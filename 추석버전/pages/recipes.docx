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새우 두부 계란찜</w:t>
      </w:r>
    </w:p>
    <w:p>
      <w:pPr>
        <w:pStyle w:val="Heading2"/>
      </w:pPr>
      <w:r>
        <w:t>기본 정보</w:t>
      </w:r>
    </w:p>
    <w:p>
      <w:r>
        <w:t>일련번호: 28</w:t>
      </w:r>
    </w:p>
    <w:p>
      <w:r>
        <w:t>조리방법: 찌기</w:t>
      </w:r>
    </w:p>
    <w:p>
      <w:r>
        <w:t>요리종류: 반찬</w:t>
      </w:r>
    </w:p>
    <w:p>
      <w:pPr>
        <w:pStyle w:val="Heading2"/>
      </w:pPr>
      <w:r>
        <w:t>영양 정보</w:t>
      </w:r>
    </w:p>
    <w:p>
      <w:r>
        <w:t>중량(1인분): g</w:t>
      </w:r>
    </w:p>
    <w:p>
      <w:r>
        <w:t>열량: 220 kcal</w:t>
      </w:r>
    </w:p>
    <w:p>
      <w:r>
        <w:t>탄수화물: 3g</w:t>
      </w:r>
    </w:p>
    <w:p>
      <w:r>
        <w:t>단백질: 14g</w:t>
      </w:r>
    </w:p>
    <w:p>
      <w:r>
        <w:t>지방: 17g</w:t>
      </w:r>
    </w:p>
    <w:p>
      <w:r>
        <w:t>나트륨: 99mg</w:t>
      </w:r>
    </w:p>
    <w:p>
      <w:pPr>
        <w:pStyle w:val="Heading2"/>
      </w:pPr>
      <w:r>
        <w:t>재료 정보</w:t>
      </w:r>
    </w:p>
    <w:p>
      <w:r>
        <w:t>새우두부계란찜</w:t>
        <w:br/>
        <w:t>연두부 75g(3/4모), 칵테일새우 20g(5마리), 달걀 30g(1/2개), 생크림 13g(1큰술), 설탕 5g(1작은술), 무염버터 5g(1작은술)</w:t>
        <w:br/>
        <w:t>고명</w:t>
        <w:br/>
        <w:t>시금치 10g(3줄기)</w:t>
      </w:r>
    </w:p>
    <w:p>
      <w:pPr>
        <w:pStyle w:val="Heading2"/>
      </w:pPr>
      <w:r>
        <w:t>조리 방법</w:t>
      </w:r>
    </w:p>
    <w:p>
      <w:r>
        <w:t>단계 1: 1. 손질된 새우를 끓는 물에 데쳐 건진다.a</w:t>
      </w:r>
    </w:p>
    <w:p>
      <w:r>
        <w:t>이미지: http://www.foodsafetykorea.go.kr/uploadimg/cook/20_00028_1.png</w:t>
      </w:r>
    </w:p>
    <w:p>
      <w:r>
        <w:t>단계 2: 2. 연두부, 달걀, 생크림, 설탕에 녹인 무염버터를 믹서에 넣고 간 뒤 새우(1)를 함께 섞어 그릇에 담는다.b</w:t>
      </w:r>
    </w:p>
    <w:p>
      <w:r>
        <w:t>이미지: http://www.foodsafetykorea.go.kr/uploadimg/cook/20_00028_2.png</w:t>
      </w:r>
    </w:p>
    <w:p>
      <w:r>
        <w:t>단계 3: 3. 시금치를 잘게 다져 혼합물 그릇(2)에 뿌리고 찜기에 넣고 중간 불에서 10분 정도 찐다.c</w:t>
      </w:r>
    </w:p>
    <w:p>
      <w:r>
        <w:t>이미지: http://www.foodsafetykorea.go.kr/uploadimg/cook/20_00028_3.png</w:t>
      </w:r>
    </w:p>
    <w:p>
      <w:pPr>
        <w:pStyle w:val="Heading2"/>
      </w:pPr>
      <w:r>
        <w:t>기타 정보</w:t>
      </w:r>
    </w:p>
    <w:p>
      <w:r>
        <w:t>해시태그: 연두부</w:t>
      </w:r>
    </w:p>
    <w:p>
      <w:r>
        <w:t>변경일자: None</w:t>
      </w:r>
    </w:p>
    <w:p>
      <w:r>
        <w:br w:type="page"/>
      </w:r>
    </w:p>
    <w:p>
      <w:pPr>
        <w:pStyle w:val="Heading1"/>
      </w:pPr>
      <w:r>
        <w:t>부추 콩가루 찜</w:t>
      </w:r>
    </w:p>
    <w:p>
      <w:pPr>
        <w:pStyle w:val="Heading2"/>
      </w:pPr>
      <w:r>
        <w:t>기본 정보</w:t>
      </w:r>
    </w:p>
    <w:p>
      <w:r>
        <w:t>일련번호: 29</w:t>
      </w:r>
    </w:p>
    <w:p>
      <w:r>
        <w:t>조리방법: 찌기</w:t>
      </w:r>
    </w:p>
    <w:p>
      <w:r>
        <w:t>요리종류: 반찬</w:t>
      </w:r>
    </w:p>
    <w:p>
      <w:pPr>
        <w:pStyle w:val="Heading2"/>
      </w:pPr>
      <w:r>
        <w:t>영양 정보</w:t>
      </w:r>
    </w:p>
    <w:p>
      <w:r>
        <w:t>중량(1인분): g</w:t>
      </w:r>
    </w:p>
    <w:p>
      <w:r>
        <w:t>열량: 215 kcal</w:t>
      </w:r>
    </w:p>
    <w:p>
      <w:r>
        <w:t>탄수화물: 20g</w:t>
      </w:r>
    </w:p>
    <w:p>
      <w:r>
        <w:t>단백질: 14g</w:t>
      </w:r>
    </w:p>
    <w:p>
      <w:r>
        <w:t>지방: 9g</w:t>
      </w:r>
    </w:p>
    <w:p>
      <w:r>
        <w:t>나트륨: 240mg</w:t>
      </w:r>
    </w:p>
    <w:p>
      <w:pPr>
        <w:pStyle w:val="Heading2"/>
      </w:pPr>
      <w:r>
        <w:t>재료 정보</w:t>
      </w:r>
    </w:p>
    <w:p>
      <w:r>
        <w:t>[1인분]조선부추 50g, 날콩가루 7g(1⅓작은술)</w:t>
        <w:br/>
        <w:t>·양념장 : 저염간장 3g(2/3작은술), 다진 대파 5g(1작은술), 다진 마늘 2g(1/2쪽), 고춧가루 2g(1/3작은술), 요리당 2g(1/3작은술), 참기름 2g(1/3작은술), 참깨 약간</w:t>
      </w:r>
    </w:p>
    <w:p>
      <w:pPr>
        <w:pStyle w:val="Heading2"/>
      </w:pPr>
      <w:r>
        <w:t>조리 방법</w:t>
      </w:r>
    </w:p>
    <w:p>
      <w:r>
        <w:t>단계 1: 1. 부추는 깨끗이 씻어 물기를 제거하고, 5cm 길이로 썰고 부추에 날콩가루를 넣고 고루 섞이도록 버무린다.</w:t>
      </w:r>
    </w:p>
    <w:p>
      <w:r>
        <w:t>이미지: http://www.foodsafetykorea.go.kr/uploadimg/20230206/20230206054820_1675673300714.jpg</w:t>
      </w:r>
    </w:p>
    <w:p>
      <w:r>
        <w:t>단계 2: 2. 찜기에 면보를 깔고 부추를 넣은 후 김이 오르게 쪄서 파랗게 익힌다.</w:t>
      </w:r>
    </w:p>
    <w:p>
      <w:r>
        <w:t>이미지: http://www.foodsafetykorea.go.kr/uploadimg/20230206/20230206054834_1675673314720.jpg</w:t>
      </w:r>
    </w:p>
    <w:p>
      <w:r>
        <w:t>단계 3: 3. 저염간장에 다진 대파, 다진 마늘, 고춧가루, 요리당 , 참기름, 참깨를 섞어 양념장을 만들고 찐 부추는 그릇에 담아낸다.</w:t>
      </w:r>
    </w:p>
    <w:p>
      <w:r>
        <w:t>이미지: http://www.foodsafetykorea.go.kr/uploadimg/20230206/20230206054908_1675673348152.jpg</w:t>
      </w:r>
    </w:p>
    <w:p>
      <w:pPr>
        <w:pStyle w:val="Heading2"/>
      </w:pPr>
      <w:r>
        <w:t>기타 정보</w:t>
      </w:r>
    </w:p>
    <w:p>
      <w:r>
        <w:t>해시태그: 날콩가루</w:t>
      </w:r>
    </w:p>
    <w:p>
      <w:r>
        <w:t>변경일자: None</w:t>
      </w:r>
    </w:p>
    <w:p>
      <w:r>
        <w:br w:type="page"/>
      </w:r>
    </w:p>
    <w:p>
      <w:pPr>
        <w:pStyle w:val="Heading1"/>
      </w:pPr>
      <w:r>
        <w:t>방울토마토 소박이</w:t>
      </w:r>
    </w:p>
    <w:p>
      <w:pPr>
        <w:pStyle w:val="Heading2"/>
      </w:pPr>
      <w:r>
        <w:t>기본 정보</w:t>
      </w:r>
    </w:p>
    <w:p>
      <w:r>
        <w:t>일련번호: 31</w:t>
      </w:r>
    </w:p>
    <w:p>
      <w:r>
        <w:t>조리방법: 기타</w:t>
      </w:r>
    </w:p>
    <w:p>
      <w:r>
        <w:t>요리종류: 반찬</w:t>
      </w:r>
    </w:p>
    <w:p>
      <w:pPr>
        <w:pStyle w:val="Heading2"/>
      </w:pPr>
      <w:r>
        <w:t>영양 정보</w:t>
      </w:r>
    </w:p>
    <w:p>
      <w:r>
        <w:t>중량(1인분): g</w:t>
      </w:r>
    </w:p>
    <w:p>
      <w:r>
        <w:t>열량: 45 kcal</w:t>
      </w:r>
    </w:p>
    <w:p>
      <w:r>
        <w:t>탄수화물: 9g</w:t>
      </w:r>
    </w:p>
    <w:p>
      <w:r>
        <w:t>단백질: 2g</w:t>
      </w:r>
    </w:p>
    <w:p>
      <w:r>
        <w:t>지방: 1g</w:t>
      </w:r>
    </w:p>
    <w:p>
      <w:r>
        <w:t>나트륨: 277mg</w:t>
      </w:r>
    </w:p>
    <w:p>
      <w:pPr>
        <w:pStyle w:val="Heading2"/>
      </w:pPr>
      <w:r>
        <w:t>재료 정보</w:t>
      </w:r>
    </w:p>
    <w:p>
      <w:r>
        <w:t xml:space="preserve">●방울토마토 소박이 : </w:t>
        <w:br/>
        <w:t>방울토마토 150g(5개), 양파 10g(3×1cm), 부추 10g(5줄기)</w:t>
        <w:br/>
        <w:t xml:space="preserve">●양념장 : </w:t>
        <w:br/>
        <w:t>고춧가루 4g(1작은술), 멸치액젓 3g(2/3작은술), 다진 마늘 2.5g(1/2쪽), 매실액 2g(1/3작은술), 설탕 2g(1/3작은술), 물 2ml(1/3작은술), 통깨 약간</w:t>
      </w:r>
    </w:p>
    <w:p>
      <w:pPr>
        <w:pStyle w:val="Heading2"/>
      </w:pPr>
      <w:r>
        <w:t>조리 방법</w:t>
      </w:r>
    </w:p>
    <w:p>
      <w:r>
        <w:t>단계 1: 1. 물기를 빼고 2cm 정도의 크기로 썰은 부추와 양파를 양념장에 섞어 양념속을 만든다.</w:t>
      </w:r>
    </w:p>
    <w:p>
      <w:r>
        <w:t>이미지: http://www.foodsafetykorea.go.kr/uploadimg/cook/20_00031_1.png</w:t>
      </w:r>
    </w:p>
    <w:p>
      <w:r>
        <w:t>단계 2: 2. 깨끗이 씻은 방울토마토는 꼭지를 떼고 윗부분에 칼로 십자모양으로 칼집을 낸다.</w:t>
      </w:r>
    </w:p>
    <w:p>
      <w:r>
        <w:t>이미지: http://www.foodsafetykorea.go.kr/uploadimg/cook/20_00031_4.png</w:t>
      </w:r>
    </w:p>
    <w:p>
      <w:r>
        <w:t>단계 3: 3. 칼집을 낸 방울토마토에 양념속을 사이사이에 넣어 버무린다.</w:t>
      </w:r>
    </w:p>
    <w:p>
      <w:r>
        <w:t>이미지: http://www.foodsafetykorea.go.kr/uploadimg/cook/20_00031_5.png</w:t>
      </w:r>
    </w:p>
    <w:p>
      <w:pPr>
        <w:pStyle w:val="Heading2"/>
      </w:pPr>
      <w:r>
        <w:t>기타 정보</w:t>
      </w:r>
    </w:p>
    <w:p>
      <w:r>
        <w:t>해시태그: 방울토마토</w:t>
      </w:r>
    </w:p>
    <w:p>
      <w:r>
        <w:t>변경일자: None</w:t>
      </w:r>
    </w:p>
    <w:p>
      <w:r>
        <w:br w:type="page"/>
      </w:r>
    </w:p>
    <w:p>
      <w:pPr>
        <w:pStyle w:val="Heading1"/>
      </w:pPr>
      <w:r>
        <w:t>순두부 사과 소스 오이무침</w:t>
      </w:r>
    </w:p>
    <w:p>
      <w:pPr>
        <w:pStyle w:val="Heading2"/>
      </w:pPr>
      <w:r>
        <w:t>기본 정보</w:t>
      </w:r>
    </w:p>
    <w:p>
      <w:r>
        <w:t>일련번호: 32</w:t>
      </w:r>
    </w:p>
    <w:p>
      <w:r>
        <w:t>조리방법: 기타</w:t>
      </w:r>
    </w:p>
    <w:p>
      <w:r>
        <w:t>요리종류: 반찬</w:t>
      </w:r>
    </w:p>
    <w:p>
      <w:pPr>
        <w:pStyle w:val="Heading2"/>
      </w:pPr>
      <w:r>
        <w:t>영양 정보</w:t>
      </w:r>
    </w:p>
    <w:p>
      <w:r>
        <w:t>중량(1인분): g</w:t>
      </w:r>
    </w:p>
    <w:p>
      <w:r>
        <w:t>열량: 75 kcal</w:t>
      </w:r>
    </w:p>
    <w:p>
      <w:r>
        <w:t>탄수화물: 10g</w:t>
      </w:r>
    </w:p>
    <w:p>
      <w:r>
        <w:t>단백질: 4g</w:t>
      </w:r>
    </w:p>
    <w:p>
      <w:r>
        <w:t>지방: 2g</w:t>
      </w:r>
    </w:p>
    <w:p>
      <w:r>
        <w:t>나트륨: 22mg</w:t>
      </w:r>
    </w:p>
    <w:p>
      <w:pPr>
        <w:pStyle w:val="Heading2"/>
      </w:pPr>
      <w:r>
        <w:t>재료 정보</w:t>
      </w:r>
    </w:p>
    <w:p>
      <w:r>
        <w:t>●오이무침 :</w:t>
        <w:br/>
        <w:t>오이 70g(1/3개), 다진 땅콩 10g(1큰술)</w:t>
        <w:br/>
        <w:t xml:space="preserve">●순두부사과 소스 : </w:t>
        <w:br/>
        <w:t>순두부 40g(1/8봉지), 사과 50g(1/3개)</w:t>
      </w:r>
    </w:p>
    <w:p>
      <w:pPr>
        <w:pStyle w:val="Heading2"/>
      </w:pPr>
      <w:r>
        <w:t>조리 방법</w:t>
      </w:r>
    </w:p>
    <w:p>
      <w:r>
        <w:t>단계 1: 1. 사과, 순두부를 믹서에 넣고 곱게 갈아 소스를 만든다.</w:t>
      </w:r>
    </w:p>
    <w:p>
      <w:r>
        <w:t>이미지: http://www.foodsafetykorea.go.kr/uploadimg/cook/20_00032_1.png</w:t>
      </w:r>
    </w:p>
    <w:p>
      <w:r>
        <w:t>단계 2: 2. 오이는 소금으로 문질러 씻어 반을 갈라 씨를 제거하고 어슷썰기를 한다.</w:t>
      </w:r>
    </w:p>
    <w:p>
      <w:r>
        <w:t>이미지: http://www.foodsafetykorea.go.kr/uploadimg/cook/20_00032_2.png</w:t>
      </w:r>
    </w:p>
    <w:p>
      <w:r>
        <w:t>단계 3: 3. 썰어 놓은 오이에 순두부사과 소스를 넣고 버무린 후 다진 땅콩을 뿌려 마무리 한다.</w:t>
      </w:r>
    </w:p>
    <w:p>
      <w:r>
        <w:t>이미지: http://www.foodsafetykorea.go.kr/uploadimg/cook/20_00032_3.png</w:t>
      </w:r>
    </w:p>
    <w:p>
      <w:pPr>
        <w:pStyle w:val="Heading2"/>
      </w:pPr>
      <w:r>
        <w:t>기타 정보</w:t>
      </w:r>
    </w:p>
    <w:p>
      <w:r>
        <w:t>해시태그: 순두부</w:t>
      </w:r>
    </w:p>
    <w:p>
      <w:r>
        <w:t>변경일자: None</w:t>
      </w:r>
    </w:p>
    <w:p>
      <w:r>
        <w:br w:type="page"/>
      </w:r>
    </w:p>
    <w:p>
      <w:pPr>
        <w:pStyle w:val="Heading1"/>
      </w:pPr>
      <w:r>
        <w:t>사과 새우 북엇국</w:t>
      </w:r>
    </w:p>
    <w:p>
      <w:pPr>
        <w:pStyle w:val="Heading2"/>
      </w:pPr>
      <w:r>
        <w:t>기본 정보</w:t>
      </w:r>
    </w:p>
    <w:p>
      <w:r>
        <w:t>일련번호: 33</w:t>
      </w:r>
    </w:p>
    <w:p>
      <w:r>
        <w:t>조리방법: 끓이기</w:t>
      </w:r>
    </w:p>
    <w:p>
      <w:r>
        <w:t>요리종류: 국&amp;찌개</w:t>
      </w:r>
    </w:p>
    <w:p>
      <w:pPr>
        <w:pStyle w:val="Heading2"/>
      </w:pPr>
      <w:r>
        <w:t>영양 정보</w:t>
      </w:r>
    </w:p>
    <w:p>
      <w:r>
        <w:t>중량(1인분): g</w:t>
      </w:r>
    </w:p>
    <w:p>
      <w:r>
        <w:t>열량: 65 kcal</w:t>
      </w:r>
    </w:p>
    <w:p>
      <w:r>
        <w:t>탄수화물: 2g</w:t>
      </w:r>
    </w:p>
    <w:p>
      <w:r>
        <w:t>단백질: 12g</w:t>
      </w:r>
    </w:p>
    <w:p>
      <w:r>
        <w:t>지방: 1g</w:t>
      </w:r>
    </w:p>
    <w:p>
      <w:r>
        <w:t>나트륨: 78mg</w:t>
      </w:r>
    </w:p>
    <w:p>
      <w:pPr>
        <w:pStyle w:val="Heading2"/>
      </w:pPr>
      <w:r>
        <w:t>재료 정보</w:t>
      </w:r>
    </w:p>
    <w:p>
      <w:r>
        <w:t>북엇국</w:t>
        <w:br/>
        <w:t>북어채 25g(15개), 새우 10g(3마리), 사과 30g(1/5개), 양파 40g(1/4개),</w:t>
        <w:br/>
        <w:t>표고버섯 20g(2장), 물 300ml(1½컵)</w:t>
      </w:r>
    </w:p>
    <w:p>
      <w:pPr>
        <w:pStyle w:val="Heading2"/>
      </w:pPr>
      <w:r>
        <w:t>조리 방법</w:t>
      </w:r>
    </w:p>
    <w:p>
      <w:r>
        <w:t>단계 2: 2. 북어채를 잘게 손으로 찢어 찬물에 헹구어 준비한 후 양파, 표고버섯, 사과는 채 썰고 새우는 등쪽의 두세 마디에 꼬챙이를 넣어 내장을 뺀 후 헹군다.</w:t>
      </w:r>
    </w:p>
    <w:p>
      <w:r>
        <w:t>이미지: http://www.foodsafetykorea.go.kr/uploadimg/cook/20_00033_2.png</w:t>
      </w:r>
    </w:p>
    <w:p>
      <w:r>
        <w:t>단계 3: 3. 찬물에 북어채, 새우, 표고버섯, 양파를 넣고 20분 정도 끓인 후 사과를 넣어 북어의 씁쓸한 맛을 없앤다.</w:t>
      </w:r>
    </w:p>
    <w:p>
      <w:r>
        <w:t>이미지: http://www.foodsafetykorea.go.kr/uploadimg/cook/20_00033_3.png</w:t>
      </w:r>
    </w:p>
    <w:p>
      <w:r>
        <w:t>단계 5: 5. 그릇에 담아낸다.</w:t>
      </w:r>
    </w:p>
    <w:p>
      <w:r>
        <w:t>이미지: http://www.foodsafetykorea.go.kr/uploadimg/cook/20_00033_5.png</w:t>
      </w:r>
    </w:p>
    <w:p>
      <w:pPr>
        <w:pStyle w:val="Heading2"/>
      </w:pPr>
      <w:r>
        <w:t>기타 정보</w:t>
      </w:r>
    </w:p>
    <w:p>
      <w:r>
        <w:t xml:space="preserve">해시태그: </w:t>
      </w:r>
    </w:p>
    <w:p>
      <w:r>
        <w:t>변경일자: None</w:t>
      </w:r>
    </w:p>
    <w:p>
      <w:r>
        <w:br w:type="page"/>
      </w:r>
    </w:p>
    <w:p>
      <w:pPr>
        <w:pStyle w:val="Heading1"/>
      </w:pPr>
      <w:r>
        <w:t>저염 된장으로 맛을 낸 황태해장국</w:t>
      </w:r>
    </w:p>
    <w:p>
      <w:pPr>
        <w:pStyle w:val="Heading2"/>
      </w:pPr>
      <w:r>
        <w:t>기본 정보</w:t>
      </w:r>
    </w:p>
    <w:p>
      <w:r>
        <w:t>일련번호: 36</w:t>
      </w:r>
    </w:p>
    <w:p>
      <w:r>
        <w:t>조리방법: 끓이기</w:t>
      </w:r>
    </w:p>
    <w:p>
      <w:r>
        <w:t>요리종류: 국&amp;찌개</w:t>
      </w:r>
    </w:p>
    <w:p>
      <w:pPr>
        <w:pStyle w:val="Heading2"/>
      </w:pPr>
      <w:r>
        <w:t>영양 정보</w:t>
      </w:r>
    </w:p>
    <w:p>
      <w:r>
        <w:t>중량(1인분): g</w:t>
      </w:r>
    </w:p>
    <w:p>
      <w:r>
        <w:t>열량: 100 kcal</w:t>
      </w:r>
    </w:p>
    <w:p>
      <w:r>
        <w:t>탄수화물: 12g</w:t>
      </w:r>
    </w:p>
    <w:p>
      <w:r>
        <w:t>단백질: 13g</w:t>
      </w:r>
    </w:p>
    <w:p>
      <w:r>
        <w:t>지방: 0g</w:t>
      </w:r>
    </w:p>
    <w:p>
      <w:r>
        <w:t>나트륨: 361mg</w:t>
      </w:r>
    </w:p>
    <w:p>
      <w:pPr>
        <w:pStyle w:val="Heading2"/>
      </w:pPr>
      <w:r>
        <w:t>재료 정보</w:t>
      </w:r>
    </w:p>
    <w:p>
      <w:r>
        <w:t>황태해장국</w:t>
        <w:br/>
        <w:t>황태(채) 15g(10개), 콩나물 30g(1/6봉지), 무 30g(5×3×2cm), 저염된장 10g(2작은술), 물 300ml(1½컵), 청양고추 5g(1/2개), 다진 마늘 2g(1/3작은술)</w:t>
      </w:r>
    </w:p>
    <w:p>
      <w:pPr>
        <w:pStyle w:val="Heading2"/>
      </w:pPr>
      <w:r>
        <w:t>조리 방법</w:t>
      </w:r>
    </w:p>
    <w:p>
      <w:r>
        <w:t>단계 3: 3. 황태는 손질하여 물에 헹궈 건져 놓고 콩나물은 다듬어 씻고 청양고추는 어슷썰기 한다.</w:t>
      </w:r>
    </w:p>
    <w:p>
      <w:r>
        <w:t>이미지: http://www.foodsafetykorea.go.kr/uploadimg/cook/20_00036_3.png</w:t>
      </w:r>
    </w:p>
    <w:p>
      <w:r>
        <w:t>단계 4: 4. 냄비에 물을 붓고 황태와 무를 넣고 끓인 후 육수에서 물을 건져내고 저염 된장을 푼다.</w:t>
      </w:r>
    </w:p>
    <w:p>
      <w:r>
        <w:t>이미지: http://www.foodsafetykorea.go.kr/uploadimg/cook/20_00036_4.png</w:t>
      </w:r>
    </w:p>
    <w:p>
      <w:r>
        <w:t>단계 5: 5. 콩나물, 다진 마늘, 청양고추를 넣고 뚜껑을 덮어 김이 나게 끓</w:t>
        <w:br/>
        <w:t>여준다.</w:t>
      </w:r>
    </w:p>
    <w:p>
      <w:r>
        <w:t>이미지: http://www.foodsafetykorea.go.kr/uploadimg/cook/20_00036_5.png</w:t>
      </w:r>
    </w:p>
    <w:p>
      <w:pPr>
        <w:pStyle w:val="Heading2"/>
      </w:pPr>
      <w:r>
        <w:t>기타 정보</w:t>
      </w:r>
    </w:p>
    <w:p>
      <w:r>
        <w:t>해시태그: 저염된장</w:t>
      </w:r>
    </w:p>
    <w:p>
      <w:r>
        <w:t>변경일자: None</w:t>
      </w:r>
    </w:p>
    <w:p>
      <w:r>
        <w:br w:type="page"/>
      </w:r>
    </w:p>
    <w:p>
      <w:pPr>
        <w:pStyle w:val="Heading1"/>
      </w:pPr>
      <w:r>
        <w:t>된장국</w:t>
      </w:r>
    </w:p>
    <w:p>
      <w:pPr>
        <w:pStyle w:val="Heading2"/>
      </w:pPr>
      <w:r>
        <w:t>기본 정보</w:t>
      </w:r>
    </w:p>
    <w:p>
      <w:r>
        <w:t>일련번호: 37</w:t>
      </w:r>
    </w:p>
    <w:p>
      <w:r>
        <w:t>조리방법: 끓이기</w:t>
      </w:r>
    </w:p>
    <w:p>
      <w:r>
        <w:t>요리종류: 국&amp;찌개</w:t>
      </w:r>
    </w:p>
    <w:p>
      <w:pPr>
        <w:pStyle w:val="Heading2"/>
      </w:pPr>
      <w:r>
        <w:t>영양 정보</w:t>
      </w:r>
    </w:p>
    <w:p>
      <w:r>
        <w:t>중량(1인분): g</w:t>
      </w:r>
    </w:p>
    <w:p>
      <w:r>
        <w:t>열량: 20 kcal</w:t>
      </w:r>
    </w:p>
    <w:p>
      <w:r>
        <w:t>탄수화물: 3g</w:t>
      </w:r>
    </w:p>
    <w:p>
      <w:r>
        <w:t>단백질: 2g</w:t>
      </w:r>
    </w:p>
    <w:p>
      <w:r>
        <w:t>지방: 0g</w:t>
      </w:r>
    </w:p>
    <w:p>
      <w:r>
        <w:t>나트륨: 260mg</w:t>
      </w:r>
    </w:p>
    <w:p>
      <w:pPr>
        <w:pStyle w:val="Heading2"/>
      </w:pPr>
      <w:r>
        <w:t>재료 정보</w:t>
      </w:r>
    </w:p>
    <w:p>
      <w:r>
        <w:t>된장국</w:t>
        <w:br/>
        <w:t>두부 20g(2×2×2cm), 애느타리버섯 20g(4가닥), 감자 10g(4×3×1cm), 양파 10g(2×1cm), 대파 10g(5cm), 된장 5g(1작은술), 물 300ml(1½컵)</w:t>
      </w:r>
    </w:p>
    <w:p>
      <w:pPr>
        <w:pStyle w:val="Heading2"/>
      </w:pPr>
      <w:r>
        <w:t>조리 방법</w:t>
      </w:r>
    </w:p>
    <w:p>
      <w:r>
        <w:t>단계 1: 1. 감자, 양파는 얇게 썰고 애느타리 버섯은 썰어 달궈진 팬에 굽는다.</w:t>
      </w:r>
    </w:p>
    <w:p>
      <w:r>
        <w:t>이미지: http://www.foodsafetykorea.go.kr/uploadimg/cook/20_00037_2.png</w:t>
      </w:r>
    </w:p>
    <w:p>
      <w:r>
        <w:t>단계 2: 2. 냄비에 물을 붓고 된장을 푼 뒤 감자, 양파, 두부를 넣어 재료가 투명해지게 끓인 후 된장국의 재료를 건져서 믹서에 넣어 갈고 된장국에 넣어 한번 더 끓인다.</w:t>
      </w:r>
    </w:p>
    <w:p>
      <w:r>
        <w:t>이미지: http://www.foodsafetykorea.go.kr/uploadimg/cook/20_00037_4.png</w:t>
      </w:r>
    </w:p>
    <w:p>
      <w:r>
        <w:t>단계 3: 3. 구운 애느타리버섯과 대파를 국에 넣어 끓인 후 그릇에 담는다.</w:t>
      </w:r>
    </w:p>
    <w:p>
      <w:r>
        <w:t>이미지: http://www.foodsafetykorea.go.kr/uploadimg/cook/20_00037_6.png</w:t>
      </w:r>
    </w:p>
    <w:p>
      <w:pPr>
        <w:pStyle w:val="Heading2"/>
      </w:pPr>
      <w:r>
        <w:t>기타 정보</w:t>
      </w:r>
    </w:p>
    <w:p>
      <w:r>
        <w:t xml:space="preserve">해시태그: </w:t>
      </w:r>
    </w:p>
    <w:p>
      <w:r>
        <w:t>변경일자: None</w:t>
      </w:r>
    </w:p>
    <w:p>
      <w:r>
        <w:br w:type="page"/>
      </w:r>
    </w:p>
    <w:p>
      <w:pPr>
        <w:pStyle w:val="Heading1"/>
      </w:pPr>
      <w:r>
        <w:t>표고버섯 청경채국</w:t>
      </w:r>
    </w:p>
    <w:p>
      <w:pPr>
        <w:pStyle w:val="Heading2"/>
      </w:pPr>
      <w:r>
        <w:t>기본 정보</w:t>
      </w:r>
    </w:p>
    <w:p>
      <w:r>
        <w:t>일련번호: 38</w:t>
      </w:r>
    </w:p>
    <w:p>
      <w:r>
        <w:t>조리방법: 끓이기</w:t>
      </w:r>
    </w:p>
    <w:p>
      <w:r>
        <w:t>요리종류: 국&amp;찌개</w:t>
      </w:r>
    </w:p>
    <w:p>
      <w:pPr>
        <w:pStyle w:val="Heading2"/>
      </w:pPr>
      <w:r>
        <w:t>영양 정보</w:t>
      </w:r>
    </w:p>
    <w:p>
      <w:r>
        <w:t>중량(1인분): g</w:t>
      </w:r>
    </w:p>
    <w:p>
      <w:r>
        <w:t>열량: 45 kcal</w:t>
      </w:r>
    </w:p>
    <w:p>
      <w:r>
        <w:t>탄수화물: 7g</w:t>
      </w:r>
    </w:p>
    <w:p>
      <w:r>
        <w:t>단백질: 2g</w:t>
      </w:r>
    </w:p>
    <w:p>
      <w:r>
        <w:t>지방: 1g</w:t>
      </w:r>
    </w:p>
    <w:p>
      <w:r>
        <w:t>나트륨: 2441mg</w:t>
      </w:r>
    </w:p>
    <w:p>
      <w:pPr>
        <w:pStyle w:val="Heading2"/>
      </w:pPr>
      <w:r>
        <w:t>재료 정보</w:t>
      </w:r>
    </w:p>
    <w:p>
      <w:r>
        <w:t>●멸치육수 : 국물용 멸치 5g(3마리), 다시마 1장(5×1cm), 양파 10g(2×1cm), 표고버섯 기둥, 국간장 5g(1작은술), 물 300ml(1½컵)</w:t>
        <w:br/>
        <w:t>●채소준비 : 청경채 20g(1개), 표고버섯 20g(2장), 다진 마늘 2g(1/3작은술)</w:t>
      </w:r>
    </w:p>
    <w:p>
      <w:pPr>
        <w:pStyle w:val="Heading2"/>
      </w:pPr>
      <w:r>
        <w:t>조리 방법</w:t>
      </w:r>
    </w:p>
    <w:p>
      <w:r>
        <w:t>단계 1: 1. 찬물에 표고버섯,머리와 내장을 제거한 멸치,</w:t>
        <w:br/>
        <w:t>다시마, 양파를 넣어 중간 불에서 10분 정도</w:t>
        <w:br/>
        <w:t>끓여 멸치육수를 만든다.</w:t>
      </w:r>
    </w:p>
    <w:p>
      <w:r>
        <w:t>이미지: http://www.foodsafetykorea.go.kr/uploadimg/cook/20_00038_1.png</w:t>
      </w:r>
    </w:p>
    <w:p>
      <w:r>
        <w:t>단계 2: 2. 육수의 표고버섯 기둥, 멸치, 다시마, 양파를 건진 후 표고버섯은 편으로 썰고 청경채는 4cm 크기로 썬다.</w:t>
      </w:r>
    </w:p>
    <w:p>
      <w:r>
        <w:t>이미지: http://www.foodsafetykorea.go.kr/uploadimg/cook/20_00038_2.png</w:t>
      </w:r>
    </w:p>
    <w:p>
      <w:r>
        <w:t>단계 3: 3. 끓는 육수에 준비한 표고버섯과 청경채를 넣고 국간장으로 간을 한 후 마늘을 넣어 한소끔 끓인다.</w:t>
      </w:r>
    </w:p>
    <w:p>
      <w:r>
        <w:t>이미지: http://www.foodsafetykorea.go.kr/uploadimg/cook/20_00038_4.png</w:t>
      </w:r>
    </w:p>
    <w:p>
      <w:pPr>
        <w:pStyle w:val="Heading2"/>
      </w:pPr>
      <w:r>
        <w:t>기타 정보</w:t>
      </w:r>
    </w:p>
    <w:p>
      <w:r>
        <w:t xml:space="preserve">해시태그: </w:t>
      </w:r>
    </w:p>
    <w:p>
      <w:r>
        <w:t>변경일자: None</w:t>
      </w:r>
    </w:p>
    <w:p>
      <w:r>
        <w:br w:type="page"/>
      </w:r>
    </w:p>
    <w:p>
      <w:pPr>
        <w:pStyle w:val="Heading1"/>
      </w:pPr>
      <w:r>
        <w:t>치커리샐러드와 올리브 마늘 소스</w:t>
      </w:r>
    </w:p>
    <w:p>
      <w:pPr>
        <w:pStyle w:val="Heading2"/>
      </w:pPr>
      <w:r>
        <w:t>기본 정보</w:t>
      </w:r>
    </w:p>
    <w:p>
      <w:r>
        <w:t>일련번호: 95</w:t>
      </w:r>
    </w:p>
    <w:p>
      <w:r>
        <w:t>조리방법: 기타</w:t>
      </w:r>
    </w:p>
    <w:p>
      <w:r>
        <w:t>요리종류: 반찬</w:t>
      </w:r>
    </w:p>
    <w:p>
      <w:pPr>
        <w:pStyle w:val="Heading2"/>
      </w:pPr>
      <w:r>
        <w:t>영양 정보</w:t>
      </w:r>
    </w:p>
    <w:p>
      <w:r>
        <w:t>중량(1인분): g</w:t>
      </w:r>
    </w:p>
    <w:p>
      <w:r>
        <w:t>열량: 170 kcal</w:t>
      </w:r>
    </w:p>
    <w:p>
      <w:r>
        <w:t>탄수화물: 13g</w:t>
      </w:r>
    </w:p>
    <w:p>
      <w:r>
        <w:t>단백질: 3g</w:t>
      </w:r>
    </w:p>
    <w:p>
      <w:r>
        <w:t>지방: 12g</w:t>
      </w:r>
    </w:p>
    <w:p>
      <w:r>
        <w:t>나트륨: 74mg</w:t>
      </w:r>
    </w:p>
    <w:p>
      <w:pPr>
        <w:pStyle w:val="Heading2"/>
      </w:pPr>
      <w:r>
        <w:t>재료 정보</w:t>
      </w:r>
    </w:p>
    <w:p>
      <w:r>
        <w:t>●치커리 샐러드 : 치커리 30g(10줄기), 적양배추 15g(5×3cm), 양파 10g(2×1cm), 당근 5g(3×1×1cm)</w:t>
        <w:br/>
        <w:t>●올리브마늘 드레싱 : 올리브유 10g(2작은술), 식초 5g(1작은술), 설탕 5g(1작은술), 마늘 5g(1쪽)</w:t>
      </w:r>
    </w:p>
    <w:p>
      <w:pPr>
        <w:pStyle w:val="Heading2"/>
      </w:pPr>
      <w:r>
        <w:t>조리 방법</w:t>
      </w:r>
    </w:p>
    <w:p>
      <w:r>
        <w:t>단계 1: 1. 올리브유, 식초, 설탕, 다진 마늘을 섞어 거품기로 충분히 저어주어 올리브마늘 드레싱을 만든다.</w:t>
      </w:r>
    </w:p>
    <w:p>
      <w:r>
        <w:t>이미지: http://www.foodsafetykorea.go.kr/uploadimg/cook/20_00095_2.png</w:t>
      </w:r>
    </w:p>
    <w:p>
      <w:r>
        <w:t>단계 2: 2. 치커리는 싱싱하게 찬물에 담갔다가 물기를 뺀 후 한입 크기로 자르고, 적양배추, 양파, 당근은 곱게채를 썬다.</w:t>
      </w:r>
    </w:p>
    <w:p>
      <w:r>
        <w:t>이미지: http://www.foodsafetykorea.go.kr/uploadimg/cook/20_00095_3.png</w:t>
      </w:r>
    </w:p>
    <w:p>
      <w:r>
        <w:t>단계 3: 3. 접시에 준비한 치커리, 적양배추, 양파, 당근을 담고 올리브마늘 드레싱을 뿌린다.</w:t>
      </w:r>
    </w:p>
    <w:p>
      <w:r>
        <w:t>이미지: http://www.foodsafetykorea.go.kr/uploadimg/cook/20_00095_4.png</w:t>
      </w:r>
    </w:p>
    <w:p>
      <w:pPr>
        <w:pStyle w:val="Heading2"/>
      </w:pPr>
      <w:r>
        <w:t>기타 정보</w:t>
      </w:r>
    </w:p>
    <w:p>
      <w:r>
        <w:t xml:space="preserve">해시태그: </w:t>
      </w:r>
    </w:p>
    <w:p>
      <w:r>
        <w:t>변경일자: None</w:t>
      </w:r>
    </w:p>
    <w:p>
      <w:r>
        <w:br w:type="page"/>
      </w:r>
    </w:p>
    <w:p>
      <w:pPr>
        <w:pStyle w:val="Heading1"/>
      </w:pPr>
      <w:r>
        <w:t>스트로베리 샐러드</w:t>
      </w:r>
    </w:p>
    <w:p>
      <w:pPr>
        <w:pStyle w:val="Heading2"/>
      </w:pPr>
      <w:r>
        <w:t>기본 정보</w:t>
      </w:r>
    </w:p>
    <w:p>
      <w:r>
        <w:t>일련번호: 87</w:t>
      </w:r>
    </w:p>
    <w:p>
      <w:r>
        <w:t>조리방법: 기타</w:t>
      </w:r>
    </w:p>
    <w:p>
      <w:r>
        <w:t>요리종류: 반찬</w:t>
      </w:r>
    </w:p>
    <w:p>
      <w:pPr>
        <w:pStyle w:val="Heading2"/>
      </w:pPr>
      <w:r>
        <w:t>영양 정보</w:t>
      </w:r>
    </w:p>
    <w:p>
      <w:r>
        <w:t>중량(1인분): g</w:t>
      </w:r>
    </w:p>
    <w:p>
      <w:r>
        <w:t>열량: 195 kcal</w:t>
      </w:r>
    </w:p>
    <w:p>
      <w:r>
        <w:t>탄수화물: 30g</w:t>
      </w:r>
    </w:p>
    <w:p>
      <w:r>
        <w:t>단백질: 7g</w:t>
      </w:r>
    </w:p>
    <w:p>
      <w:r>
        <w:t>지방: 5g</w:t>
      </w:r>
    </w:p>
    <w:p>
      <w:r>
        <w:t>나트륨: 138mg</w:t>
      </w:r>
    </w:p>
    <w:p>
      <w:pPr>
        <w:pStyle w:val="Heading2"/>
      </w:pPr>
      <w:r>
        <w:t>재료 정보</w:t>
      </w:r>
    </w:p>
    <w:p>
      <w:r>
        <w:t>스트로베리 샐러드</w:t>
        <w:br/>
        <w:t>딸기 70g(7개), 플레인요거트 85g(1개), 양상추 70g(2장), 메추리알 30g(3개), 블루베리 15g(1큰술), 식초 약간, 소금 약간</w:t>
      </w:r>
    </w:p>
    <w:p>
      <w:pPr>
        <w:pStyle w:val="Heading2"/>
      </w:pPr>
      <w:r>
        <w:t>조리 방법</w:t>
      </w:r>
    </w:p>
    <w:p>
      <w:r>
        <w:t>단계 1: 1. 찬물이 담긴 냄비에 식초, 소금을 넣고 메추리알을 삶는다. 물이 끓어오르면 5분 정도 더 삶아 찬물에 헹군 후 껍질을 벗기고 반으로 자른다.</w:t>
      </w:r>
    </w:p>
    <w:p>
      <w:r>
        <w:t>이미지: http://www.foodsafetykorea.go.kr/uploadimg/cook/20_00087_1.png</w:t>
      </w:r>
    </w:p>
    <w:p>
      <w:r>
        <w:t>단계 2: 2. 딸기를 흐르는 물에 가볍게 씻어 꼭지를 제거한 후 물기를 빼고 반으로 자른다.</w:t>
      </w:r>
    </w:p>
    <w:p>
      <w:r>
        <w:t>이미지: http://www.foodsafetykorea.go.kr/uploadimg/cook/20_00087_2.png</w:t>
      </w:r>
    </w:p>
    <w:p>
      <w:r>
        <w:t>단계 3: 3. 양상추는 찬물에 담갔다가 물기를 빼고 한입 크기로 찢은 후 접시에 양상추, 딸기, 블루베리, 메추리알을 담고 플레인요거트를 끼얹는다.</w:t>
      </w:r>
    </w:p>
    <w:p>
      <w:r>
        <w:t>이미지: http://www.foodsafetykorea.go.kr/uploadimg/cook/20_00087_4.png</w:t>
      </w:r>
    </w:p>
    <w:p>
      <w:pPr>
        <w:pStyle w:val="Heading2"/>
      </w:pPr>
      <w:r>
        <w:t>기타 정보</w:t>
      </w:r>
    </w:p>
    <w:p>
      <w:r>
        <w:t xml:space="preserve">해시태그: </w:t>
      </w:r>
    </w:p>
    <w:p>
      <w:r>
        <w:t>변경일자: None</w:t>
      </w:r>
    </w:p>
    <w:p>
      <w:r>
        <w:br w:type="page"/>
      </w:r>
    </w:p>
    <w:p>
      <w:pPr>
        <w:pStyle w:val="Heading1"/>
      </w:pPr>
      <w:r>
        <w:t>시금치 우유 소스와 그린매쉬드포테이토</w:t>
      </w:r>
    </w:p>
    <w:p>
      <w:pPr>
        <w:pStyle w:val="Heading2"/>
      </w:pPr>
      <w:r>
        <w:t>기본 정보</w:t>
      </w:r>
    </w:p>
    <w:p>
      <w:r>
        <w:t>일련번호: 89</w:t>
      </w:r>
    </w:p>
    <w:p>
      <w:r>
        <w:t>조리방법: 찌기</w:t>
      </w:r>
    </w:p>
    <w:p>
      <w:r>
        <w:t>요리종류: 반찬</w:t>
      </w:r>
    </w:p>
    <w:p>
      <w:pPr>
        <w:pStyle w:val="Heading2"/>
      </w:pPr>
      <w:r>
        <w:t>영양 정보</w:t>
      </w:r>
    </w:p>
    <w:p>
      <w:r>
        <w:t>중량(1인분): g</w:t>
      </w:r>
    </w:p>
    <w:p>
      <w:r>
        <w:t>열량: 155 kcal</w:t>
      </w:r>
    </w:p>
    <w:p>
      <w:r>
        <w:t>탄수화물: 32g</w:t>
      </w:r>
    </w:p>
    <w:p>
      <w:r>
        <w:t>단백질: 5g</w:t>
      </w:r>
    </w:p>
    <w:p>
      <w:r>
        <w:t>지방: 1g</w:t>
      </w:r>
    </w:p>
    <w:p>
      <w:r>
        <w:t>나트륨: 24mg</w:t>
      </w:r>
    </w:p>
    <w:p>
      <w:pPr>
        <w:pStyle w:val="Heading2"/>
      </w:pPr>
      <w:r>
        <w:t>재료 정보</w:t>
      </w:r>
    </w:p>
    <w:p>
      <w:r>
        <w:t>●그린매쉬드포테이토 : 감자 80g(1/2개), 시금치우유 소스 5g(1작은술), 아몬드 2g(1알), 설탕 2g(1/3작은술), 크랜베리 3g, 치커리 약간</w:t>
        <w:br/>
        <w:t>●시금치우유 소스 : 시금치 10g, 우유 10g(2작은술)</w:t>
      </w:r>
    </w:p>
    <w:p>
      <w:pPr>
        <w:pStyle w:val="Heading2"/>
      </w:pPr>
      <w:r>
        <w:t>조리 방법</w:t>
      </w:r>
    </w:p>
    <w:p>
      <w:r>
        <w:t>단계 1: 1. 시금치는 끓는 소금물에 데쳐 찬물에 헹구어 물기를 짜고 우유를 넣고 블렌더에 곱게 갈아 체에 거른다.</w:t>
      </w:r>
    </w:p>
    <w:p>
      <w:r>
        <w:t>이미지: http://www.foodsafetykorea.go.kr/uploadimg/cook/20_00089_1.png</w:t>
      </w:r>
    </w:p>
    <w:p>
      <w:r>
        <w:t>단계 2: 2. 껍질 벗긴 감자는 찜기에 넣어 20분 정도 삶고 꺼내서 으깨고, 아몬드는 잘게 다지며, 치커리는 곱게 다진다.</w:t>
      </w:r>
    </w:p>
    <w:p>
      <w:r>
        <w:t>이미지: http://www.foodsafetykorea.go.kr/uploadimg/cook/20_00089_2.png</w:t>
      </w:r>
    </w:p>
    <w:p>
      <w:r>
        <w:t>단계 3: 3. 으깬 감자, 다진 치커리, 시금치 우유소스, 설탕을 넣고 섞어 접시에 담고 아몬드, 크랜베리를 올리고 시금치우유 소스를 곁들인다.</w:t>
      </w:r>
    </w:p>
    <w:p>
      <w:r>
        <w:t>이미지: http://www.foodsafetykorea.go.kr/uploadimg/cook/20_00089_5.png</w:t>
      </w:r>
    </w:p>
    <w:p>
      <w:pPr>
        <w:pStyle w:val="Heading2"/>
      </w:pPr>
      <w:r>
        <w:t>기타 정보</w:t>
      </w:r>
    </w:p>
    <w:p>
      <w:r>
        <w:t xml:space="preserve">해시태그: </w:t>
      </w:r>
    </w:p>
    <w:p>
      <w:r>
        <w:t>변경일자: None</w:t>
      </w:r>
    </w:p>
    <w:p>
      <w:r>
        <w:br w:type="page"/>
      </w:r>
    </w:p>
    <w:p>
      <w:pPr>
        <w:pStyle w:val="Heading1"/>
      </w:pPr>
      <w:r>
        <w:t>버섯구이와 두부타르타르 소스</w:t>
      </w:r>
    </w:p>
    <w:p>
      <w:pPr>
        <w:pStyle w:val="Heading2"/>
      </w:pPr>
      <w:r>
        <w:t>기본 정보</w:t>
      </w:r>
    </w:p>
    <w:p>
      <w:r>
        <w:t>일련번호: 91</w:t>
      </w:r>
    </w:p>
    <w:p>
      <w:r>
        <w:t>조리방법: 굽기</w:t>
      </w:r>
    </w:p>
    <w:p>
      <w:r>
        <w:t>요리종류: 반찬</w:t>
      </w:r>
    </w:p>
    <w:p>
      <w:pPr>
        <w:pStyle w:val="Heading2"/>
      </w:pPr>
      <w:r>
        <w:t>영양 정보</w:t>
      </w:r>
    </w:p>
    <w:p>
      <w:r>
        <w:t>중량(1인분): g</w:t>
      </w:r>
    </w:p>
    <w:p>
      <w:r>
        <w:t>열량: 150 kcal</w:t>
      </w:r>
    </w:p>
    <w:p>
      <w:r>
        <w:t>탄수화물: 18g</w:t>
      </w:r>
    </w:p>
    <w:p>
      <w:r>
        <w:t>단백질: 8g</w:t>
      </w:r>
    </w:p>
    <w:p>
      <w:r>
        <w:t>지방: 5g</w:t>
      </w:r>
    </w:p>
    <w:p>
      <w:r>
        <w:t>나트륨: 133mg</w:t>
      </w:r>
    </w:p>
    <w:p>
      <w:pPr>
        <w:pStyle w:val="Heading2"/>
      </w:pPr>
      <w:r>
        <w:t>재료 정보</w:t>
      </w:r>
    </w:p>
    <w:p>
      <w:r>
        <w:t>●버섯구이 : 새송이버섯 70g(7개), 올리브유 10g(2작은술)</w:t>
        <w:br/>
        <w:t>●곁들임 : 치커리 10g(3줄기)</w:t>
        <w:br/>
        <w:t>●두부타르타르 소스 : 연두부 30g(1/4모), 다진 양파 10g(2작은술), 다진 오이피클 10g(2작은술), 올리브유 2g(1/3작은술), 식초 5g(1작은술), 레몬즙 3g(2/3작은술), 머스터드 3g(2/3작은술), 꿀 2g(1/3작은술), 흰 후추 약간</w:t>
      </w:r>
    </w:p>
    <w:p>
      <w:pPr>
        <w:pStyle w:val="Heading2"/>
      </w:pPr>
      <w:r>
        <w:t>조리 방법</w:t>
      </w:r>
    </w:p>
    <w:p>
      <w:r>
        <w:t>단계 1: 1. 곱게 다진 양파와 오이피클은 물기를 짠다.</w:t>
      </w:r>
    </w:p>
    <w:p>
      <w:r>
        <w:t>이미지: http://www.foodsafetykorea.go.kr/uploadimg/cook/20_00091_1.png</w:t>
      </w:r>
    </w:p>
    <w:p>
      <w:r>
        <w:t>단계 2: 2. 연두부에 다진 양파, 다진 오이피클, 올리브유, 머스터드, 후추, 꿀, 식초, 레몬즙을 넣어 두부타르타르 소스를 만든다.</w:t>
      </w:r>
    </w:p>
    <w:p>
      <w:r>
        <w:t>이미지: http://www.foodsafetykorea.go.kr/uploadimg/cook/20_00091_2.png</w:t>
      </w:r>
    </w:p>
    <w:p>
      <w:r>
        <w:t>단계 3: 3. 새송이버섯은 0.5cm 두께로 썰고 프라이팬에 노릇하게 구워준 후 접시에 새송이버섯과 치커리를 담고 소스를 곁들인다.</w:t>
      </w:r>
    </w:p>
    <w:p>
      <w:r>
        <w:t>이미지: http://www.foodsafetykorea.go.kr/uploadimg/cook/20_00091_5.png</w:t>
      </w:r>
    </w:p>
    <w:p>
      <w:pPr>
        <w:pStyle w:val="Heading2"/>
      </w:pPr>
      <w:r>
        <w:t>기타 정보</w:t>
      </w:r>
    </w:p>
    <w:p>
      <w:r>
        <w:t>해시태그: 연두부</w:t>
      </w:r>
    </w:p>
    <w:p>
      <w:r>
        <w:t>변경일자: None</w:t>
      </w:r>
    </w:p>
    <w:p>
      <w:r>
        <w:br w:type="page"/>
      </w:r>
    </w:p>
    <w:p>
      <w:pPr>
        <w:pStyle w:val="Heading1"/>
      </w:pPr>
      <w:r>
        <w:t>구운채소와 간장레몬 소스</w:t>
      </w:r>
    </w:p>
    <w:p>
      <w:pPr>
        <w:pStyle w:val="Heading2"/>
      </w:pPr>
      <w:r>
        <w:t>기본 정보</w:t>
      </w:r>
    </w:p>
    <w:p>
      <w:r>
        <w:t>일련번호: 93</w:t>
      </w:r>
    </w:p>
    <w:p>
      <w:r>
        <w:t>조리방법: 굽기</w:t>
      </w:r>
    </w:p>
    <w:p>
      <w:r>
        <w:t>요리종류: 반찬</w:t>
      </w:r>
    </w:p>
    <w:p>
      <w:pPr>
        <w:pStyle w:val="Heading2"/>
      </w:pPr>
      <w:r>
        <w:t>영양 정보</w:t>
      </w:r>
    </w:p>
    <w:p>
      <w:r>
        <w:t>중량(1인분): g</w:t>
      </w:r>
    </w:p>
    <w:p>
      <w:r>
        <w:t>열량: 175 kcal</w:t>
      </w:r>
    </w:p>
    <w:p>
      <w:r>
        <w:t>탄수화물: 19g</w:t>
      </w:r>
    </w:p>
    <w:p>
      <w:r>
        <w:t>단백질: 4g</w:t>
      </w:r>
    </w:p>
    <w:p>
      <w:r>
        <w:t>지방: 9g</w:t>
      </w:r>
    </w:p>
    <w:p>
      <w:r>
        <w:t>나트륨: 38mg</w:t>
      </w:r>
    </w:p>
    <w:p>
      <w:pPr>
        <w:pStyle w:val="Heading2"/>
      </w:pPr>
      <w:r>
        <w:t>재료 정보</w:t>
      </w:r>
    </w:p>
    <w:p>
      <w:r>
        <w:t>●구운채소 : 가지 20g(3cm), 호박 50g(1/3개), 새송이버섯 15g(3개), 양파 15g(1/8개), 발사믹크레마 15g(1큰술), 빨강 파프리카 3g(3×1cm), 노랑 파프리카 3g(3×1cm), 청피망 3g(3×1cm), 올리브유 약간</w:t>
        <w:br/>
        <w:t>●간장 레몬 소스 : 저염간장 5g(1작은술), 식초 15g(1큰술), 설탕 10g(1큰술), 레몬즙 5g(1작은술)</w:t>
      </w:r>
    </w:p>
    <w:p>
      <w:pPr>
        <w:pStyle w:val="Heading2"/>
      </w:pPr>
      <w:r>
        <w:t>조리 방법</w:t>
      </w:r>
    </w:p>
    <w:p>
      <w:r>
        <w:t>단계 1: 1. 저염간장, 식초, 레몬즙, 설탕을 혼합하여 간장레몬 소스를 만든다.</w:t>
      </w:r>
    </w:p>
    <w:p>
      <w:r>
        <w:t>이미지: http://www.foodsafetykorea.go.kr/uploadimg/cook/20_00093_1.png</w:t>
      </w:r>
    </w:p>
    <w:p>
      <w:r>
        <w:t>단계 2: 2. 호박, 가지, 새송이버섯은 3cm 길이로 자른 후 얇은 편으로 채 썰고, 양파, 파프리카, 피망은 호박 길이로 썬다.</w:t>
      </w:r>
    </w:p>
    <w:p>
      <w:r>
        <w:t>이미지: http://www.foodsafetykorea.go.kr/uploadimg/cook/20_00093_2.png</w:t>
      </w:r>
    </w:p>
    <w:p>
      <w:r>
        <w:t>단계 3: 3. 가지, 호박, 새송이버섯, 양파, 파프리카, 피망에 올리브유를 바르고 달궈진 그릴 팬에 구운 후 접시에 담고 발사믹 크레타를 뿌리고 간장레몬 소스를 곁들인다.</w:t>
      </w:r>
    </w:p>
    <w:p>
      <w:r>
        <w:t>이미지: http://www.foodsafetykorea.go.kr/uploadimg/cook/20_00093_3.png</w:t>
      </w:r>
    </w:p>
    <w:p>
      <w:pPr>
        <w:pStyle w:val="Heading2"/>
      </w:pPr>
      <w:r>
        <w:t>기타 정보</w:t>
      </w:r>
    </w:p>
    <w:p>
      <w:r>
        <w:t xml:space="preserve">해시태그: </w:t>
      </w:r>
    </w:p>
    <w:p>
      <w:r>
        <w:t>변경일자: None</w:t>
      </w:r>
    </w:p>
    <w:p>
      <w:r>
        <w:br w:type="page"/>
      </w:r>
    </w:p>
    <w:p>
      <w:pPr>
        <w:pStyle w:val="Heading1"/>
      </w:pPr>
      <w:r>
        <w:t>브로콜리 컬리플라워 샐러드와 두유 요거트 소스</w:t>
      </w:r>
    </w:p>
    <w:p>
      <w:pPr>
        <w:pStyle w:val="Heading2"/>
      </w:pPr>
      <w:r>
        <w:t>기본 정보</w:t>
      </w:r>
    </w:p>
    <w:p>
      <w:r>
        <w:t>일련번호: 94</w:t>
      </w:r>
    </w:p>
    <w:p>
      <w:r>
        <w:t>조리방법: 기타</w:t>
      </w:r>
    </w:p>
    <w:p>
      <w:r>
        <w:t>요리종류: 반찬</w:t>
      </w:r>
    </w:p>
    <w:p>
      <w:pPr>
        <w:pStyle w:val="Heading2"/>
      </w:pPr>
      <w:r>
        <w:t>영양 정보</w:t>
      </w:r>
    </w:p>
    <w:p>
      <w:r>
        <w:t>중량(1인분): g</w:t>
      </w:r>
    </w:p>
    <w:p>
      <w:r>
        <w:t>열량: 210 kcal</w:t>
      </w:r>
    </w:p>
    <w:p>
      <w:r>
        <w:t>탄수화물: 30g</w:t>
      </w:r>
    </w:p>
    <w:p>
      <w:r>
        <w:t>단백질: 9g</w:t>
      </w:r>
    </w:p>
    <w:p>
      <w:r>
        <w:t>지방: 6g</w:t>
      </w:r>
    </w:p>
    <w:p>
      <w:r>
        <w:t>나트륨: 79mg</w:t>
      </w:r>
    </w:p>
    <w:p>
      <w:pPr>
        <w:pStyle w:val="Heading2"/>
      </w:pPr>
      <w:r>
        <w:t>재료 정보</w:t>
      </w:r>
    </w:p>
    <w:p>
      <w:r>
        <w:t>●브로콜리컬리플라워 샐러드 : 브로콜리 40g(1/5송이), 컬리플라워 40g(1/3송이), 적양파 10g(2×1cm), 강낭콩 5g(1작은술), 건포도 5알, 호두 1/2알, 소금 약간</w:t>
        <w:br/>
        <w:t>●두유요거트 소스 : 두유 50g(3⅓큰술), 플레인요거트 20g(1⅓큰술), 레몬즙 5g(1작은술), 설탕 약간</w:t>
      </w:r>
    </w:p>
    <w:p>
      <w:pPr>
        <w:pStyle w:val="Heading2"/>
      </w:pPr>
      <w:r>
        <w:t>조리 방법</w:t>
      </w:r>
    </w:p>
    <w:p>
      <w:r>
        <w:t>단계 1: 1. 두유에 플레인요거트와 레몬즙, 설탕을 넣고 잘 섞어 두유요거트 소스를 만든다.</w:t>
      </w:r>
    </w:p>
    <w:p>
      <w:r>
        <w:t>이미지: http://www.foodsafetykorea.go.kr/uploadimg/cook/20_00094_1.png</w:t>
      </w:r>
    </w:p>
    <w:p>
      <w:r>
        <w:t>단계 2: 2. 강낭콩은 물에 불린 후 콩과 물을 1:2.5로 넣고 20~25분 삶아 건지고 브로콜리와 컬리플라워는 한입 크기로 썰어 끓는 소금물에 살짝 데쳐 찬물에 헹궈 물기를 뺀다.</w:t>
      </w:r>
    </w:p>
    <w:p>
      <w:r>
        <w:t>이미지: http://www.foodsafetykorea.go.kr/uploadimg/cook/20_00094_4.png</w:t>
      </w:r>
    </w:p>
    <w:p>
      <w:r>
        <w:t>단계 3: 3. 접시에 데친 브로콜리와 컬리플라워, 삶은 강낭콩, 채썬 적양파, 다진 호두, 건포도를 담고 두유요거트 소스를 곁들여 낸다.</w:t>
      </w:r>
    </w:p>
    <w:p>
      <w:r>
        <w:t>이미지: http://www.foodsafetykorea.go.kr/uploadimg/cook/20_00094_5.png</w:t>
      </w:r>
    </w:p>
    <w:p>
      <w:pPr>
        <w:pStyle w:val="Heading2"/>
      </w:pPr>
      <w:r>
        <w:t>기타 정보</w:t>
      </w:r>
    </w:p>
    <w:p>
      <w:r>
        <w:t xml:space="preserve">해시태그: </w:t>
      </w:r>
    </w:p>
    <w:p>
      <w:r>
        <w:t>변경일자: None</w:t>
      </w:r>
    </w:p>
    <w:p>
      <w:r>
        <w:br w:type="page"/>
      </w:r>
    </w:p>
    <w:p>
      <w:pPr>
        <w:pStyle w:val="Heading1"/>
      </w:pPr>
      <w:r>
        <w:t>오렌지와 당근 만남주스</w:t>
      </w:r>
    </w:p>
    <w:p>
      <w:pPr>
        <w:pStyle w:val="Heading2"/>
      </w:pPr>
      <w:r>
        <w:t>기본 정보</w:t>
      </w:r>
    </w:p>
    <w:p>
      <w:r>
        <w:t>일련번호: 108</w:t>
      </w:r>
    </w:p>
    <w:p>
      <w:r>
        <w:t>조리방법: 기타</w:t>
      </w:r>
    </w:p>
    <w:p>
      <w:r>
        <w:t>요리종류: 후식</w:t>
      </w:r>
    </w:p>
    <w:p>
      <w:pPr>
        <w:pStyle w:val="Heading2"/>
      </w:pPr>
      <w:r>
        <w:t>영양 정보</w:t>
      </w:r>
    </w:p>
    <w:p>
      <w:r>
        <w:t>중량(1인분): 250g</w:t>
      </w:r>
    </w:p>
    <w:p>
      <w:r>
        <w:t>열량: 60 kcal</w:t>
      </w:r>
    </w:p>
    <w:p>
      <w:r>
        <w:t>탄수화물: 14g</w:t>
      </w:r>
    </w:p>
    <w:p>
      <w:r>
        <w:t>단백질: 1g</w:t>
      </w:r>
    </w:p>
    <w:p>
      <w:r>
        <w:t>지방: 0g</w:t>
      </w:r>
    </w:p>
    <w:p>
      <w:r>
        <w:t>나트륨: 76mg</w:t>
      </w:r>
    </w:p>
    <w:p>
      <w:pPr>
        <w:pStyle w:val="Heading2"/>
      </w:pPr>
      <w:r>
        <w:t>재료 정보</w:t>
      </w:r>
    </w:p>
    <w:p>
      <w:r>
        <w:t>오렌지 당근펀치</w:t>
        <w:br/>
        <w:t>당근 100g(1/2개), 오렌지 100g(1/2개)</w:t>
      </w:r>
    </w:p>
    <w:p>
      <w:pPr>
        <w:pStyle w:val="Heading2"/>
      </w:pPr>
      <w:r>
        <w:t>조리 방법</w:t>
      </w:r>
    </w:p>
    <w:p>
      <w:r>
        <w:t>단계 1: 1. 오렌지는 깨끗이 씻어 껍질을 벗긴다.</w:t>
      </w:r>
    </w:p>
    <w:p>
      <w:r>
        <w:t>이미지: http://www.foodsafetykorea.go.kr/uploadimg/cook/20_00108_1.jpg</w:t>
      </w:r>
    </w:p>
    <w:p>
      <w:r>
        <w:t>단계 2: 2. 당근은 깨끗이 씻어 작은 토막으로 썬다.</w:t>
      </w:r>
    </w:p>
    <w:p>
      <w:r>
        <w:t>이미지: http://www.foodsafetykorea.go.kr/uploadimg/cook/20_00108_2.jpg</w:t>
      </w:r>
    </w:p>
    <w:p>
      <w:r>
        <w:t>단계 3: 3. 당근, 오렌지, 물(50ml)을 믹서에 곱게 간다.</w:t>
      </w:r>
    </w:p>
    <w:p>
      <w:r>
        <w:t>이미지: http://www.foodsafetykorea.go.kr/uploadimg/cook/20_00108_3.jpg</w:t>
      </w:r>
    </w:p>
    <w:p>
      <w:r>
        <w:t>단계 4: 4. 믹서에 갈아낸 주스는 고운 체로 거른다.</w:t>
      </w:r>
    </w:p>
    <w:p>
      <w:r>
        <w:t>이미지: http://www.foodsafetykorea.go.kr/uploadimg/cook/20_00108_4.jpg</w:t>
      </w:r>
    </w:p>
    <w:p>
      <w:r>
        <w:t>단계 5: 5. 주스를 살얼음이 생길 만큼 시원하게 냉동한다.</w:t>
      </w:r>
    </w:p>
    <w:p>
      <w:r>
        <w:t>이미지: http://www.foodsafetykorea.go.kr/uploadimg/cook/20_00108_5.jpg</w:t>
      </w:r>
    </w:p>
    <w:p>
      <w:r>
        <w:t>단계 6: 6. 컵에 담아 마무리한다.</w:t>
      </w:r>
    </w:p>
    <w:p>
      <w:r>
        <w:t>이미지: http://www.foodsafetykorea.go.kr/uploadimg/cook/20_00108_6.jpg</w:t>
      </w:r>
    </w:p>
    <w:p>
      <w:pPr>
        <w:pStyle w:val="Heading2"/>
      </w:pPr>
      <w:r>
        <w:t>기타 정보</w:t>
      </w:r>
    </w:p>
    <w:p>
      <w:r>
        <w:t xml:space="preserve">해시태그: </w:t>
      </w:r>
    </w:p>
    <w:p>
      <w:r>
        <w:t>변경일자: None</w:t>
      </w:r>
    </w:p>
    <w:p>
      <w:r>
        <w:br w:type="page"/>
      </w:r>
    </w:p>
    <w:p>
      <w:pPr>
        <w:pStyle w:val="Heading1"/>
      </w:pPr>
      <w:r>
        <w:t>칠곡석류국수</w:t>
      </w:r>
    </w:p>
    <w:p>
      <w:pPr>
        <w:pStyle w:val="Heading2"/>
      </w:pPr>
      <w:r>
        <w:t>기본 정보</w:t>
      </w:r>
    </w:p>
    <w:p>
      <w:r>
        <w:t>일련번호: 111</w:t>
      </w:r>
    </w:p>
    <w:p>
      <w:r>
        <w:t>조리방법: 끓이기</w:t>
      </w:r>
    </w:p>
    <w:p>
      <w:r>
        <w:t>요리종류: 일품</w:t>
      </w:r>
    </w:p>
    <w:p>
      <w:pPr>
        <w:pStyle w:val="Heading2"/>
      </w:pPr>
      <w:r>
        <w:t>영양 정보</w:t>
      </w:r>
    </w:p>
    <w:p>
      <w:r>
        <w:t>중량(1인분): g</w:t>
      </w:r>
    </w:p>
    <w:p>
      <w:r>
        <w:t>열량: 73.4 kcal</w:t>
      </w:r>
    </w:p>
    <w:p>
      <w:r>
        <w:t>탄수화물: 12.7g</w:t>
      </w:r>
    </w:p>
    <w:p>
      <w:r>
        <w:t>단백질: 2.1g</w:t>
      </w:r>
    </w:p>
    <w:p>
      <w:r>
        <w:t>지방: 1.6g</w:t>
      </w:r>
    </w:p>
    <w:p>
      <w:r>
        <w:t>나트륨: 12.5mg</w:t>
      </w:r>
    </w:p>
    <w:p>
      <w:pPr>
        <w:pStyle w:val="Heading2"/>
      </w:pPr>
      <w:r>
        <w:t>재료 정보</w:t>
      </w:r>
    </w:p>
    <w:p>
      <w:r>
        <w:t>●주재료 : 소면 160g, 저염소금 4g(1작은술), 식초 8g(1/2작은술)</w:t>
        <w:br/>
        <w:t>●소스 : 석류 200g(1/2개)</w:t>
        <w:br/>
        <w:t>●장식 : 잣 4g(1작은술), 아몬드 4g(1작은술), 해바라기씨 4g(1작은술), 호두 4g(1작은술), 호박씨 4g(1작은술), 오이 20g(1/4개)</w:t>
      </w:r>
    </w:p>
    <w:p>
      <w:pPr>
        <w:pStyle w:val="Heading2"/>
      </w:pPr>
      <w:r>
        <w:t>조리 방법</w:t>
      </w:r>
    </w:p>
    <w:p>
      <w:r>
        <w:t>단계 1: 1. 잣, 아몬드, 해바라기씨, 호두, 호박씨는 다진다.</w:t>
      </w:r>
    </w:p>
    <w:p>
      <w:r>
        <w:t>이미지: http://www.foodsafetykorea.go.kr/uploadimg/cook/20_00111_1.png</w:t>
      </w:r>
    </w:p>
    <w:p>
      <w:r>
        <w:t>단계 2: 2. 끓는 물에 저염소금과 식초를 넣은 후 소면을 삶은 후 체에 건져 물기를</w:t>
        <w:br/>
        <w:t>뺀다.</w:t>
      </w:r>
    </w:p>
    <w:p>
      <w:r>
        <w:t>이미지: http://www.foodsafetykorea.go.kr/uploadimg/cook/20_00111_2.png</w:t>
      </w:r>
    </w:p>
    <w:p>
      <w:r>
        <w:t>단계 3: 3. 석류는 물 600g와 함께 믹서에 갈고 체에 걸러 즙을 낸다. 그릇에 면을 담고 차갑게 식힌 석류즙을 붓고 견과류, 채 썬 오이를 고명으로 올린다.</w:t>
      </w:r>
    </w:p>
    <w:p>
      <w:r>
        <w:t>이미지: http://www.foodsafetykorea.go.kr/uploadimg/cook/20_00111_3.png</w:t>
      </w:r>
    </w:p>
    <w:p>
      <w:pPr>
        <w:pStyle w:val="Heading2"/>
      </w:pPr>
      <w:r>
        <w:t>기타 정보</w:t>
      </w:r>
    </w:p>
    <w:p>
      <w:r>
        <w:t>해시태그: 저염소금</w:t>
      </w:r>
    </w:p>
    <w:p>
      <w:r>
        <w:t>변경일자: None</w:t>
      </w:r>
    </w:p>
    <w:p>
      <w:r>
        <w:br w:type="page"/>
      </w:r>
    </w:p>
    <w:p>
      <w:pPr>
        <w:pStyle w:val="Heading1"/>
      </w:pPr>
      <w:r>
        <w:t>블랙빈 곤약국수</w:t>
      </w:r>
    </w:p>
    <w:p>
      <w:pPr>
        <w:pStyle w:val="Heading2"/>
      </w:pPr>
      <w:r>
        <w:t>기본 정보</w:t>
      </w:r>
    </w:p>
    <w:p>
      <w:r>
        <w:t>일련번호: 113</w:t>
      </w:r>
    </w:p>
    <w:p>
      <w:r>
        <w:t>조리방법: 끓이기</w:t>
      </w:r>
    </w:p>
    <w:p>
      <w:r>
        <w:t>요리종류: 일품</w:t>
      </w:r>
    </w:p>
    <w:p>
      <w:pPr>
        <w:pStyle w:val="Heading2"/>
      </w:pPr>
      <w:r>
        <w:t>영양 정보</w:t>
      </w:r>
    </w:p>
    <w:p>
      <w:r>
        <w:t>중량(1인분): g</w:t>
      </w:r>
    </w:p>
    <w:p>
      <w:r>
        <w:t>열량: 54.3 kcal</w:t>
      </w:r>
    </w:p>
    <w:p>
      <w:r>
        <w:t>탄수화물: 4.9g</w:t>
      </w:r>
    </w:p>
    <w:p>
      <w:r>
        <w:t>단백질: 3.4g</w:t>
      </w:r>
    </w:p>
    <w:p>
      <w:r>
        <w:t>지방: 2.4g</w:t>
      </w:r>
    </w:p>
    <w:p>
      <w:r>
        <w:t>나트륨: 18.5mg</w:t>
      </w:r>
    </w:p>
    <w:p>
      <w:pPr>
        <w:pStyle w:val="Heading2"/>
      </w:pPr>
      <w:r>
        <w:t>재료 정보</w:t>
      </w:r>
    </w:p>
    <w:p>
      <w:r>
        <w:t>●주재료</w:t>
        <w:br/>
        <w:t>실곤약 440g, 검은콩 70g, 볶은 흑임자 6g(1작은술), 호두 6g(1알)</w:t>
        <w:br/>
        <w:t>●장식</w:t>
        <w:br/>
        <w:t>오이 20g(1/8개), 토마토 50g(1/2개), 달걀 50g(1개)</w:t>
      </w:r>
    </w:p>
    <w:p>
      <w:pPr>
        <w:pStyle w:val="Heading2"/>
      </w:pPr>
      <w:r>
        <w:t>조리 방법</w:t>
      </w:r>
    </w:p>
    <w:p>
      <w:r>
        <w:t>단계 1: 1. 검은콩을 1시간 찬물에 담가 불린 후 삶아 익힌 후 불순물을 제거하고 흑임자, 생수, 삶은 콩, 호두를 믹서에 갈아 살엄음이 생기도록 냉동실에 넣는다.</w:t>
      </w:r>
    </w:p>
    <w:p>
      <w:r>
        <w:t>이미지: http://www.foodsafetykorea.go.kr/uploadimg/cook/20_00113_1.png</w:t>
      </w:r>
    </w:p>
    <w:p>
      <w:r>
        <w:t>단계 2: 2. 오이는 돌려 깎아 채 썰고, 토마토는 1/8크기로 썰고, 달걀은 삶아 반으로 자른다.</w:t>
      </w:r>
    </w:p>
    <w:p>
      <w:r>
        <w:t>이미지: http://www.foodsafetykorea.go.kr/uploadimg/cook/20_00113_4.png</w:t>
      </w:r>
    </w:p>
    <w:p>
      <w:r>
        <w:t>단계 3: 3. 실곤약은 끓는 물에 데치고 찬물에 헹궈 그릇에 담은 후 콩물을 담고 오이, 토마토, 달걀을 고명으로 올려 완성한다.</w:t>
      </w:r>
    </w:p>
    <w:p>
      <w:r>
        <w:t>이미지: http://www.foodsafetykorea.go.kr/uploadimg/cook/20_00113_6.png</w:t>
      </w:r>
    </w:p>
    <w:p>
      <w:pPr>
        <w:pStyle w:val="Heading2"/>
      </w:pPr>
      <w:r>
        <w:t>기타 정보</w:t>
      </w:r>
    </w:p>
    <w:p>
      <w:r>
        <w:t>해시태그: 실곤약</w:t>
      </w:r>
    </w:p>
    <w:p>
      <w:r>
        <w:t>변경일자: None</w:t>
      </w:r>
    </w:p>
    <w:p>
      <w:r>
        <w:br w:type="page"/>
      </w:r>
    </w:p>
    <w:p>
      <w:pPr>
        <w:pStyle w:val="Heading1"/>
      </w:pPr>
      <w:r>
        <w:t>닭가슴살 브로콜리 만두</w:t>
      </w:r>
    </w:p>
    <w:p>
      <w:pPr>
        <w:pStyle w:val="Heading2"/>
      </w:pPr>
      <w:r>
        <w:t>기본 정보</w:t>
      </w:r>
    </w:p>
    <w:p>
      <w:r>
        <w:t>일련번호: 114</w:t>
      </w:r>
    </w:p>
    <w:p>
      <w:r>
        <w:t>조리방법: 찌기</w:t>
      </w:r>
    </w:p>
    <w:p>
      <w:r>
        <w:t>요리종류: 일품</w:t>
      </w:r>
    </w:p>
    <w:p>
      <w:pPr>
        <w:pStyle w:val="Heading2"/>
      </w:pPr>
      <w:r>
        <w:t>영양 정보</w:t>
      </w:r>
    </w:p>
    <w:p>
      <w:r>
        <w:t>중량(1인분): g</w:t>
      </w:r>
    </w:p>
    <w:p>
      <w:r>
        <w:t>열량: 123.2 kcal</w:t>
      </w:r>
    </w:p>
    <w:p>
      <w:r>
        <w:t>탄수화물: 19g</w:t>
      </w:r>
    </w:p>
    <w:p>
      <w:r>
        <w:t>단백질: 8.4g</w:t>
      </w:r>
    </w:p>
    <w:p>
      <w:r>
        <w:t>지방: 1.5g</w:t>
      </w:r>
    </w:p>
    <w:p>
      <w:r>
        <w:t>나트륨: 167.9mg</w:t>
      </w:r>
    </w:p>
    <w:p>
      <w:pPr>
        <w:pStyle w:val="Heading2"/>
      </w:pPr>
      <w:r>
        <w:t>재료 정보</w:t>
      </w:r>
    </w:p>
    <w:p>
      <w:r>
        <w:t>주재료</w:t>
        <w:br/>
        <w:t>만두피 4g(2장), 브로콜리 100g(1/4개), 숙주 100g, 표고버섯 20g(2개), 닭 가슴살 100g, 참기름 2g(1/2작은술), 저염간장 4g(1작은술), 소금 0.5g, 후춧가루 0.1g</w:t>
      </w:r>
    </w:p>
    <w:p>
      <w:pPr>
        <w:pStyle w:val="Heading2"/>
      </w:pPr>
      <w:r>
        <w:t>조리 방법</w:t>
      </w:r>
    </w:p>
    <w:p>
      <w:r>
        <w:t>단계 1: 1. 브로콜리, 숙주, 표고버섯, 닭 가슴살은 다지고 다진 닭 가슴살은 소금과 후추로 밑간 한다.</w:t>
      </w:r>
    </w:p>
    <w:p>
      <w:r>
        <w:t>이미지: http://www.foodsafetykorea.go.kr/uploadimg/cook/20_00114_1.png</w:t>
      </w:r>
    </w:p>
    <w:p>
      <w:r>
        <w:t>단계 2: 2. 다진 채소와 닭가슴살, 참기름, 저염간장을 섞어 만두소를 만든다.</w:t>
      </w:r>
    </w:p>
    <w:p>
      <w:r>
        <w:t>이미지: http://www.foodsafetykorea.go.kr/uploadimg/cook/20_00114_3.png</w:t>
      </w:r>
    </w:p>
    <w:p>
      <w:r>
        <w:t>단계 3: 3. 준비한 만두피에 만두소를 넣은 후 만두 모양으로 빚고 만두를 찜통에 넣어 찌고 그릇에 담는다.</w:t>
      </w:r>
    </w:p>
    <w:p>
      <w:r>
        <w:t>이미지: http://www.foodsafetykorea.go.kr/uploadimg/cook/20_00114_4.png</w:t>
      </w:r>
    </w:p>
    <w:p>
      <w:pPr>
        <w:pStyle w:val="Heading2"/>
      </w:pPr>
      <w:r>
        <w:t>기타 정보</w:t>
      </w:r>
    </w:p>
    <w:p>
      <w:r>
        <w:t>해시태그: 닭가슴살</w:t>
      </w:r>
    </w:p>
    <w:p>
      <w:r>
        <w:t>변경일자: None</w:t>
      </w:r>
    </w:p>
    <w:p>
      <w:r>
        <w:br w:type="page"/>
      </w:r>
    </w:p>
    <w:p>
      <w:pPr>
        <w:pStyle w:val="Heading1"/>
      </w:pPr>
      <w:r>
        <w:t>함초 냉이 국수</w:t>
      </w:r>
    </w:p>
    <w:p>
      <w:pPr>
        <w:pStyle w:val="Heading2"/>
      </w:pPr>
      <w:r>
        <w:t>기본 정보</w:t>
      </w:r>
    </w:p>
    <w:p>
      <w:r>
        <w:t>일련번호: 131</w:t>
      </w:r>
    </w:p>
    <w:p>
      <w:r>
        <w:t>조리방법: 끓이기</w:t>
      </w:r>
    </w:p>
    <w:p>
      <w:r>
        <w:t>요리종류: 일품</w:t>
      </w:r>
    </w:p>
    <w:p>
      <w:pPr>
        <w:pStyle w:val="Heading2"/>
      </w:pPr>
      <w:r>
        <w:t>영양 정보</w:t>
      </w:r>
    </w:p>
    <w:p>
      <w:r>
        <w:t>중량(1인분): g</w:t>
      </w:r>
    </w:p>
    <w:p>
      <w:r>
        <w:t>열량: 35.8 kcal</w:t>
      </w:r>
    </w:p>
    <w:p>
      <w:r>
        <w:t>탄수화물: 7.1g</w:t>
      </w:r>
    </w:p>
    <w:p>
      <w:r>
        <w:t>단백질: 1.8g</w:t>
      </w:r>
    </w:p>
    <w:p>
      <w:r>
        <w:t>지방: 0g</w:t>
      </w:r>
    </w:p>
    <w:p>
      <w:r>
        <w:t>나트륨: 34.5mg</w:t>
      </w:r>
    </w:p>
    <w:p>
      <w:pPr>
        <w:pStyle w:val="Heading2"/>
      </w:pPr>
      <w:r>
        <w:t>재료 정보</w:t>
      </w:r>
    </w:p>
    <w:p>
      <w:r>
        <w:t>●주재료 : 소면 50g</w:t>
        <w:br/>
        <w:t>●육수 : 함초 3g(1/2작은술), 노루궁뎅이버섯 25g(1/2개), 다시마 17g(15cm), 파 140g(1/2개), 양파 150g(1/2개), 무 250g(1/3개), 모시조개 150g(3/4컵), 냉이 35g, 간장 30g(2큰술)</w:t>
        <w:br/>
        <w:t>●장식 : 달걀 50g(1개), 청고추 20g(1개), 실고추 2g</w:t>
      </w:r>
    </w:p>
    <w:p>
      <w:pPr>
        <w:pStyle w:val="Heading2"/>
      </w:pPr>
      <w:r>
        <w:t>조리 방법</w:t>
      </w:r>
    </w:p>
    <w:p>
      <w:r>
        <w:t>단계 1: 1. 함초, 노루궁뎅이버섯, 다시마, 파, 양파, 무를 물에 넣어 10분 끓이고 향이 강한 모시조개와 냉이를 넣고 30분  끓인 후 간장으로 색을 낸다.</w:t>
      </w:r>
    </w:p>
    <w:p>
      <w:r>
        <w:t>이미지: http://www.foodsafetykorea.go.kr/uploadimg/cook/20_00131_1.png</w:t>
      </w:r>
    </w:p>
    <w:p>
      <w:r>
        <w:t>단계 2: 2. 소면은 따로 삶는다.</w:t>
      </w:r>
    </w:p>
    <w:p>
      <w:r>
        <w:t>이미지: http://www.foodsafetykorea.go.kr/uploadimg/cook/20_00131_4.png</w:t>
      </w:r>
    </w:p>
    <w:p>
      <w:r>
        <w:t>단계 3: 3. 그릇에 삶은 소면을 담은 후 육수를 붓고 지단, 슬라이스한 청고추, 실고추를 올려 완성한다.</w:t>
      </w:r>
    </w:p>
    <w:p>
      <w:r>
        <w:t>이미지: http://www.foodsafetykorea.go.kr/uploadimg/cook/20_00131_5.png</w:t>
      </w:r>
    </w:p>
    <w:p>
      <w:pPr>
        <w:pStyle w:val="Heading2"/>
      </w:pPr>
      <w:r>
        <w:t>기타 정보</w:t>
      </w:r>
    </w:p>
    <w:p>
      <w:r>
        <w:t xml:space="preserve">해시태그: </w:t>
      </w:r>
    </w:p>
    <w:p>
      <w:r>
        <w:t>변경일자: None</w:t>
      </w:r>
    </w:p>
    <w:p>
      <w:r>
        <w:br w:type="page"/>
      </w:r>
    </w:p>
    <w:p>
      <w:pPr>
        <w:pStyle w:val="Heading1"/>
      </w:pPr>
      <w:r>
        <w:t>된장 두부찌개</w:t>
      </w:r>
    </w:p>
    <w:p>
      <w:pPr>
        <w:pStyle w:val="Heading2"/>
      </w:pPr>
      <w:r>
        <w:t>기본 정보</w:t>
      </w:r>
    </w:p>
    <w:p>
      <w:r>
        <w:t>일련번호: 137</w:t>
      </w:r>
    </w:p>
    <w:p>
      <w:r>
        <w:t>조리방법: 끓이기</w:t>
      </w:r>
    </w:p>
    <w:p>
      <w:r>
        <w:t>요리종류: 국&amp;찌개</w:t>
      </w:r>
    </w:p>
    <w:p>
      <w:pPr>
        <w:pStyle w:val="Heading2"/>
      </w:pPr>
      <w:r>
        <w:t>영양 정보</w:t>
      </w:r>
    </w:p>
    <w:p>
      <w:r>
        <w:t>중량(1인분): g</w:t>
      </w:r>
    </w:p>
    <w:p>
      <w:r>
        <w:t>열량: 77.3 kcal</w:t>
      </w:r>
    </w:p>
    <w:p>
      <w:r>
        <w:t>탄수화물: 2.4g</w:t>
      </w:r>
    </w:p>
    <w:p>
      <w:r>
        <w:t>단백질: 7.5g</w:t>
      </w:r>
    </w:p>
    <w:p>
      <w:r>
        <w:t>지방: 4.2g</w:t>
      </w:r>
    </w:p>
    <w:p>
      <w:r>
        <w:t>나트륨: 124.6mg</w:t>
      </w:r>
    </w:p>
    <w:p>
      <w:pPr>
        <w:pStyle w:val="Heading2"/>
      </w:pPr>
      <w:r>
        <w:t>재료 정보</w:t>
      </w:r>
    </w:p>
    <w:p>
      <w:r>
        <w:t>두부 320g(1모), 쌀뜨물 300g(1½컵), 돼지고기 100g, 김치 140g, 된장 20g(1½큰술), 청양고추 10g(1/2개), 홍고추 5g(1/4개),</w:t>
        <w:br/>
        <w:t>대파 10g(2cm), 고춧가루 5g(1작은술)</w:t>
      </w:r>
    </w:p>
    <w:p>
      <w:pPr>
        <w:pStyle w:val="Heading2"/>
      </w:pPr>
      <w:r>
        <w:t>조리 방법</w:t>
      </w:r>
    </w:p>
    <w:p>
      <w:r>
        <w:t>단계 1: 1. 두부에 쌀뜨물을 넣고 갈아준다.</w:t>
      </w:r>
    </w:p>
    <w:p>
      <w:r>
        <w:t>이미지: http://www.foodsafetykorea.go.kr/uploadimg/cook/20_00137_1.png</w:t>
      </w:r>
    </w:p>
    <w:p>
      <w:r>
        <w:t>단계 2: 2. 돼지고기는 썰고 김치는 물에 씻어 양념을 제거하고 3×3cm로 썬다.</w:t>
      </w:r>
    </w:p>
    <w:p>
      <w:r>
        <w:t>이미지: http://www.foodsafetykorea.go.kr/uploadimg/cook/20_00137_2.png</w:t>
      </w:r>
    </w:p>
    <w:p>
      <w:r>
        <w:t>단계 3: 3. 냄비에 돼지고기와 김치를 함께 볶은 후, 망에 거른 된장과 1의 두부, 고춧가루, 청양고추, 홍고추를 넣어 끓이다가 대파를 넣어 완성한다.</w:t>
      </w:r>
    </w:p>
    <w:p>
      <w:r>
        <w:t>이미지: http://www.foodsafetykorea.go.kr/uploadimg/cook/20_00137_3.png</w:t>
      </w:r>
    </w:p>
    <w:p>
      <w:pPr>
        <w:pStyle w:val="Heading2"/>
      </w:pPr>
      <w:r>
        <w:t>기타 정보</w:t>
      </w:r>
    </w:p>
    <w:p>
      <w:r>
        <w:t xml:space="preserve">해시태그: </w:t>
      </w:r>
    </w:p>
    <w:p>
      <w:r>
        <w:t>변경일자: None</w:t>
      </w:r>
    </w:p>
    <w:p>
      <w:r>
        <w:br w:type="page"/>
      </w:r>
    </w:p>
    <w:p>
      <w:pPr>
        <w:pStyle w:val="Heading1"/>
      </w:pPr>
      <w:r>
        <w:t>부대된장찌개</w:t>
      </w:r>
    </w:p>
    <w:p>
      <w:pPr>
        <w:pStyle w:val="Heading2"/>
      </w:pPr>
      <w:r>
        <w:t>기본 정보</w:t>
      </w:r>
    </w:p>
    <w:p>
      <w:r>
        <w:t>일련번호: 138</w:t>
      </w:r>
    </w:p>
    <w:p>
      <w:r>
        <w:t>조리방법: 끓이기</w:t>
      </w:r>
    </w:p>
    <w:p>
      <w:r>
        <w:t>요리종류: 국&amp;찌개</w:t>
      </w:r>
    </w:p>
    <w:p>
      <w:pPr>
        <w:pStyle w:val="Heading2"/>
      </w:pPr>
      <w:r>
        <w:t>영양 정보</w:t>
      </w:r>
    </w:p>
    <w:p>
      <w:r>
        <w:t>중량(1인분): g</w:t>
      </w:r>
    </w:p>
    <w:p>
      <w:r>
        <w:t>열량: 72.6 kcal</w:t>
      </w:r>
    </w:p>
    <w:p>
      <w:r>
        <w:t>탄수화물: 4.2g</w:t>
      </w:r>
    </w:p>
    <w:p>
      <w:r>
        <w:t>단백질: 5.3g</w:t>
      </w:r>
    </w:p>
    <w:p>
      <w:r>
        <w:t>지방: 3.9g</w:t>
      </w:r>
    </w:p>
    <w:p>
      <w:r>
        <w:t>나트륨: 191.9mg</w:t>
      </w:r>
    </w:p>
    <w:p>
      <w:pPr>
        <w:pStyle w:val="Heading2"/>
      </w:pPr>
      <w:r>
        <w:t>재료 정보</w:t>
      </w:r>
    </w:p>
    <w:p>
      <w:r>
        <w:t>다시마 1g, 두부 10g, 떡국 떡 10g, 스팸(마일드) 10g, 다진 마늘 5g, 무 20g, 김치 15g, 소시지 10g(1/2개), 우민찌 5g(1작은술), 양파 5g, 저염된장 15g(1큰술), 베이컨 5g, 대파 5g, 청양고추 5g, 홍고추 1g</w:t>
      </w:r>
    </w:p>
    <w:p>
      <w:pPr>
        <w:pStyle w:val="Heading2"/>
      </w:pPr>
      <w:r>
        <w:t>조리 방법</w:t>
      </w:r>
    </w:p>
    <w:p>
      <w:r>
        <w:t>단계 1: 1. 김치, 베이컨, 스팸, 소시지, 양파, 두부, 무는 두께 0.5cm로 썬다.</w:t>
      </w:r>
    </w:p>
    <w:p>
      <w:r>
        <w:t>이미지: http://www.foodsafetykorea.go.kr/uploadimg/cook/20_00138_1.png</w:t>
      </w:r>
    </w:p>
    <w:p>
      <w:r>
        <w:t>단계 2: 2. 다시마와 물을 끓여 다시마물을 만든다.</w:t>
      </w:r>
    </w:p>
    <w:p>
      <w:r>
        <w:t>이미지: http://www.foodsafetykorea.go.kr/uploadimg/cook/20_00138_2.png</w:t>
      </w:r>
    </w:p>
    <w:p>
      <w:r>
        <w:t>단계 3: 3. 냄비에 소시지, 베이컨, 두부, 스팸, 무, 우민찌, 김치, 다시마물 300g을 넣어 끓인 후 저염된장, 양파, 대파, 다진 마늘, 떡국 떡을 넣고 재료가 다 익으면 홍고추와 청양고추를 넣어 완성한다.</w:t>
      </w:r>
    </w:p>
    <w:p>
      <w:r>
        <w:t>이미지: http://www.foodsafetykorea.go.kr/uploadimg/cook/20_00138_3.png</w:t>
      </w:r>
    </w:p>
    <w:p>
      <w:pPr>
        <w:pStyle w:val="Heading2"/>
      </w:pPr>
      <w:r>
        <w:t>기타 정보</w:t>
      </w:r>
    </w:p>
    <w:p>
      <w:r>
        <w:t xml:space="preserve">해시태그: </w:t>
      </w:r>
    </w:p>
    <w:p>
      <w:r>
        <w:t>변경일자: None</w:t>
      </w:r>
    </w:p>
    <w:p>
      <w:r>
        <w:br w:type="page"/>
      </w:r>
    </w:p>
    <w:p>
      <w:pPr>
        <w:pStyle w:val="Heading1"/>
      </w:pPr>
      <w:r>
        <w:t>양배추감자전</w:t>
      </w:r>
    </w:p>
    <w:p>
      <w:pPr>
        <w:pStyle w:val="Heading2"/>
      </w:pPr>
      <w:r>
        <w:t>기본 정보</w:t>
      </w:r>
    </w:p>
    <w:p>
      <w:r>
        <w:t>일련번호: 181</w:t>
      </w:r>
    </w:p>
    <w:p>
      <w:r>
        <w:t>조리방법: 굽기</w:t>
      </w:r>
    </w:p>
    <w:p>
      <w:r>
        <w:t>요리종류: 반찬</w:t>
      </w:r>
    </w:p>
    <w:p>
      <w:pPr>
        <w:pStyle w:val="Heading2"/>
      </w:pPr>
      <w:r>
        <w:t>영양 정보</w:t>
      </w:r>
    </w:p>
    <w:p>
      <w:r>
        <w:t>중량(1인분): g</w:t>
      </w:r>
    </w:p>
    <w:p>
      <w:r>
        <w:t>열량: 148.9 kcal</w:t>
      </w:r>
    </w:p>
    <w:p>
      <w:r>
        <w:t>탄수화물: 14.7g</w:t>
      </w:r>
    </w:p>
    <w:p>
      <w:r>
        <w:t>단백질: 7.7g</w:t>
      </w:r>
    </w:p>
    <w:p>
      <w:r>
        <w:t>지방: 6.6g</w:t>
      </w:r>
    </w:p>
    <w:p>
      <w:r>
        <w:t>나트륨: 107.1mg</w:t>
      </w:r>
    </w:p>
    <w:p>
      <w:pPr>
        <w:pStyle w:val="Heading2"/>
      </w:pPr>
      <w:r>
        <w:t>재료 정보</w:t>
      </w:r>
    </w:p>
    <w:p>
      <w:r>
        <w:t>●주재료 : 감자 100g(1개), 양배추 150g(1/2개), 당근 15g(1/10개), 두부 20g(1/20모), 돼지고기 30g, 청양고추 5g(1개), 부침가루 45g(3큰술), 달걀 60g(1개), 식용유 15g(1큰술)</w:t>
        <w:br/>
        <w:t>●소스 : 오렌지즙 15g(1큰술), 간장 2g(1/2작은술), 식초 10g(2작은술)</w:t>
      </w:r>
    </w:p>
    <w:p>
      <w:pPr>
        <w:pStyle w:val="Heading2"/>
      </w:pPr>
      <w:r>
        <w:t>조리 방법</w:t>
      </w:r>
    </w:p>
    <w:p>
      <w:r>
        <w:t>단계 1: 1. 감자는 믹서에 갈고 양배추는 채 썰고 고기, 당근, 청양고추, 두부는 다진다.</w:t>
      </w:r>
    </w:p>
    <w:p>
      <w:r>
        <w:t>이미지: http://www.foodsafetykorea.go.kr/uploadimg/cook/20_00181_4.png</w:t>
      </w:r>
    </w:p>
    <w:p>
      <w:r>
        <w:t>단계 2: 2. 준비해둔 재료를 모두 섞고 부침가루와 계란을 넣어 반죽한다.</w:t>
      </w:r>
    </w:p>
    <w:p>
      <w:r>
        <w:t>이미지: http://www.foodsafetykorea.go.kr/uploadimg/cook/20_00181_5.png</w:t>
      </w:r>
    </w:p>
    <w:p>
      <w:r>
        <w:t>단계 3: 3. 가열된 팬에 기름을 두르고 반죽을 부어 굽고 소스를 함께 곁들인다.</w:t>
      </w:r>
    </w:p>
    <w:p>
      <w:r>
        <w:t>이미지: http://www.foodsafetykorea.go.kr/uploadimg/cook/20_00181_6.png</w:t>
      </w:r>
    </w:p>
    <w:p>
      <w:pPr>
        <w:pStyle w:val="Heading2"/>
      </w:pPr>
      <w:r>
        <w:t>기타 정보</w:t>
      </w:r>
    </w:p>
    <w:p>
      <w:r>
        <w:t xml:space="preserve">해시태그: </w:t>
      </w:r>
    </w:p>
    <w:p>
      <w:r>
        <w:t>변경일자: None</w:t>
      </w:r>
    </w:p>
    <w:p>
      <w:r>
        <w:br w:type="page"/>
      </w:r>
    </w:p>
    <w:p>
      <w:pPr>
        <w:pStyle w:val="Heading1"/>
      </w:pPr>
      <w:r>
        <w:t>돌나물 샐러드</w:t>
      </w:r>
    </w:p>
    <w:p>
      <w:pPr>
        <w:pStyle w:val="Heading2"/>
      </w:pPr>
      <w:r>
        <w:t>기본 정보</w:t>
      </w:r>
    </w:p>
    <w:p>
      <w:r>
        <w:t>일련번호: 74</w:t>
      </w:r>
    </w:p>
    <w:p>
      <w:r>
        <w:t>조리방법: 기타</w:t>
      </w:r>
    </w:p>
    <w:p>
      <w:r>
        <w:t>요리종류: 반찬</w:t>
      </w:r>
    </w:p>
    <w:p>
      <w:pPr>
        <w:pStyle w:val="Heading2"/>
      </w:pPr>
      <w:r>
        <w:t>영양 정보</w:t>
      </w:r>
    </w:p>
    <w:p>
      <w:r>
        <w:t>중량(1인분): g</w:t>
      </w:r>
    </w:p>
    <w:p>
      <w:r>
        <w:t>열량: 235 kcal</w:t>
      </w:r>
    </w:p>
    <w:p>
      <w:r>
        <w:t>탄수화물: 2g</w:t>
      </w:r>
    </w:p>
    <w:p>
      <w:r>
        <w:t>단백질: 3g</w:t>
      </w:r>
    </w:p>
    <w:p>
      <w:r>
        <w:t>지방: 24g</w:t>
      </w:r>
    </w:p>
    <w:p>
      <w:r>
        <w:t>나트륨: 151mg</w:t>
      </w:r>
    </w:p>
    <w:p>
      <w:pPr>
        <w:pStyle w:val="Heading2"/>
      </w:pPr>
      <w:r>
        <w:t>재료 정보</w:t>
      </w:r>
    </w:p>
    <w:p>
      <w:r>
        <w:t>●돌나물 샐러드 : 돌나물 90g, 미니새송이버섯 60g(7개), 참기름 약간</w:t>
        <w:br/>
        <w:t>●레몬마요네즈 소스 : 마요네즈 10g(2작은술), 레몬즙 20g(1⅓큰술), 청양고추 5g(1/2개), 홍고추 5g(1/2개), 참기름 약간</w:t>
      </w:r>
    </w:p>
    <w:p>
      <w:pPr>
        <w:pStyle w:val="Heading2"/>
      </w:pPr>
      <w:r>
        <w:t>조리 방법</w:t>
      </w:r>
    </w:p>
    <w:p>
      <w:r>
        <w:t>단계 1: 1. 청양고추와 홍고추를 다져서 참기름에 살짝 볶은 후 볶은 고추에 마요네즈와 레몬즙을 넣어 소스를 만든다.</w:t>
      </w:r>
    </w:p>
    <w:p>
      <w:r>
        <w:t>이미지: http://www.foodsafetykorea.go.kr/uploadimg/cook/20_00074_1.png</w:t>
      </w:r>
    </w:p>
    <w:p>
      <w:r>
        <w:t>단계 2: 2. 돌나물은 손질하여 찬물에 담구고 새송이버섯은 달군 프라이팬에 참기름을 두르고 노릇</w:t>
        <w:br/>
        <w:t>하게 굽는다.</w:t>
      </w:r>
    </w:p>
    <w:p>
      <w:r>
        <w:t>이미지: http://www.foodsafetykorea.go.kr/uploadimg/cook/20_00074_4.png</w:t>
      </w:r>
    </w:p>
    <w:p>
      <w:r>
        <w:t>단계 3: 3. 돌나물은 물기를 빼고 구운 새송이버섯과 레몬마요네즈 소스를 넣고</w:t>
        <w:br/>
        <w:t>버무려 접시에 담는다.</w:t>
      </w:r>
    </w:p>
    <w:p>
      <w:r>
        <w:t>이미지: http://www.foodsafetykorea.go.kr/uploadimg/cook/20_00074_5.png</w:t>
      </w:r>
    </w:p>
    <w:p>
      <w:pPr>
        <w:pStyle w:val="Heading2"/>
      </w:pPr>
      <w:r>
        <w:t>기타 정보</w:t>
      </w:r>
    </w:p>
    <w:p>
      <w:r>
        <w:t xml:space="preserve">해시태그: </w:t>
      </w:r>
    </w:p>
    <w:p>
      <w:r>
        <w:t>변경일자: None</w:t>
      </w:r>
    </w:p>
    <w:p>
      <w:r>
        <w:br w:type="page"/>
      </w:r>
    </w:p>
    <w:p>
      <w:pPr>
        <w:pStyle w:val="Heading1"/>
      </w:pPr>
      <w:r>
        <w:t>석류 보쌈김치</w:t>
      </w:r>
    </w:p>
    <w:p>
      <w:pPr>
        <w:pStyle w:val="Heading2"/>
      </w:pPr>
      <w:r>
        <w:t>기본 정보</w:t>
      </w:r>
    </w:p>
    <w:p>
      <w:r>
        <w:t>일련번호: 159</w:t>
      </w:r>
    </w:p>
    <w:p>
      <w:r>
        <w:t>조리방법: 기타</w:t>
      </w:r>
    </w:p>
    <w:p>
      <w:r>
        <w:t>요리종류: 반찬</w:t>
      </w:r>
    </w:p>
    <w:p>
      <w:pPr>
        <w:pStyle w:val="Heading2"/>
      </w:pPr>
      <w:r>
        <w:t>영양 정보</w:t>
      </w:r>
    </w:p>
    <w:p>
      <w:r>
        <w:t>중량(1인분): g</w:t>
      </w:r>
    </w:p>
    <w:p>
      <w:r>
        <w:t>열량: 24.5 kcal</w:t>
      </w:r>
    </w:p>
    <w:p>
      <w:r>
        <w:t>탄수화물: 4.7g</w:t>
      </w:r>
    </w:p>
    <w:p>
      <w:r>
        <w:t>단백질: 1.4g</w:t>
      </w:r>
    </w:p>
    <w:p>
      <w:r>
        <w:t>지방: 0g</w:t>
      </w:r>
    </w:p>
    <w:p>
      <w:r>
        <w:t>나트륨: 171.3mg</w:t>
      </w:r>
    </w:p>
    <w:p>
      <w:pPr>
        <w:pStyle w:val="Heading2"/>
      </w:pPr>
      <w:r>
        <w:t>재료 정보</w:t>
      </w:r>
    </w:p>
    <w:p>
      <w:r>
        <w:t>●주재료 : 배추 70g(1/10개), 석류즙 10g(2작은술), 소금 5g(1/2작은술)</w:t>
        <w:br/>
        <w:t>●양념 : 무 10g(3cm), 미나리 10g, 쪽파 10g(1개), 다진 마늘 5g(1작은술), 다진 생강 5g(1작은술), 새우젓국 15g(1큰술)</w:t>
      </w:r>
    </w:p>
    <w:p>
      <w:pPr>
        <w:pStyle w:val="Heading2"/>
      </w:pPr>
      <w:r>
        <w:t>조리 방법</w:t>
      </w:r>
    </w:p>
    <w:p>
      <w:r>
        <w:t>단계 1: 1. 배추를 소금물에 하루 동안 절인 후 물기를 빼고 석류는 즙을 낸다.</w:t>
      </w:r>
    </w:p>
    <w:p>
      <w:r>
        <w:t>이미지: http://www.foodsafetykorea.go.kr/uploadimg/cook/20_00159_1.png</w:t>
      </w:r>
    </w:p>
    <w:p>
      <w:r>
        <w:t>단계 2: 2. 무는 채 썰고, 쪽파와 미나리는 4cm로 자른다.</w:t>
      </w:r>
    </w:p>
    <w:p>
      <w:r>
        <w:t>이미지: http://www.foodsafetykorea.go.kr/uploadimg/cook/20_00159_3.png</w:t>
      </w:r>
    </w:p>
    <w:p>
      <w:r>
        <w:t>단계 3: 3. 무채, 미나리, 쪽파, 다진 마늘, 다진 생강, 새우젓국을 넣고 섞어 소를 만들고 절인 배추에 소를 넣고 오므려 싼다. 석류즙에 소를 채운 배추를 담가 완성한다.</w:t>
      </w:r>
    </w:p>
    <w:p>
      <w:r>
        <w:t>이미지: http://www.foodsafetykorea.go.kr/uploadimg/cook/20_00159_4.png</w:t>
      </w:r>
    </w:p>
    <w:p>
      <w:pPr>
        <w:pStyle w:val="Heading2"/>
      </w:pPr>
      <w:r>
        <w:t>기타 정보</w:t>
      </w:r>
    </w:p>
    <w:p>
      <w:r>
        <w:t xml:space="preserve">해시태그: </w:t>
      </w:r>
    </w:p>
    <w:p>
      <w:r>
        <w:t>변경일자: None</w:t>
      </w:r>
    </w:p>
    <w:p>
      <w:r>
        <w:br w:type="page"/>
      </w:r>
    </w:p>
    <w:p>
      <w:pPr>
        <w:pStyle w:val="Heading1"/>
      </w:pPr>
      <w:r>
        <w:t>유자 대구조림</w:t>
      </w:r>
    </w:p>
    <w:p>
      <w:pPr>
        <w:pStyle w:val="Heading2"/>
      </w:pPr>
      <w:r>
        <w:t>기본 정보</w:t>
      </w:r>
    </w:p>
    <w:p>
      <w:r>
        <w:t>일련번호: 161</w:t>
      </w:r>
    </w:p>
    <w:p>
      <w:r>
        <w:t>조리방법: 끓이기</w:t>
      </w:r>
    </w:p>
    <w:p>
      <w:r>
        <w:t>요리종류: 반찬</w:t>
      </w:r>
    </w:p>
    <w:p>
      <w:pPr>
        <w:pStyle w:val="Heading2"/>
      </w:pPr>
      <w:r>
        <w:t>영양 정보</w:t>
      </w:r>
    </w:p>
    <w:p>
      <w:r>
        <w:t>중량(1인분): g</w:t>
      </w:r>
    </w:p>
    <w:p>
      <w:r>
        <w:t>열량: 84 kcal</w:t>
      </w:r>
    </w:p>
    <w:p>
      <w:r>
        <w:t>탄수화물: 10.6g</w:t>
      </w:r>
    </w:p>
    <w:p>
      <w:r>
        <w:t>단백질: 9.6g</w:t>
      </w:r>
    </w:p>
    <w:p>
      <w:r>
        <w:t>지방: 0.4g</w:t>
      </w:r>
    </w:p>
    <w:p>
      <w:r>
        <w:t>나트륨: 109.7mg</w:t>
      </w:r>
    </w:p>
    <w:p>
      <w:pPr>
        <w:pStyle w:val="Heading2"/>
      </w:pPr>
      <w:r>
        <w:t>재료 정보</w:t>
      </w:r>
    </w:p>
    <w:p>
      <w:r>
        <w:t>●주재료 : 대구살 120g, 홍파프리카 10g(1/10개), 황파프리카 10g(1/10개),청파프리카 10g(1/10개), 황금팽이버섯 10g, 미나리 20g, 밀가루 25g(2큰술)</w:t>
        <w:br/>
        <w:t>●소스 : 유자청 20g(1⅓큰술), 발사믹식초 10g(2작은술), 화이트와인 10g(2작은술)</w:t>
        <w:br/>
        <w:t>●장식 : 대파 30g(1개)</w:t>
      </w:r>
    </w:p>
    <w:p>
      <w:pPr>
        <w:pStyle w:val="Heading2"/>
      </w:pPr>
      <w:r>
        <w:t>조리 방법</w:t>
      </w:r>
    </w:p>
    <w:p>
      <w:r>
        <w:t>단계 1: 1. 발사믹 식초, 화이트와인, 다진 유자청 건더기를 넣고 졸여 소스를 만들고 대구를 손질하여 포를 뜬다.</w:t>
      </w:r>
    </w:p>
    <w:p>
      <w:r>
        <w:t>이미지: http://www.foodsafetykorea.go.kr/uploadimg/cook/20_00161_1.png</w:t>
      </w:r>
    </w:p>
    <w:p>
      <w:r>
        <w:t>단계 2: 2. 대파, 청파프리카, 홍파프리카, 황파프리카를 채 썬다.</w:t>
      </w:r>
    </w:p>
    <w:p>
      <w:r>
        <w:t>이미지: http://www.foodsafetykorea.go.kr/uploadimg/cook/20_00161_3.png</w:t>
      </w:r>
    </w:p>
    <w:p>
      <w:r>
        <w:t>단계 3: 3. 대구포에 밀가루를 묻혀 청파프리카, 홍파프리카, 황파프리카, 황금팽이버섯을 넣고 말아 미나리로 묶어 찐 후 소스를 뿌리고 썬 대파를 올려 완성한다.</w:t>
      </w:r>
    </w:p>
    <w:p>
      <w:r>
        <w:t>이미지: http://www.foodsafetykorea.go.kr/uploadimg/cook/20_00161_4.png</w:t>
      </w:r>
    </w:p>
    <w:p>
      <w:pPr>
        <w:pStyle w:val="Heading2"/>
      </w:pPr>
      <w:r>
        <w:t>기타 정보</w:t>
      </w:r>
    </w:p>
    <w:p>
      <w:r>
        <w:t xml:space="preserve">해시태그: </w:t>
      </w:r>
    </w:p>
    <w:p>
      <w:r>
        <w:t>변경일자: None</w:t>
      </w:r>
    </w:p>
    <w:p>
      <w:r>
        <w:br w:type="page"/>
      </w:r>
    </w:p>
    <w:p>
      <w:pPr>
        <w:pStyle w:val="Heading1"/>
      </w:pPr>
      <w:r>
        <w:t>파프리카 물김치</w:t>
      </w:r>
    </w:p>
    <w:p>
      <w:pPr>
        <w:pStyle w:val="Heading2"/>
      </w:pPr>
      <w:r>
        <w:t>기본 정보</w:t>
      </w:r>
    </w:p>
    <w:p>
      <w:r>
        <w:t>일련번호: 162</w:t>
      </w:r>
    </w:p>
    <w:p>
      <w:r>
        <w:t>조리방법: 기타</w:t>
      </w:r>
    </w:p>
    <w:p>
      <w:r>
        <w:t>요리종류: 반찬</w:t>
      </w:r>
    </w:p>
    <w:p>
      <w:pPr>
        <w:pStyle w:val="Heading2"/>
      </w:pPr>
      <w:r>
        <w:t>영양 정보</w:t>
      </w:r>
    </w:p>
    <w:p>
      <w:r>
        <w:t>중량(1인분): g</w:t>
      </w:r>
    </w:p>
    <w:p>
      <w:r>
        <w:t>열량: 44.9 kcal</w:t>
      </w:r>
    </w:p>
    <w:p>
      <w:r>
        <w:t>탄수화물: 10.1g</w:t>
      </w:r>
    </w:p>
    <w:p>
      <w:r>
        <w:t>단백질: 1.1g</w:t>
      </w:r>
    </w:p>
    <w:p>
      <w:r>
        <w:t>지방: 0g</w:t>
      </w:r>
    </w:p>
    <w:p>
      <w:r>
        <w:t>나트륨: 272mg</w:t>
      </w:r>
    </w:p>
    <w:p>
      <w:pPr>
        <w:pStyle w:val="Heading2"/>
      </w:pPr>
      <w:r>
        <w:t>재료 정보</w:t>
      </w:r>
    </w:p>
    <w:p>
      <w:r>
        <w:t>●주재료 : 자색고구마 10g(3cm), 무 10g(2cm), 배 80g(1/4개), 배추 200g(1/3개), 부추 10g, 사과 80g(1/3개), 쪽파 10g(10cm), 소금 20g(1⅓큰술)</w:t>
        <w:br/>
        <w:t>●양념 : 멥쌀 10g(2작은술), 물엿 50g(1/4컵), 황파프리카 140g(1½개)</w:t>
      </w:r>
    </w:p>
    <w:p>
      <w:pPr>
        <w:pStyle w:val="Heading2"/>
      </w:pPr>
      <w:r>
        <w:t>조리 방법</w:t>
      </w:r>
    </w:p>
    <w:p>
      <w:r>
        <w:t>단계 1: 1. 황파프리카를 갈아 체에 내리고 멥쌀로 쌀풀을 만들어 황파프리카 즙을 섞고 물엿을 첨가하여 양념을 만든다.</w:t>
      </w:r>
    </w:p>
    <w:p>
      <w:r>
        <w:t>이미지: http://www.foodsafetykorea.go.kr/uploadimg/cook/20_00162_1.png</w:t>
      </w:r>
    </w:p>
    <w:p>
      <w:r>
        <w:t>단계 2: 2. 배추를 소금물에 절이고 절인 배추를 찬물로 씻어 소금기를 뺀다.</w:t>
      </w:r>
    </w:p>
    <w:p>
      <w:r>
        <w:t>이미지: http://www.foodsafetykorea.go.kr/uploadimg/cook/20_00162_3.png</w:t>
      </w:r>
    </w:p>
    <w:p>
      <w:r>
        <w:t>단계 3: 3. 소금기를 뺀 배추에 채썬 자색고구마, 무, 쪽파, 부추, 사과, 배를 놓고 양념을 부은 후 3일 동안 숙성시켜 완성한다.</w:t>
      </w:r>
    </w:p>
    <w:p>
      <w:r>
        <w:t>이미지: http://www.foodsafetykorea.go.kr/uploadimg/cook/20_00162_5.png</w:t>
      </w:r>
    </w:p>
    <w:p>
      <w:pPr>
        <w:pStyle w:val="Heading2"/>
      </w:pPr>
      <w:r>
        <w:t>기타 정보</w:t>
      </w:r>
    </w:p>
    <w:p>
      <w:r>
        <w:t xml:space="preserve">해시태그: </w:t>
      </w:r>
    </w:p>
    <w:p>
      <w:r>
        <w:t>변경일자: None</w:t>
      </w:r>
    </w:p>
    <w:p>
      <w:r>
        <w:br w:type="page"/>
      </w:r>
    </w:p>
    <w:p>
      <w:pPr>
        <w:pStyle w:val="Heading1"/>
      </w:pPr>
      <w:r>
        <w:t>고추장 라따뚜이</w:t>
      </w:r>
    </w:p>
    <w:p>
      <w:pPr>
        <w:pStyle w:val="Heading2"/>
      </w:pPr>
      <w:r>
        <w:t>기본 정보</w:t>
      </w:r>
    </w:p>
    <w:p>
      <w:r>
        <w:t>일련번호: 193</w:t>
      </w:r>
    </w:p>
    <w:p>
      <w:r>
        <w:t>조리방법: 굽기</w:t>
      </w:r>
    </w:p>
    <w:p>
      <w:r>
        <w:t>요리종류: 반찬</w:t>
      </w:r>
    </w:p>
    <w:p>
      <w:pPr>
        <w:pStyle w:val="Heading2"/>
      </w:pPr>
      <w:r>
        <w:t>영양 정보</w:t>
      </w:r>
    </w:p>
    <w:p>
      <w:r>
        <w:t>중량(1인분): g</w:t>
      </w:r>
    </w:p>
    <w:p>
      <w:r>
        <w:t>열량: 62.6 kcal</w:t>
      </w:r>
    </w:p>
    <w:p>
      <w:r>
        <w:t>탄수화물: 7.6g</w:t>
      </w:r>
    </w:p>
    <w:p>
      <w:r>
        <w:t>단백질: 3.1g</w:t>
      </w:r>
    </w:p>
    <w:p>
      <w:r>
        <w:t>지방: 2.2g</w:t>
      </w:r>
    </w:p>
    <w:p>
      <w:r>
        <w:t>나트륨: 138.5mg</w:t>
      </w:r>
    </w:p>
    <w:p>
      <w:pPr>
        <w:pStyle w:val="Heading2"/>
      </w:pPr>
      <w:r>
        <w:t>재료 정보</w:t>
      </w:r>
    </w:p>
    <w:p>
      <w:r>
        <w:t>●주재료 : 애호박 70g(1½개), 양송이버섯 60g(3개), 가지 70g(1/2개), 저염살라미 25g, 사과 60g(1/3개)</w:t>
        <w:br/>
        <w:t>●소스 :양파 40g(1/5개), 마늘 10g(2개), 토마토 600g(3개), 설탕 10g(2작은술), 바질 50g, 고추장 15g(1큰술)</w:t>
      </w:r>
    </w:p>
    <w:p>
      <w:pPr>
        <w:pStyle w:val="Heading2"/>
      </w:pPr>
      <w:r>
        <w:t>조리 방법</w:t>
      </w:r>
    </w:p>
    <w:p>
      <w:r>
        <w:t>단계 1: 1. 양파와 마늘은 다져서 볶다가 토마토 과육과 설탕, 바질을 넣고 고추장을 섞어 토마토 소스를 만든다.</w:t>
      </w:r>
    </w:p>
    <w:p>
      <w:r>
        <w:t>이미지: http://www.foodsafetykorea.go.kr/uploadimg/cook/20_00193_1.png</w:t>
      </w:r>
    </w:p>
    <w:p>
      <w:r>
        <w:t>단계 2: 2. 가지, 양송이버섯, 애호박, 사과는 썰고 살라미는 데친다.</w:t>
      </w:r>
    </w:p>
    <w:p>
      <w:r>
        <w:t>이미지: http://www.foodsafetykorea.go.kr/uploadimg/cook/20_00193_2.png</w:t>
      </w:r>
    </w:p>
    <w:p>
      <w:r>
        <w:t>단계 3: 3. 오븐용 팬에 토마토 소스를 넓게 펴준 뒤 애호박, 가지, 양송이버섯, 살라미를 겹치게 넣고 180℃로 예열한 오븐에 넣고 30분 구워 완성한다</w:t>
      </w:r>
    </w:p>
    <w:p>
      <w:r>
        <w:t>이미지: http://www.foodsafetykorea.go.kr/uploadimg/cook/20_00193_3.png</w:t>
      </w:r>
    </w:p>
    <w:p>
      <w:pPr>
        <w:pStyle w:val="Heading2"/>
      </w:pPr>
      <w:r>
        <w:t>기타 정보</w:t>
      </w:r>
    </w:p>
    <w:p>
      <w:r>
        <w:t xml:space="preserve">해시태그: </w:t>
      </w:r>
    </w:p>
    <w:p>
      <w:r>
        <w:t>변경일자: None</w:t>
      </w:r>
    </w:p>
    <w:p>
      <w:r>
        <w:br w:type="page"/>
      </w:r>
    </w:p>
    <w:p>
      <w:pPr>
        <w:pStyle w:val="Heading1"/>
      </w:pPr>
      <w:r>
        <w:t>민들레 샐러드</w:t>
      </w:r>
    </w:p>
    <w:p>
      <w:pPr>
        <w:pStyle w:val="Heading2"/>
      </w:pPr>
      <w:r>
        <w:t>기본 정보</w:t>
      </w:r>
    </w:p>
    <w:p>
      <w:r>
        <w:t>일련번호: 201</w:t>
      </w:r>
    </w:p>
    <w:p>
      <w:r>
        <w:t>조리방법: 기타</w:t>
      </w:r>
    </w:p>
    <w:p>
      <w:r>
        <w:t>요리종류: 반찬</w:t>
      </w:r>
    </w:p>
    <w:p>
      <w:pPr>
        <w:pStyle w:val="Heading2"/>
      </w:pPr>
      <w:r>
        <w:t>영양 정보</w:t>
      </w:r>
    </w:p>
    <w:p>
      <w:r>
        <w:t>중량(1인분): g</w:t>
      </w:r>
    </w:p>
    <w:p>
      <w:r>
        <w:t>열량: 53.9 kcal</w:t>
      </w:r>
    </w:p>
    <w:p>
      <w:r>
        <w:t>탄수화물: 10.9g</w:t>
      </w:r>
    </w:p>
    <w:p>
      <w:r>
        <w:t>단백질: 2.4g</w:t>
      </w:r>
    </w:p>
    <w:p>
      <w:r>
        <w:t>지방: 0g</w:t>
      </w:r>
    </w:p>
    <w:p>
      <w:r>
        <w:t>나트륨: 874.2mg</w:t>
      </w:r>
    </w:p>
    <w:p>
      <w:pPr>
        <w:pStyle w:val="Heading2"/>
      </w:pPr>
      <w:r>
        <w:t>재료 정보</w:t>
      </w:r>
    </w:p>
    <w:p>
      <w:r>
        <w:t>●주재료 : 민들레 잎 40g, 비트 5g(1작은술), 오렌지(껍질) 40g(1/5개)</w:t>
        <w:br/>
        <w:t>●드레싱 : 간장 20g(1⅓큰술), 다진 홍고추 10g(1개), 레몬즙 60g(4큰술), 설탕 6g(1작은술)</w:t>
      </w:r>
    </w:p>
    <w:p>
      <w:pPr>
        <w:pStyle w:val="Heading2"/>
      </w:pPr>
      <w:r>
        <w:t>조리 방법</w:t>
      </w:r>
    </w:p>
    <w:p>
      <w:r>
        <w:t>단계 1: 1. 간장, 레몬즙, 설탕, 다진 홍고추를 섞어 드레싱을 만든다.</w:t>
      </w:r>
    </w:p>
    <w:p>
      <w:r>
        <w:t>이미지: http://www.foodsafetykorea.go.kr/uploadimg/cook/20_00201_1.png</w:t>
      </w:r>
    </w:p>
    <w:p>
      <w:r>
        <w:t>단계 2: 2. 민들레 잎은 4×4cm로 썰고, 비트는 채 썰고 물에 담가 색을 뺀다.</w:t>
      </w:r>
    </w:p>
    <w:p>
      <w:r>
        <w:t>이미지: http://www.foodsafetykorea.go.kr/uploadimg/cook/20_00201_2.png</w:t>
      </w:r>
    </w:p>
    <w:p>
      <w:r>
        <w:t>단계 3: 3. 오렌지는 씻어 껍질만 발라 채 썰고 민들레 잎, 비트, 오렌지 껍질을 섞어 접시에 담고 드레싱을 곁들인다.</w:t>
      </w:r>
    </w:p>
    <w:p>
      <w:r>
        <w:t>이미지: http://www.foodsafetykorea.go.kr/uploadimg/cook/20_00201_4.png</w:t>
      </w:r>
    </w:p>
    <w:p>
      <w:pPr>
        <w:pStyle w:val="Heading2"/>
      </w:pPr>
      <w:r>
        <w:t>기타 정보</w:t>
      </w:r>
    </w:p>
    <w:p>
      <w:r>
        <w:t xml:space="preserve">해시태그: </w:t>
      </w:r>
    </w:p>
    <w:p>
      <w:r>
        <w:t>변경일자: None</w:t>
      </w:r>
    </w:p>
    <w:p>
      <w:r>
        <w:br w:type="page"/>
      </w:r>
    </w:p>
    <w:p>
      <w:pPr>
        <w:pStyle w:val="Heading1"/>
      </w:pPr>
      <w:r>
        <w:t>토마토 가지 카프레제</w:t>
      </w:r>
    </w:p>
    <w:p>
      <w:pPr>
        <w:pStyle w:val="Heading2"/>
      </w:pPr>
      <w:r>
        <w:t>기본 정보</w:t>
      </w:r>
    </w:p>
    <w:p>
      <w:r>
        <w:t>일련번호: 202</w:t>
      </w:r>
    </w:p>
    <w:p>
      <w:r>
        <w:t>조리방법: 굽기</w:t>
      </w:r>
    </w:p>
    <w:p>
      <w:r>
        <w:t>요리종류: 후식</w:t>
      </w:r>
    </w:p>
    <w:p>
      <w:pPr>
        <w:pStyle w:val="Heading2"/>
      </w:pPr>
      <w:r>
        <w:t>영양 정보</w:t>
      </w:r>
    </w:p>
    <w:p>
      <w:r>
        <w:t>중량(1인분): g</w:t>
      </w:r>
    </w:p>
    <w:p>
      <w:r>
        <w:t>열량: 90.5 kcal</w:t>
      </w:r>
    </w:p>
    <w:p>
      <w:r>
        <w:t>탄수화물: 7.4g</w:t>
      </w:r>
    </w:p>
    <w:p>
      <w:r>
        <w:t>단백질: 1.2g</w:t>
      </w:r>
    </w:p>
    <w:p>
      <w:r>
        <w:t>지방: 6.2g</w:t>
      </w:r>
    </w:p>
    <w:p>
      <w:r>
        <w:t>나트륨: 11.3mg</w:t>
      </w:r>
    </w:p>
    <w:p>
      <w:pPr>
        <w:pStyle w:val="Heading2"/>
      </w:pPr>
      <w:r>
        <w:t>재료 정보</w:t>
      </w:r>
    </w:p>
    <w:p>
      <w:r>
        <w:t>●주재료 : 가지 100g(1개), 토마토 200g(1½개), 무순 20g, 마늘 10g(2개), 올리브오일 5g(1작은술)</w:t>
        <w:br/>
        <w:t>●드레싱 : 올리브오일 25g(2큰술), 발사믹식초 60g(4큰술), 후춧가루 2g(1/2작은술)</w:t>
      </w:r>
    </w:p>
    <w:p>
      <w:pPr>
        <w:pStyle w:val="Heading2"/>
      </w:pPr>
      <w:r>
        <w:t>조리 방법</w:t>
      </w:r>
    </w:p>
    <w:p>
      <w:r>
        <w:t>단계 1: 1. 올리브오일, 발사믹식초, 후춧가루를 섞어 차게 식혀 드레싱을 만든다.</w:t>
      </w:r>
    </w:p>
    <w:p>
      <w:r>
        <w:t>이미지: http://www.foodsafetykorea.go.kr/uploadimg/cook/20_00202_1.png</w:t>
      </w:r>
    </w:p>
    <w:p>
      <w:r>
        <w:t>단계 2: 2. 가지와 토마토는 5mm두께로 썰고 120도 오븐에 20분 구운 후 구운 가지는 물기를 제거한다.</w:t>
      </w:r>
    </w:p>
    <w:p>
      <w:r>
        <w:t>이미지: http://www.foodsafetykorea.go.kr/uploadimg/cook/20_00202_2.png</w:t>
      </w:r>
    </w:p>
    <w:p>
      <w:r>
        <w:t>단계 3: 3. 팬에 올리브오일을 두르고 약불에서 채 썬 마늘을 볶다가, 가지를 넣고 구운 후 접시에 토마토, 가지를 번갈아 담고 무순으로 장식하고 드레싱을 곁들인다.</w:t>
      </w:r>
    </w:p>
    <w:p>
      <w:r>
        <w:t>이미지: http://www.foodsafetykorea.go.kr/uploadimg/cook/20_00202_5.png</w:t>
      </w:r>
    </w:p>
    <w:p>
      <w:pPr>
        <w:pStyle w:val="Heading2"/>
      </w:pPr>
      <w:r>
        <w:t>기타 정보</w:t>
      </w:r>
    </w:p>
    <w:p>
      <w:r>
        <w:t xml:space="preserve">해시태그: </w:t>
      </w:r>
    </w:p>
    <w:p>
      <w:r>
        <w:t>변경일자: None</w:t>
      </w:r>
    </w:p>
    <w:p>
      <w:r>
        <w:br w:type="page"/>
      </w:r>
    </w:p>
    <w:p>
      <w:pPr>
        <w:pStyle w:val="Heading1"/>
      </w:pPr>
      <w:r>
        <w:t>우렁된장소스 배추롤</w:t>
      </w:r>
    </w:p>
    <w:p>
      <w:pPr>
        <w:pStyle w:val="Heading2"/>
      </w:pPr>
      <w:r>
        <w:t>기본 정보</w:t>
      </w:r>
    </w:p>
    <w:p>
      <w:r>
        <w:t>일련번호: 636</w:t>
      </w:r>
    </w:p>
    <w:p>
      <w:r>
        <w:t>조리방법: 찌기</w:t>
      </w:r>
    </w:p>
    <w:p>
      <w:r>
        <w:t>요리종류: 일품</w:t>
      </w:r>
    </w:p>
    <w:p>
      <w:pPr>
        <w:pStyle w:val="Heading2"/>
      </w:pPr>
      <w:r>
        <w:t>영양 정보</w:t>
      </w:r>
    </w:p>
    <w:p>
      <w:r>
        <w:t>중량(1인분): g</w:t>
      </w:r>
    </w:p>
    <w:p>
      <w:r>
        <w:t>열량: 326.3 kcal</w:t>
      </w:r>
    </w:p>
    <w:p>
      <w:r>
        <w:t>탄수화물: 43g</w:t>
      </w:r>
    </w:p>
    <w:p>
      <w:r>
        <w:t>단백질: 22.3g</w:t>
      </w:r>
    </w:p>
    <w:p>
      <w:r>
        <w:t>지방: 7.2g</w:t>
      </w:r>
    </w:p>
    <w:p>
      <w:r>
        <w:t>나트륨: 976mg</w:t>
      </w:r>
    </w:p>
    <w:p>
      <w:pPr>
        <w:pStyle w:val="Heading2"/>
      </w:pPr>
      <w:r>
        <w:t>재료 정보</w:t>
      </w:r>
    </w:p>
    <w:p>
      <w:r>
        <w:t>돼지고기(50g), 배춧잎(5장), 부추(30g), 쌀(100g), 당근(20g),</w:t>
        <w:br/>
        <w:t>표고버섯(2개), 양파(50g), 애호박(1/2개), 우렁이(100g),</w:t>
        <w:br/>
        <w:t>된장(30g)</w:t>
      </w:r>
    </w:p>
    <w:p>
      <w:pPr>
        <w:pStyle w:val="Heading2"/>
      </w:pPr>
      <w:r>
        <w:t>조리 방법</w:t>
      </w:r>
    </w:p>
    <w:p>
      <w:r>
        <w:t>단계 1: 1. 끓는 물에 배춧잎을 데친다.</w:t>
      </w:r>
    </w:p>
    <w:p>
      <w:r>
        <w:t>이미지: http://www.foodsafetykorea.go.kr/uploadimg/cook/20_00636_1.png</w:t>
      </w:r>
    </w:p>
    <w:p>
      <w:r>
        <w:t>단계 2: 2. 당근, 호박, 표고버섯, 양파는</w:t>
        <w:br/>
        <w:t>입자있게 다진다.</w:t>
      </w:r>
    </w:p>
    <w:p>
      <w:r>
        <w:t>이미지: http://www.foodsafetykorea.go.kr/uploadimg/cook/20_00636_2.png</w:t>
      </w:r>
    </w:p>
    <w:p>
      <w:r>
        <w:t>단계 3: 3. 돼지고기를 썰어 불린 쌀, 다진 야채와</w:t>
        <w:br/>
        <w:t>함께 밥을 짓는다.</w:t>
      </w:r>
    </w:p>
    <w:p>
      <w:r>
        <w:t>이미지: http://www.foodsafetykorea.go.kr/uploadimg/cook/20_00636_3.png</w:t>
      </w:r>
    </w:p>
    <w:p>
      <w:r>
        <w:t>단계 4: 4. 데친 배춧잎에 지어놓은 밥을 올려</w:t>
        <w:br/>
        <w:t>돌돌만다.</w:t>
      </w:r>
    </w:p>
    <w:p>
      <w:r>
        <w:t>이미지: http://www.foodsafetykorea.go.kr/uploadimg/cook/20_00636_4.png</w:t>
      </w:r>
    </w:p>
    <w:p>
      <w:r>
        <w:t>단계 5: 5. 말아 놓은 배춧잎을 부추로 묶는다.</w:t>
      </w:r>
    </w:p>
    <w:p>
      <w:r>
        <w:t>이미지: http://www.foodsafetykorea.go.kr/uploadimg/cook/20_00636_5.png</w:t>
      </w:r>
    </w:p>
    <w:p>
      <w:r>
        <w:t>단계 6: 6. 찜통에 김이 오르면 ?번을 넣고 약 5분</w:t>
        <w:br/>
        <w:t>정도 찐다.</w:t>
      </w:r>
    </w:p>
    <w:p>
      <w:r>
        <w:t>이미지: http://www.foodsafetykorea.go.kr/uploadimg/cook/20_00636_6.png</w:t>
      </w:r>
    </w:p>
    <w:p>
      <w:pPr>
        <w:pStyle w:val="Heading2"/>
      </w:pPr>
      <w:r>
        <w:t>기타 정보</w:t>
      </w:r>
    </w:p>
    <w:p>
      <w:r>
        <w:t xml:space="preserve">해시태그: </w:t>
      </w:r>
    </w:p>
    <w:p>
      <w:r>
        <w:t>변경일자: None</w:t>
      </w:r>
    </w:p>
    <w:p>
      <w:r>
        <w:br w:type="page"/>
      </w:r>
    </w:p>
    <w:p>
      <w:pPr>
        <w:pStyle w:val="Heading1"/>
      </w:pPr>
      <w:r>
        <w:t>인삼떡갈비</w:t>
      </w:r>
    </w:p>
    <w:p>
      <w:pPr>
        <w:pStyle w:val="Heading2"/>
      </w:pPr>
      <w:r>
        <w:t>기본 정보</w:t>
      </w:r>
    </w:p>
    <w:p>
      <w:r>
        <w:t>일련번호: 637</w:t>
      </w:r>
    </w:p>
    <w:p>
      <w:r>
        <w:t>조리방법: 굽기</w:t>
      </w:r>
    </w:p>
    <w:p>
      <w:r>
        <w:t>요리종류: 반찬</w:t>
      </w:r>
    </w:p>
    <w:p>
      <w:pPr>
        <w:pStyle w:val="Heading2"/>
      </w:pPr>
      <w:r>
        <w:t>영양 정보</w:t>
      </w:r>
    </w:p>
    <w:p>
      <w:r>
        <w:t>중량(1인분): g</w:t>
      </w:r>
    </w:p>
    <w:p>
      <w:r>
        <w:t>열량: 253.3 kcal</w:t>
      </w:r>
    </w:p>
    <w:p>
      <w:r>
        <w:t>탄수화물: 15g</w:t>
      </w:r>
    </w:p>
    <w:p>
      <w:r>
        <w:t>단백질: 26.9g</w:t>
      </w:r>
    </w:p>
    <w:p>
      <w:r>
        <w:t>지방: 9.5g</w:t>
      </w:r>
    </w:p>
    <w:p>
      <w:r>
        <w:t>나트륨: 196mg</w:t>
      </w:r>
    </w:p>
    <w:p>
      <w:pPr>
        <w:pStyle w:val="Heading2"/>
      </w:pPr>
      <w:r>
        <w:t>재료 정보</w:t>
      </w:r>
    </w:p>
    <w:p>
      <w:r>
        <w:t>소고기(100g), 돼지고기(100g), 대추(3알), 양파(30g),</w:t>
        <w:br/>
        <w:t>마늘(20g), 배(1/4개), 애호박(1/2개), 단호박(1/4개),</w:t>
        <w:br/>
        <w:t>파프리카(50g), 인삼(1뿌리), 양송이(5개), 배추잎(5장),</w:t>
        <w:br/>
        <w:t>저염간장(20g), 설탕(20g), 소금(0.2g), 후춧가루(0.01g)</w:t>
        <w:br/>
        <w:t>두부(50g)</w:t>
      </w:r>
    </w:p>
    <w:p>
      <w:pPr>
        <w:pStyle w:val="Heading2"/>
      </w:pPr>
      <w:r>
        <w:t>조리 방법</w:t>
      </w:r>
    </w:p>
    <w:p>
      <w:r>
        <w:t>단계 1: 1. 대추는 돌려 깍아 씨를 제거 하고 곱게</w:t>
        <w:br/>
        <w:t>다진다.</w:t>
      </w:r>
    </w:p>
    <w:p>
      <w:r>
        <w:t>이미지: http://www.foodsafetykorea.go.kr/uploadimg/cook/20_00637_1.png</w:t>
      </w:r>
    </w:p>
    <w:p>
      <w:r>
        <w:t>단계 2: 2. 다진 소고기와 돼지고기에 대추와 소금</w:t>
        <w:br/>
        <w:t>후춧가루를 넣고 치댄다.</w:t>
      </w:r>
    </w:p>
    <w:p>
      <w:r>
        <w:t>이미지: http://www.foodsafetykorea.go.kr/uploadimg/cook/20_00637_2.png</w:t>
      </w:r>
    </w:p>
    <w:p>
      <w:r>
        <w:t>단계 3: 3. 애호박과 단호박, 파프리카는</w:t>
        <w:br/>
        <w:t>입자있게 썰어 ?에 넣고 잘 치댄다.</w:t>
      </w:r>
    </w:p>
    <w:p>
      <w:r>
        <w:t>이미지: http://www.foodsafetykorea.go.kr/uploadimg/cook/20_00637_3.png</w:t>
      </w:r>
    </w:p>
    <w:p>
      <w:r>
        <w:t>단계 4: 4. 양송이는 편으로 썰어 팬에 익히고,</w:t>
        <w:br/>
        <w:t>인삼을 뇌두를 자르고 깨끗이 씻어</w:t>
        <w:br/>
        <w:t>팬에 볶아 잘게 썰어 ?에 넣는다.</w:t>
      </w:r>
    </w:p>
    <w:p>
      <w:r>
        <w:t>이미지: http://www.foodsafetykorea.go.kr/uploadimg/cook/20_00637_4.png</w:t>
      </w:r>
    </w:p>
    <w:p>
      <w:r>
        <w:t>단계 5: 5. 재료가 골고루 섞인 떡갈비를 갈비</w:t>
        <w:br/>
        <w:t>모양으로 만든다.</w:t>
      </w:r>
    </w:p>
    <w:p>
      <w:r>
        <w:t>이미지: http://www.foodsafetykorea.go.kr/uploadimg/cook/20_00637_5.png</w:t>
      </w:r>
    </w:p>
    <w:p>
      <w:r>
        <w:t>단계 6: 6. 떡갈비를 팬에 굽고, 접시에 배춧잎을</w:t>
        <w:br/>
        <w:t>깔고 익힌 양송이를 올리고 떡갈비를</w:t>
        <w:br/>
        <w:t>담는다.</w:t>
      </w:r>
    </w:p>
    <w:p>
      <w:r>
        <w:t>이미지: http://www.foodsafetykorea.go.kr/uploadimg/cook/20_00637_6.png</w:t>
      </w:r>
    </w:p>
    <w:p>
      <w:pPr>
        <w:pStyle w:val="Heading2"/>
      </w:pPr>
      <w:r>
        <w:t>기타 정보</w:t>
      </w:r>
    </w:p>
    <w:p>
      <w:r>
        <w:t xml:space="preserve">해시태그: </w:t>
      </w:r>
    </w:p>
    <w:p>
      <w:r>
        <w:t>변경일자: None</w:t>
      </w:r>
    </w:p>
    <w:p>
      <w:r>
        <w:br w:type="page"/>
      </w:r>
    </w:p>
    <w:p>
      <w:pPr>
        <w:pStyle w:val="Heading1"/>
      </w:pPr>
      <w:r>
        <w:t>초계탕과 사색곤약</w:t>
      </w:r>
    </w:p>
    <w:p>
      <w:pPr>
        <w:pStyle w:val="Heading2"/>
      </w:pPr>
      <w:r>
        <w:t>기본 정보</w:t>
      </w:r>
    </w:p>
    <w:p>
      <w:r>
        <w:t>일련번호: 638</w:t>
      </w:r>
    </w:p>
    <w:p>
      <w:r>
        <w:t>조리방법: 끓이기</w:t>
      </w:r>
    </w:p>
    <w:p>
      <w:r>
        <w:t>요리종류: 반찬</w:t>
      </w:r>
    </w:p>
    <w:p>
      <w:pPr>
        <w:pStyle w:val="Heading2"/>
      </w:pPr>
      <w:r>
        <w:t>영양 정보</w:t>
      </w:r>
    </w:p>
    <w:p>
      <w:r>
        <w:t>중량(1인분): g</w:t>
      </w:r>
    </w:p>
    <w:p>
      <w:r>
        <w:t>열량: 100.1 kcal</w:t>
      </w:r>
    </w:p>
    <w:p>
      <w:r>
        <w:t>탄수화물: 7.7g</w:t>
      </w:r>
    </w:p>
    <w:p>
      <w:r>
        <w:t>단백질: 15.4g</w:t>
      </w:r>
    </w:p>
    <w:p>
      <w:r>
        <w:t>지방: 0.9g</w:t>
      </w:r>
    </w:p>
    <w:p>
      <w:r>
        <w:t>나트륨: 54.4mg</w:t>
      </w:r>
    </w:p>
    <w:p>
      <w:pPr>
        <w:pStyle w:val="Heading2"/>
      </w:pPr>
      <w:r>
        <w:t>재료 정보</w:t>
      </w:r>
    </w:p>
    <w:p>
      <w:r>
        <w:t>닭고기(1마리), 가시오가피(10g), 대파(20g), 다시마(10g),</w:t>
        <w:br/>
        <w:t>건새우(20g), 실곤약(100g), 비트(30g), 치자가루(10g),</w:t>
        <w:br/>
        <w:t>마늘(20g), 소금(0.3g), 후춧가루(0.01g), 양파(50g),</w:t>
        <w:br/>
        <w:t>오이(50g), 겨자가루(10g), 식초(20g), 설탕(20g)</w:t>
      </w:r>
    </w:p>
    <w:p>
      <w:pPr>
        <w:pStyle w:val="Heading2"/>
      </w:pPr>
      <w:r>
        <w:t>조리 방법</w:t>
      </w:r>
    </w:p>
    <w:p>
      <w:r>
        <w:t>단계 1: 1. 닭을 깨끗이 손질하고, 부위별로</w:t>
        <w:br/>
        <w:t>자른다.</w:t>
      </w:r>
    </w:p>
    <w:p>
      <w:r>
        <w:t>이미지: http://www.foodsafetykorea.go.kr/uploadimg/cook/20_00638_1.png</w:t>
      </w:r>
    </w:p>
    <w:p>
      <w:r>
        <w:t>단계 2: 2. 냄비에 가시오가피, 대파, 다시마,</w:t>
        <w:br/>
        <w:t>마늘, 건새우를 넣고 은근히 끓인 후</w:t>
        <w:br/>
        <w:t>닭을 넣고 약 20분 정도 삶아 건진 뒤</w:t>
        <w:br/>
        <w:t>살을 찢어둔다.</w:t>
      </w:r>
    </w:p>
    <w:p>
      <w:r>
        <w:t>이미지: http://www.foodsafetykorea.go.kr/uploadimg/cook/20_00638_2.png</w:t>
      </w:r>
    </w:p>
    <w:p>
      <w:r>
        <w:t>단계 3: 3. 양파, 오이는 채썰고 식초, 설탕,</w:t>
        <w:br/>
        <w:t>소금을 넣고 초절임한다</w:t>
      </w:r>
    </w:p>
    <w:p>
      <w:r>
        <w:t>이미지: http://www.foodsafetykorea.go.kr/uploadimg/cook/20_00638_3.png</w:t>
      </w:r>
    </w:p>
    <w:p>
      <w:r>
        <w:t>단계 4: 4. 겨자가루에 30℃ 정도의 물을 넣고</w:t>
        <w:br/>
        <w:t>골고루 섞어 발효시키고, 설탕, 식초,</w:t>
        <w:br/>
        <w:t>소금을 넣고 겨자소스를 만든다</w:t>
      </w:r>
    </w:p>
    <w:p>
      <w:r>
        <w:t>이미지: http://www.foodsafetykorea.go.kr/uploadimg/cook/20_00638_4.png</w:t>
      </w:r>
    </w:p>
    <w:p>
      <w:r>
        <w:t>단계 5: 5. 흰곤약과 비트, 치자가루를 섞은 곤약,</w:t>
        <w:br/>
        <w:t>채썬 다시마를 접시에 담는다.</w:t>
      </w:r>
    </w:p>
    <w:p>
      <w:r>
        <w:t>이미지: http://www.foodsafetykorea.go.kr/uploadimg/cook/20_00638_5.png</w:t>
      </w:r>
    </w:p>
    <w:p>
      <w:r>
        <w:t>단계 6: 6. 양파, 오이 초절임과 닭살을 한쪽에</w:t>
        <w:br/>
        <w:t>담아 먹기 직전에 겨자소스를 올린다.</w:t>
      </w:r>
    </w:p>
    <w:p>
      <w:r>
        <w:t>이미지: http://www.foodsafetykorea.go.kr/uploadimg/cook/20_00638_6.png</w:t>
      </w:r>
    </w:p>
    <w:p>
      <w:pPr>
        <w:pStyle w:val="Heading2"/>
      </w:pPr>
      <w:r>
        <w:t>기타 정보</w:t>
      </w:r>
    </w:p>
    <w:p>
      <w:r>
        <w:t>해시태그: 가시오가피</w:t>
      </w:r>
    </w:p>
    <w:p>
      <w:r>
        <w:t>변경일자: None</w:t>
      </w:r>
    </w:p>
    <w:p>
      <w:r>
        <w:br w:type="page"/>
      </w:r>
    </w:p>
    <w:p>
      <w:pPr>
        <w:pStyle w:val="Heading1"/>
      </w:pPr>
      <w:r>
        <w:t>호박잎 삼계탕</w:t>
      </w:r>
    </w:p>
    <w:p>
      <w:pPr>
        <w:pStyle w:val="Heading2"/>
      </w:pPr>
      <w:r>
        <w:t>기본 정보</w:t>
      </w:r>
    </w:p>
    <w:p>
      <w:r>
        <w:t>일련번호: 639</w:t>
      </w:r>
    </w:p>
    <w:p>
      <w:r>
        <w:t>조리방법: 끓이기</w:t>
      </w:r>
    </w:p>
    <w:p>
      <w:r>
        <w:t>요리종류: 일품</w:t>
      </w:r>
    </w:p>
    <w:p>
      <w:pPr>
        <w:pStyle w:val="Heading2"/>
      </w:pPr>
      <w:r>
        <w:t>영양 정보</w:t>
      </w:r>
    </w:p>
    <w:p>
      <w:r>
        <w:t>중량(1인분): g</w:t>
      </w:r>
    </w:p>
    <w:p>
      <w:r>
        <w:t>열량: 314.1 kcal</w:t>
      </w:r>
    </w:p>
    <w:p>
      <w:r>
        <w:t>탄수화물: 53.7g</w:t>
      </w:r>
    </w:p>
    <w:p>
      <w:r>
        <w:t>단백질: 16g</w:t>
      </w:r>
    </w:p>
    <w:p>
      <w:r>
        <w:t>지방: 3.9g</w:t>
      </w:r>
    </w:p>
    <w:p>
      <w:r>
        <w:t>나트륨: 55.9mg</w:t>
      </w:r>
    </w:p>
    <w:p>
      <w:pPr>
        <w:pStyle w:val="Heading2"/>
      </w:pPr>
      <w:r>
        <w:t>재료 정보</w:t>
      </w:r>
    </w:p>
    <w:p>
      <w:r>
        <w:t>호박잎(5장), 닭고기(가슴살, 120g), 찹쌀(100g), 대추(3알),</w:t>
        <w:br/>
        <w:t>미나리(20g), 인삼(1뿌리), 소금(0.2g), 후춧가루(0.01g)</w:t>
      </w:r>
    </w:p>
    <w:p>
      <w:pPr>
        <w:pStyle w:val="Heading2"/>
      </w:pPr>
      <w:r>
        <w:t>조리 방법</w:t>
      </w:r>
    </w:p>
    <w:p>
      <w:r>
        <w:t>단계 1: 1. 찹쌀은 깨끗이 씻어 30분 정도 불린다</w:t>
      </w:r>
    </w:p>
    <w:p>
      <w:r>
        <w:t>이미지: http://www.foodsafetykorea.go.kr/uploadimg/cook/20_00639_1.png</w:t>
      </w:r>
    </w:p>
    <w:p>
      <w:r>
        <w:t>단계 2: 2. 불린 찹쌀은 냄비에 넣고 질게 밥을</w:t>
        <w:br/>
        <w:t>한다.</w:t>
      </w:r>
    </w:p>
    <w:p>
      <w:r>
        <w:t>이미지: http://www.foodsafetykorea.go.kr/uploadimg/cook/20_00639_2.png</w:t>
      </w:r>
    </w:p>
    <w:p>
      <w:r>
        <w:t>단계 3: 3. 닭가슴살은 넓게 펴서 소금,</w:t>
        <w:br/>
        <w:t>후춧가루를 뿌린다.</w:t>
      </w:r>
    </w:p>
    <w:p>
      <w:r>
        <w:t>이미지: http://www.foodsafetykorea.go.kr/uploadimg/cook/20_00639_3.png</w:t>
      </w:r>
    </w:p>
    <w:p>
      <w:r>
        <w:t>단계 4: 4. 호박잎과 미나리는 끓는 물에 살짝</w:t>
        <w:br/>
        <w:t>데치고, 대추는 돌려 깎아 씨를</w:t>
        <w:br/>
        <w:t>제거하고 인삼은 뇌두를 제거한 뒤</w:t>
        <w:br/>
        <w:t>채를 썰어둔다.</w:t>
      </w:r>
    </w:p>
    <w:p>
      <w:r>
        <w:t>이미지: http://www.foodsafetykorea.go.kr/uploadimg/cook/20_00639_4.png</w:t>
      </w:r>
    </w:p>
    <w:p>
      <w:r>
        <w:t>단계 5: 5. 데친 호박잎에 닭 가슴살을 올린다.</w:t>
      </w:r>
    </w:p>
    <w:p>
      <w:r>
        <w:t>이미지: http://www.foodsafetykorea.go.kr/uploadimg/cook/20_00639_5.png</w:t>
      </w:r>
    </w:p>
    <w:p>
      <w:r>
        <w:t>단계 6: 6. 닭 가슴살위에 찹쌀밥과 준비한 야채와</w:t>
        <w:br/>
        <w:t>대추를 올려 돌돌 말아 질게 된</w:t>
        <w:br/>
        <w:t>찹쌀밥에 넣고 약 20분 정도 더 쪄낸다.</w:t>
      </w:r>
    </w:p>
    <w:p>
      <w:r>
        <w:t>이미지: http://www.foodsafetykorea.go.kr/uploadimg/cook/20_00639_6.png</w:t>
      </w:r>
    </w:p>
    <w:p>
      <w:pPr>
        <w:pStyle w:val="Heading2"/>
      </w:pPr>
      <w:r>
        <w:t>기타 정보</w:t>
      </w:r>
    </w:p>
    <w:p>
      <w:r>
        <w:t xml:space="preserve">해시태그: </w:t>
      </w:r>
    </w:p>
    <w:p>
      <w:r>
        <w:t>변경일자: None</w:t>
      </w:r>
    </w:p>
    <w:p>
      <w:r>
        <w:br w:type="page"/>
      </w:r>
    </w:p>
    <w:p>
      <w:pPr>
        <w:pStyle w:val="Heading1"/>
      </w:pPr>
      <w:r>
        <w:t>황태미역 곤약스프</w:t>
      </w:r>
    </w:p>
    <w:p>
      <w:pPr>
        <w:pStyle w:val="Heading2"/>
      </w:pPr>
      <w:r>
        <w:t>기본 정보</w:t>
      </w:r>
    </w:p>
    <w:p>
      <w:r>
        <w:t>일련번호: 640</w:t>
      </w:r>
    </w:p>
    <w:p>
      <w:r>
        <w:t>조리방법: 끓이기</w:t>
      </w:r>
    </w:p>
    <w:p>
      <w:r>
        <w:t>요리종류: 국&amp;찌개</w:t>
      </w:r>
    </w:p>
    <w:p>
      <w:pPr>
        <w:pStyle w:val="Heading2"/>
      </w:pPr>
      <w:r>
        <w:t>영양 정보</w:t>
      </w:r>
    </w:p>
    <w:p>
      <w:r>
        <w:t>중량(1인분): g</w:t>
      </w:r>
    </w:p>
    <w:p>
      <w:r>
        <w:t>열량: 124.9 kcal</w:t>
      </w:r>
    </w:p>
    <w:p>
      <w:r>
        <w:t>탄수화물: 3.2g</w:t>
      </w:r>
    </w:p>
    <w:p>
      <w:r>
        <w:t>단백질: 14.3g</w:t>
      </w:r>
    </w:p>
    <w:p>
      <w:r>
        <w:t>지방: 6.1g</w:t>
      </w:r>
    </w:p>
    <w:p>
      <w:r>
        <w:t>나트륨: 790.3mg</w:t>
      </w:r>
    </w:p>
    <w:p>
      <w:pPr>
        <w:pStyle w:val="Heading2"/>
      </w:pPr>
      <w:r>
        <w:t>재료 정보</w:t>
      </w:r>
    </w:p>
    <w:p>
      <w:r>
        <w:t>황태채(100g), 곤약(100g), 건미역(20g), 들깨가루(20g),</w:t>
        <w:br/>
        <w:t>두부(50g), 된장(10g), 액젓(10g), 표고버섯(1개), 마늘(10g),</w:t>
        <w:br/>
        <w:t>참기름(5g)</w:t>
      </w:r>
    </w:p>
    <w:p>
      <w:pPr>
        <w:pStyle w:val="Heading2"/>
      </w:pPr>
      <w:r>
        <w:t>조리 방법</w:t>
      </w:r>
    </w:p>
    <w:p>
      <w:r>
        <w:t>단계 1: 1. 된장에 두부를 넣고 골고루 섞는다.</w:t>
      </w:r>
    </w:p>
    <w:p>
      <w:r>
        <w:t>이미지: http://www.foodsafetykorea.go.kr/uploadimg/cook/20_00640_1.png</w:t>
      </w:r>
    </w:p>
    <w:p>
      <w:r>
        <w:t>단계 2: 2. 표고버섯과 마늘은 함께 갈아둔다.</w:t>
      </w:r>
    </w:p>
    <w:p>
      <w:r>
        <w:t>이미지: http://www.foodsafetykorea.go.kr/uploadimg/cook/20_00640_2.png</w:t>
      </w:r>
    </w:p>
    <w:p>
      <w:r>
        <w:t>단계 3: 3. 미역은 충분히 불린다.</w:t>
      </w:r>
    </w:p>
    <w:p>
      <w:r>
        <w:t>이미지: http://www.foodsafetykorea.go.kr/uploadimg/cook/20_00640_3.png</w:t>
      </w:r>
    </w:p>
    <w:p>
      <w:r>
        <w:t>단계 4: 4. 냄비에 황태채와 갈아둔 표고버섯,</w:t>
        <w:br/>
        <w:t>마늘을 넣고 은근히 끓여 육수를</w:t>
        <w:br/>
        <w:t>만든다.</w:t>
      </w:r>
    </w:p>
    <w:p>
      <w:r>
        <w:t>이미지: http://www.foodsafetykorea.go.kr/uploadimg/cook/20_00640_4.png</w:t>
      </w:r>
    </w:p>
    <w:p>
      <w:r>
        <w:t>단계 5: 5. 곤약은 납작납작하게 썰어 끓는 물에</w:t>
        <w:br/>
        <w:t>데친다.</w:t>
      </w:r>
    </w:p>
    <w:p>
      <w:r>
        <w:t>이미지: http://www.foodsafetykorea.go.kr/uploadimg/cook/20_00640_5.png</w:t>
      </w:r>
    </w:p>
    <w:p>
      <w:r>
        <w:t>단계 6: 6. 육수에서 황태를 건져 두부된장과 함께</w:t>
        <w:br/>
        <w:t>갈아 육수에 붓고, 미역, 곤약,</w:t>
        <w:br/>
        <w:t>들깨가루를 넣고 약 20분 정도 끓인 후</w:t>
        <w:br/>
        <w:t>액젓으로 간을 한다.</w:t>
      </w:r>
    </w:p>
    <w:p>
      <w:r>
        <w:t>이미지: http://www.foodsafetykorea.go.kr/uploadimg/cook/20_00640_6.png</w:t>
      </w:r>
    </w:p>
    <w:p>
      <w:pPr>
        <w:pStyle w:val="Heading2"/>
      </w:pPr>
      <w:r>
        <w:t>기타 정보</w:t>
      </w:r>
    </w:p>
    <w:p>
      <w:r>
        <w:t xml:space="preserve">해시태그: </w:t>
      </w:r>
    </w:p>
    <w:p>
      <w:r>
        <w:t>변경일자: None</w:t>
      </w:r>
    </w:p>
    <w:p>
      <w:r>
        <w:br w:type="page"/>
      </w:r>
    </w:p>
    <w:p>
      <w:pPr>
        <w:pStyle w:val="Heading1"/>
      </w:pPr>
      <w:r>
        <w:t>훈제오리가슴살 샐러드</w:t>
      </w:r>
    </w:p>
    <w:p>
      <w:pPr>
        <w:pStyle w:val="Heading2"/>
      </w:pPr>
      <w:r>
        <w:t>기본 정보</w:t>
      </w:r>
    </w:p>
    <w:p>
      <w:r>
        <w:t>일련번호: 641</w:t>
      </w:r>
    </w:p>
    <w:p>
      <w:r>
        <w:t>조리방법: 굽기</w:t>
      </w:r>
    </w:p>
    <w:p>
      <w:r>
        <w:t>요리종류: 반찬</w:t>
      </w:r>
    </w:p>
    <w:p>
      <w:pPr>
        <w:pStyle w:val="Heading2"/>
      </w:pPr>
      <w:r>
        <w:t>영양 정보</w:t>
      </w:r>
    </w:p>
    <w:p>
      <w:r>
        <w:t>중량(1인분): g</w:t>
      </w:r>
    </w:p>
    <w:p>
      <w:r>
        <w:t>열량: 261.8 kcal</w:t>
      </w:r>
    </w:p>
    <w:p>
      <w:r>
        <w:t>탄수화물: 11.5g</w:t>
      </w:r>
    </w:p>
    <w:p>
      <w:r>
        <w:t>단백질: 21g</w:t>
      </w:r>
    </w:p>
    <w:p>
      <w:r>
        <w:t>지방: 14.6g</w:t>
      </w:r>
    </w:p>
    <w:p>
      <w:r>
        <w:t>나트륨: 636mg</w:t>
      </w:r>
    </w:p>
    <w:p>
      <w:pPr>
        <w:pStyle w:val="Heading2"/>
      </w:pPr>
      <w:r>
        <w:t>재료 정보</w:t>
      </w:r>
    </w:p>
    <w:p>
      <w:r>
        <w:t>오리고기(훈제오리 가슴살, 150g), 발사믹소스(50g),</w:t>
        <w:br/>
        <w:t>양파(30g), 파슬리(5g), 블루베리(20g), 레디쉬(1개)</w:t>
      </w:r>
    </w:p>
    <w:p>
      <w:pPr>
        <w:pStyle w:val="Heading2"/>
      </w:pPr>
      <w:r>
        <w:t>조리 방법</w:t>
      </w:r>
    </w:p>
    <w:p>
      <w:r>
        <w:t>단계 1: 1. 훈제오리 가슴살을 슬라이스한다.</w:t>
      </w:r>
    </w:p>
    <w:p>
      <w:r>
        <w:t>이미지: http://www.foodsafetykorea.go.kr/uploadimg/cook/20_00641_1.png</w:t>
      </w:r>
    </w:p>
    <w:p>
      <w:r>
        <w:t>단계 2: 2. 슬라이스한 훈제오리는 팬에 굽는다.</w:t>
      </w:r>
    </w:p>
    <w:p>
      <w:r>
        <w:t>이미지: http://www.foodsafetykorea.go.kr/uploadimg/cook/20_00641_2.png</w:t>
      </w:r>
    </w:p>
    <w:p>
      <w:r>
        <w:t>단계 3: 3. 양파는 채썰고 찬물에 담근 뒤 건진다.</w:t>
      </w:r>
    </w:p>
    <w:p>
      <w:r>
        <w:t>이미지: http://www.foodsafetykorea.go.kr/uploadimg/cook/20_00641_3.png</w:t>
      </w:r>
    </w:p>
    <w:p>
      <w:r>
        <w:t>단계 4: 4. 레디쉬는 채썰고 찬물에 담근 뒤</w:t>
        <w:br/>
        <w:t>건진다.</w:t>
      </w:r>
    </w:p>
    <w:p>
      <w:r>
        <w:t>이미지: http://www.foodsafetykorea.go.kr/uploadimg/cook/20_00641_4.png</w:t>
      </w:r>
    </w:p>
    <w:p>
      <w:r>
        <w:t>단계 5: 5. 먹기 직전에 발사믹소스를 만든다.</w:t>
      </w:r>
    </w:p>
    <w:p>
      <w:r>
        <w:t>이미지: http://www.foodsafetykorea.go.kr/uploadimg/cook/20_00641_5.png</w:t>
      </w:r>
    </w:p>
    <w:p>
      <w:r>
        <w:t>단계 6: 6. 접시에 훈제오리와 양파채, 레디쉬,</w:t>
        <w:br/>
        <w:t>블루베리를 담고 발사믹소스를</w:t>
        <w:br/>
        <w:t>올린다.</w:t>
      </w:r>
    </w:p>
    <w:p>
      <w:r>
        <w:t>이미지: http://www.foodsafetykorea.go.kr/uploadimg/cook/20_00641_6.png</w:t>
      </w:r>
    </w:p>
    <w:p>
      <w:pPr>
        <w:pStyle w:val="Heading2"/>
      </w:pPr>
      <w:r>
        <w:t>기타 정보</w:t>
      </w:r>
    </w:p>
    <w:p>
      <w:r>
        <w:t>해시태그: 훈제오리가슴살</w:t>
      </w:r>
    </w:p>
    <w:p>
      <w:r>
        <w:t>변경일자: None</w:t>
      </w:r>
    </w:p>
    <w:p>
      <w:r>
        <w:br w:type="page"/>
      </w:r>
    </w:p>
    <w:p>
      <w:pPr>
        <w:pStyle w:val="Heading1"/>
      </w:pPr>
      <w:r>
        <w:t>훈제오리가슴살크러스트</w:t>
      </w:r>
    </w:p>
    <w:p>
      <w:pPr>
        <w:pStyle w:val="Heading2"/>
      </w:pPr>
      <w:r>
        <w:t>기본 정보</w:t>
      </w:r>
    </w:p>
    <w:p>
      <w:r>
        <w:t>일련번호: 642</w:t>
      </w:r>
    </w:p>
    <w:p>
      <w:r>
        <w:t>조리방법: 굽기</w:t>
      </w:r>
    </w:p>
    <w:p>
      <w:r>
        <w:t>요리종류: 반찬</w:t>
      </w:r>
    </w:p>
    <w:p>
      <w:pPr>
        <w:pStyle w:val="Heading2"/>
      </w:pPr>
      <w:r>
        <w:t>영양 정보</w:t>
      </w:r>
    </w:p>
    <w:p>
      <w:r>
        <w:t>중량(1인분): g</w:t>
      </w:r>
    </w:p>
    <w:p>
      <w:r>
        <w:t>열량: 250 kcal</w:t>
      </w:r>
    </w:p>
    <w:p>
      <w:r>
        <w:t>탄수화물: 13.5g</w:t>
      </w:r>
    </w:p>
    <w:p>
      <w:r>
        <w:t>단백질: 17.2g</w:t>
      </w:r>
    </w:p>
    <w:p>
      <w:r>
        <w:t>지방: 14.1g</w:t>
      </w:r>
    </w:p>
    <w:p>
      <w:r>
        <w:t>나트륨: 352.2mg</w:t>
      </w:r>
    </w:p>
    <w:p>
      <w:pPr>
        <w:pStyle w:val="Heading2"/>
      </w:pPr>
      <w:r>
        <w:t>재료 정보</w:t>
      </w:r>
    </w:p>
    <w:p>
      <w:r>
        <w:t>오리고기(훈제오리 가슴살, 150g), 로즈마리(2g), 오렌지(1개),</w:t>
        <w:br/>
        <w:t>새송이버섯(1개), 파슬리(5g), 땅콩(50g), 올리브오일(20g),</w:t>
        <w:br/>
        <w:t>유자청(20g), 후춧가루(0.5g</w:t>
      </w:r>
    </w:p>
    <w:p>
      <w:pPr>
        <w:pStyle w:val="Heading2"/>
      </w:pPr>
      <w:r>
        <w:t>조리 방법</w:t>
      </w:r>
    </w:p>
    <w:p>
      <w:r>
        <w:t>단계 1: 1. 훈제오리 가슴살은 올리브오일,</w:t>
        <w:br/>
        <w:t>로즈마리, 후춧가루로</w:t>
        <w:br/>
        <w:t>마리네이드한다.</w:t>
      </w:r>
    </w:p>
    <w:p>
      <w:r>
        <w:t>이미지: http://www.foodsafetykorea.go.kr/uploadimg/cook/20_00642_1.png</w:t>
      </w:r>
    </w:p>
    <w:p>
      <w:r>
        <w:t>단계 2: 2. 새송이버섯은 편으로 썰고 팬에</w:t>
        <w:br/>
        <w:t>굽는다.</w:t>
      </w:r>
    </w:p>
    <w:p>
      <w:r>
        <w:t>이미지: http://www.foodsafetykorea.go.kr/uploadimg/cook/20_00642_2.png</w:t>
      </w:r>
    </w:p>
    <w:p>
      <w:r>
        <w:t>단계 3: 3. 오렌지는 슬라이스로 썬다.</w:t>
      </w:r>
    </w:p>
    <w:p>
      <w:r>
        <w:t>이미지: http://www.foodsafetykorea.go.kr/uploadimg/cook/20_00642_3.png</w:t>
      </w:r>
    </w:p>
    <w:p>
      <w:r>
        <w:t>단계 4: 4. 땅콩과 파슬리는 입자있게 다진다.</w:t>
      </w:r>
    </w:p>
    <w:p>
      <w:r>
        <w:t>이미지: http://www.foodsafetykorea.go.kr/uploadimg/cook/20_00642_4.png</w:t>
      </w:r>
    </w:p>
    <w:p>
      <w:r>
        <w:t>단계 5: 5. 마리네이드한 오리 고기를 구워 접시에</w:t>
        <w:br/>
        <w:t>담는다.</w:t>
      </w:r>
    </w:p>
    <w:p>
      <w:r>
        <w:t>이미지: http://www.foodsafetykorea.go.kr/uploadimg/cook/20_00642_5.png</w:t>
      </w:r>
    </w:p>
    <w:p>
      <w:r>
        <w:t>단계 6: 6. 유자청에 땅콩, 파슬리가루를 넣고</w:t>
        <w:br/>
        <w:t>소스를 만들고, 구워진 오리고기</w:t>
        <w:br/>
        <w:t>사이에 오렌지 슬라이스를 넣고</w:t>
        <w:br/>
        <w:t>유자청소스를 올린다.</w:t>
      </w:r>
    </w:p>
    <w:p>
      <w:r>
        <w:t>이미지: http://www.foodsafetykorea.go.kr/uploadimg/cook/20_00642_6.png</w:t>
      </w:r>
    </w:p>
    <w:p>
      <w:pPr>
        <w:pStyle w:val="Heading2"/>
      </w:pPr>
      <w:r>
        <w:t>기타 정보</w:t>
      </w:r>
    </w:p>
    <w:p>
      <w:r>
        <w:t>해시태그: 훈제오리가슴살</w:t>
      </w:r>
    </w:p>
    <w:p>
      <w:r>
        <w:t>변경일자: None</w:t>
      </w:r>
    </w:p>
    <w:p>
      <w:r>
        <w:br w:type="page"/>
      </w:r>
    </w:p>
    <w:p>
      <w:pPr>
        <w:pStyle w:val="Heading1"/>
      </w:pPr>
      <w:r>
        <w:t>간장소스를 곁들인 새우전복찜</w:t>
      </w:r>
    </w:p>
    <w:p>
      <w:pPr>
        <w:pStyle w:val="Heading2"/>
      </w:pPr>
      <w:r>
        <w:t>기본 정보</w:t>
      </w:r>
    </w:p>
    <w:p>
      <w:r>
        <w:t>일련번호: 643</w:t>
      </w:r>
    </w:p>
    <w:p>
      <w:r>
        <w:t>조리방법: 찌기</w:t>
      </w:r>
    </w:p>
    <w:p>
      <w:r>
        <w:t>요리종류: 반찬</w:t>
      </w:r>
    </w:p>
    <w:p>
      <w:pPr>
        <w:pStyle w:val="Heading2"/>
      </w:pPr>
      <w:r>
        <w:t>영양 정보</w:t>
      </w:r>
    </w:p>
    <w:p>
      <w:r>
        <w:t>중량(1인분): g</w:t>
      </w:r>
    </w:p>
    <w:p>
      <w:r>
        <w:t>열량: 119.1 kcal</w:t>
      </w:r>
    </w:p>
    <w:p>
      <w:r>
        <w:t>탄수화물: 8.2g</w:t>
      </w:r>
    </w:p>
    <w:p>
      <w:r>
        <w:t>단백질: 19.2g</w:t>
      </w:r>
    </w:p>
    <w:p>
      <w:r>
        <w:t>지방: 1.1g</w:t>
      </w:r>
    </w:p>
    <w:p>
      <w:r>
        <w:t>나트륨: 455.9mg</w:t>
      </w:r>
    </w:p>
    <w:p>
      <w:pPr>
        <w:pStyle w:val="Heading2"/>
      </w:pPr>
      <w:r>
        <w:t>재료 정보</w:t>
      </w:r>
    </w:p>
    <w:p>
      <w:r>
        <w:t>전복(2개), 새우(3마리), 시금치(30g), 해초(20g),</w:t>
        <w:br/>
        <w:t>저염간장(20g), 레몬(1/4개), 설탕(20g), 소금(0.1g),</w:t>
        <w:br/>
        <w:t>마늘(10g), 녹말(10g), 식용꽃(60g)</w:t>
      </w:r>
    </w:p>
    <w:p>
      <w:pPr>
        <w:pStyle w:val="Heading2"/>
      </w:pPr>
      <w:r>
        <w:t>조리 방법</w:t>
      </w:r>
    </w:p>
    <w:p>
      <w:r>
        <w:t>단계 1: 1. 전복은 수저로 떼어내어 소금으로 비벼</w:t>
        <w:br/>
        <w:t>깨끗이 씻는다.</w:t>
      </w:r>
    </w:p>
    <w:p>
      <w:r>
        <w:t>이미지: http://www.foodsafetykorea.go.kr/uploadimg/cook/20_00643_1.png</w:t>
      </w:r>
    </w:p>
    <w:p>
      <w:r>
        <w:t>단계 2: 2. 시금치는 데쳐 다지고, 새우는 껍질을</w:t>
        <w:br/>
        <w:t>벗겨 전복, 해초와 함께 다진다.</w:t>
      </w:r>
    </w:p>
    <w:p>
      <w:r>
        <w:t>이미지: http://www.foodsafetykorea.go.kr/uploadimg/cook/20_00643_2.png</w:t>
      </w:r>
    </w:p>
    <w:p>
      <w:r>
        <w:t>단계 3: 3. ?번을 잘 섞어 전복 껍질에 넣는다.</w:t>
      </w:r>
    </w:p>
    <w:p>
      <w:r>
        <w:t>이미지: http://www.foodsafetykorea.go.kr/uploadimg/cook/20_00643_3.png</w:t>
      </w:r>
    </w:p>
    <w:p>
      <w:r>
        <w:t>단계 4: 4. 찜통에 김이 오르면 속을 채운 전복</w:t>
        <w:br/>
        <w:t>껍질을 넣고 약 10분 정도 찐다.</w:t>
      </w:r>
    </w:p>
    <w:p>
      <w:r>
        <w:t>이미지: http://www.foodsafetykorea.go.kr/uploadimg/cook/20_00643_4.png</w:t>
      </w:r>
    </w:p>
    <w:p>
      <w:r>
        <w:t>단계 5: 5. 저염간장, 레몬, 설탕, 다진마늘을</w:t>
        <w:br/>
        <w:t>넣고 살짝 끓여 소스를 만든다.</w:t>
      </w:r>
    </w:p>
    <w:p>
      <w:r>
        <w:t>이미지: http://www.foodsafetykorea.go.kr/uploadimg/cook/20_00643_5.png</w:t>
      </w:r>
    </w:p>
    <w:p>
      <w:r>
        <w:t>단계 6: 6. 간장소스에 전분을 풀어 농도를</w:t>
        <w:br/>
        <w:t>맞추고, 전복찜에 여러번 바르고</w:t>
        <w:br/>
        <w:t>식용꽃을 올린다.</w:t>
      </w:r>
    </w:p>
    <w:p>
      <w:r>
        <w:t>이미지: http://www.foodsafetykorea.go.kr/uploadimg/cook/20_00643_6.png</w:t>
      </w:r>
    </w:p>
    <w:p>
      <w:pPr>
        <w:pStyle w:val="Heading2"/>
      </w:pPr>
      <w:r>
        <w:t>기타 정보</w:t>
      </w:r>
    </w:p>
    <w:p>
      <w:r>
        <w:t>해시태그: 해초</w:t>
      </w:r>
    </w:p>
    <w:p>
      <w:r>
        <w:t>변경일자: None</w:t>
      </w:r>
    </w:p>
    <w:p>
      <w:r>
        <w:br w:type="page"/>
      </w:r>
    </w:p>
    <w:p>
      <w:pPr>
        <w:pStyle w:val="Heading1"/>
      </w:pPr>
      <w:r>
        <w:t>검은콩국수</w:t>
      </w:r>
    </w:p>
    <w:p>
      <w:pPr>
        <w:pStyle w:val="Heading2"/>
      </w:pPr>
      <w:r>
        <w:t>기본 정보</w:t>
      </w:r>
    </w:p>
    <w:p>
      <w:r>
        <w:t>일련번호: 644</w:t>
      </w:r>
    </w:p>
    <w:p>
      <w:r>
        <w:t>조리방법: 끓이기</w:t>
      </w:r>
    </w:p>
    <w:p>
      <w:r>
        <w:t>요리종류: 일품</w:t>
      </w:r>
    </w:p>
    <w:p>
      <w:pPr>
        <w:pStyle w:val="Heading2"/>
      </w:pPr>
      <w:r>
        <w:t>영양 정보</w:t>
      </w:r>
    </w:p>
    <w:p>
      <w:r>
        <w:t>중량(1인분): g</w:t>
      </w:r>
    </w:p>
    <w:p>
      <w:r>
        <w:t>열량: 343.6 kcal</w:t>
      </w:r>
    </w:p>
    <w:p>
      <w:r>
        <w:t>탄수화물: 68.1g</w:t>
      </w:r>
    </w:p>
    <w:p>
      <w:r>
        <w:t>단백질: 11.2g</w:t>
      </w:r>
    </w:p>
    <w:p>
      <w:r>
        <w:t>지방: 3g</w:t>
      </w:r>
    </w:p>
    <w:p>
      <w:r>
        <w:t>나트륨: 633.5mg</w:t>
      </w:r>
    </w:p>
    <w:p>
      <w:pPr>
        <w:pStyle w:val="Heading2"/>
      </w:pPr>
      <w:r>
        <w:t>재료 정보</w:t>
      </w:r>
    </w:p>
    <w:p>
      <w:r>
        <w:t>검은콩(200g), 메밀면(120g), 오이(30g), 방울토마토(1개),</w:t>
        <w:br/>
        <w:t>땅콩(20g), 잣(10g), 참깨(5g)</w:t>
      </w:r>
    </w:p>
    <w:p>
      <w:pPr>
        <w:pStyle w:val="Heading2"/>
      </w:pPr>
      <w:r>
        <w:t>조리 방법</w:t>
      </w:r>
    </w:p>
    <w:p>
      <w:r>
        <w:t>단계 1: 1. 검은콩은 깨끗이 씻어 약 12시간 정도</w:t>
        <w:br/>
        <w:t>충분히 불린다.</w:t>
      </w:r>
    </w:p>
    <w:p>
      <w:r>
        <w:t>이미지: http://www.foodsafetykorea.go.kr/uploadimg/cook/20_00644_1.png</w:t>
      </w:r>
    </w:p>
    <w:p>
      <w:r>
        <w:t>단계 2: 2. 불린 검은콩은 20분 정도 삶아 깨끗이</w:t>
        <w:br/>
        <w:t>씻는다.</w:t>
      </w:r>
    </w:p>
    <w:p>
      <w:r>
        <w:t>이미지: http://www.foodsafetykorea.go.kr/uploadimg/cook/20_00644_2.png</w:t>
      </w:r>
    </w:p>
    <w:p>
      <w:r>
        <w:t>단계 3: 3. 삶은 검은콩은 믹서기에 곱게 갈아</w:t>
        <w:br/>
        <w:t>차갑게 식힌다.</w:t>
      </w:r>
    </w:p>
    <w:p>
      <w:r>
        <w:t>이미지: http://www.foodsafetykorea.go.kr/uploadimg/cook/20_00644_3.png</w:t>
      </w:r>
    </w:p>
    <w:p>
      <w:r>
        <w:t>단계 4: 4. 오이는 씨를 제거하고 깨끗이 씻어</w:t>
        <w:br/>
        <w:t>채썬다.</w:t>
      </w:r>
    </w:p>
    <w:p>
      <w:r>
        <w:t>이미지: http://www.foodsafetykorea.go.kr/uploadimg/cook/20_00644_4.png</w:t>
      </w:r>
    </w:p>
    <w:p>
      <w:r>
        <w:t>단계 5: 5. 물을 끓여 메밀면을 삶고, 찬물에</w:t>
        <w:br/>
        <w:t>여러번 헹구어 건져 물기를 뺀다.</w:t>
      </w:r>
    </w:p>
    <w:p>
      <w:r>
        <w:t>이미지: http://www.foodsafetykorea.go.kr/uploadimg/cook/20_00644_5.png</w:t>
      </w:r>
    </w:p>
    <w:p>
      <w:r>
        <w:t>단계 6: 6. 메밀면을 그릇에 담고 차가운 콩 국물,</w:t>
        <w:br/>
        <w:t>땅콩, 잣, 오이, 방울토마토 및 통깨를</w:t>
        <w:br/>
        <w:t>올린다.</w:t>
      </w:r>
    </w:p>
    <w:p>
      <w:r>
        <w:t>이미지: http://www.foodsafetykorea.go.kr/uploadimg/cook/20_00644_6.png</w:t>
      </w:r>
    </w:p>
    <w:p>
      <w:pPr>
        <w:pStyle w:val="Heading2"/>
      </w:pPr>
      <w:r>
        <w:t>기타 정보</w:t>
      </w:r>
    </w:p>
    <w:p>
      <w:r>
        <w:t>해시태그: 메밀면</w:t>
      </w:r>
    </w:p>
    <w:p>
      <w:r>
        <w:t>변경일자: None</w:t>
      </w:r>
    </w:p>
    <w:p>
      <w:r>
        <w:br w:type="page"/>
      </w:r>
    </w:p>
    <w:p>
      <w:pPr>
        <w:pStyle w:val="Heading1"/>
      </w:pPr>
      <w:r>
        <w:t>겨자소스로 구운 산마샐러드</w:t>
      </w:r>
    </w:p>
    <w:p>
      <w:pPr>
        <w:pStyle w:val="Heading2"/>
      </w:pPr>
      <w:r>
        <w:t>기본 정보</w:t>
      </w:r>
    </w:p>
    <w:p>
      <w:r>
        <w:t>일련번호: 645</w:t>
      </w:r>
    </w:p>
    <w:p>
      <w:r>
        <w:t>조리방법: 굽기</w:t>
      </w:r>
    </w:p>
    <w:p>
      <w:r>
        <w:t>요리종류: 반찬</w:t>
      </w:r>
    </w:p>
    <w:p>
      <w:pPr>
        <w:pStyle w:val="Heading2"/>
      </w:pPr>
      <w:r>
        <w:t>영양 정보</w:t>
      </w:r>
    </w:p>
    <w:p>
      <w:r>
        <w:t>중량(1인분): g</w:t>
      </w:r>
    </w:p>
    <w:p>
      <w:r>
        <w:t>열량: 112 kcal</w:t>
      </w:r>
    </w:p>
    <w:p>
      <w:r>
        <w:t>탄수화물: 16g</w:t>
      </w:r>
    </w:p>
    <w:p>
      <w:r>
        <w:t>단백질: 3g</w:t>
      </w:r>
    </w:p>
    <w:p>
      <w:r>
        <w:t>지방: 4g</w:t>
      </w:r>
    </w:p>
    <w:p>
      <w:r>
        <w:t>나트륨: 144.8mg</w:t>
      </w:r>
    </w:p>
    <w:p>
      <w:pPr>
        <w:pStyle w:val="Heading2"/>
      </w:pPr>
      <w:r>
        <w:t>재료 정보</w:t>
      </w:r>
    </w:p>
    <w:p>
      <w:r>
        <w:t>산마(100g), 참나물(20g), 돈나물(20g), 토마토(100g),</w:t>
        <w:br/>
        <w:t>레디쉬(1개), 어린잎(10g), 저염간장(20g), 식초(10g),</w:t>
        <w:br/>
        <w:t>설탕(20g), 겨자가루(10g).</w:t>
      </w:r>
    </w:p>
    <w:p>
      <w:pPr>
        <w:pStyle w:val="Heading2"/>
      </w:pPr>
      <w:r>
        <w:t>조리 방법</w:t>
      </w:r>
    </w:p>
    <w:p>
      <w:r>
        <w:t>단계 1: 1. 어린잎은 찬물에 담근다.</w:t>
      </w:r>
    </w:p>
    <w:p>
      <w:r>
        <w:t>이미지: http://www.foodsafetykorea.go.kr/uploadimg/cook/20_00645_1.png</w:t>
      </w:r>
    </w:p>
    <w:p>
      <w:r>
        <w:t>단계 2: 2. 마는 껍질을 벗겨 동글동글하게 썬다</w:t>
      </w:r>
    </w:p>
    <w:p>
      <w:r>
        <w:t>이미지: http://www.foodsafetykorea.go.kr/uploadimg/cook/20_00645_2.png</w:t>
      </w:r>
    </w:p>
    <w:p>
      <w:r>
        <w:t>단계 3: 3. 썰어 놓은 마는 팬에 기름을 살짝</w:t>
        <w:br/>
        <w:t>두르고 앞뒤로 굽는다.</w:t>
      </w:r>
    </w:p>
    <w:p>
      <w:r>
        <w:t>이미지: http://www.foodsafetykorea.go.kr/uploadimg/cook/20_00645_3.png</w:t>
      </w:r>
    </w:p>
    <w:p>
      <w:r>
        <w:t>단계 4: 4. 참나물, 돈나물, 토마토, 레디쉬는</w:t>
        <w:br/>
        <w:t>먹기 좋은 크기로 썬다.</w:t>
      </w:r>
    </w:p>
    <w:p>
      <w:r>
        <w:t>이미지: http://www.foodsafetykorea.go.kr/uploadimg/cook/20_00645_4.png</w:t>
      </w:r>
    </w:p>
    <w:p>
      <w:r>
        <w:t>단계 5: 5. 겨자가루는 30℃ 물을 섞어 발효</w:t>
        <w:br/>
        <w:t>시킨다.</w:t>
      </w:r>
    </w:p>
    <w:p>
      <w:r>
        <w:t>이미지: http://www.foodsafetykorea.go.kr/uploadimg/cook/20_00645_5.png</w:t>
      </w:r>
    </w:p>
    <w:p>
      <w:r>
        <w:t>단계 6: 6. 저염간장에 식초, 설탕, 발효겨자를</w:t>
        <w:br/>
        <w:t>넣고 골고루 섞어 소스를 만들고,</w:t>
        <w:br/>
        <w:t>접시에 구운 마와 손질한 야채를 넣고</w:t>
        <w:br/>
        <w:t>만들어 놓은 소스와 어린잎을 올린다.</w:t>
      </w:r>
    </w:p>
    <w:p>
      <w:r>
        <w:t>이미지: http://www.foodsafetykorea.go.kr/uploadimg/cook/20_00645_6.png</w:t>
      </w:r>
    </w:p>
    <w:p>
      <w:pPr>
        <w:pStyle w:val="Heading2"/>
      </w:pPr>
      <w:r>
        <w:t>기타 정보</w:t>
      </w:r>
    </w:p>
    <w:p>
      <w:r>
        <w:t>해시태그: 돌나물</w:t>
      </w:r>
    </w:p>
    <w:p>
      <w:r>
        <w:t>변경일자: None</w:t>
      </w:r>
    </w:p>
    <w:p>
      <w:r>
        <w:br w:type="page"/>
      </w:r>
    </w:p>
    <w:p>
      <w:pPr>
        <w:pStyle w:val="Heading1"/>
      </w:pPr>
      <w:r>
        <w:t>닭고기김치찌개</w:t>
      </w:r>
    </w:p>
    <w:p>
      <w:pPr>
        <w:pStyle w:val="Heading2"/>
      </w:pPr>
      <w:r>
        <w:t>기본 정보</w:t>
      </w:r>
    </w:p>
    <w:p>
      <w:r>
        <w:t>일련번호: 271</w:t>
      </w:r>
    </w:p>
    <w:p>
      <w:r>
        <w:t>조리방법: 끓이기</w:t>
      </w:r>
    </w:p>
    <w:p>
      <w:r>
        <w:t>요리종류: 국&amp;찌개</w:t>
      </w:r>
    </w:p>
    <w:p>
      <w:pPr>
        <w:pStyle w:val="Heading2"/>
      </w:pPr>
      <w:r>
        <w:t>영양 정보</w:t>
      </w:r>
    </w:p>
    <w:p>
      <w:r>
        <w:t>중량(1인분): g</w:t>
      </w:r>
    </w:p>
    <w:p>
      <w:r>
        <w:t>열량: 277.1 kcal</w:t>
      </w:r>
    </w:p>
    <w:p>
      <w:r>
        <w:t>탄수화물: 1.79g</w:t>
      </w:r>
    </w:p>
    <w:p>
      <w:r>
        <w:t>단백질: 5.87g</w:t>
      </w:r>
    </w:p>
    <w:p>
      <w:r>
        <w:t>지방: 2.73g</w:t>
      </w:r>
    </w:p>
    <w:p>
      <w:r>
        <w:t>나트륨: 776.6mg</w:t>
      </w:r>
    </w:p>
    <w:p>
      <w:pPr>
        <w:pStyle w:val="Heading2"/>
      </w:pPr>
      <w:r>
        <w:t>재료 정보</w:t>
      </w:r>
    </w:p>
    <w:p>
      <w:r>
        <w:t>재료 닭가슴살(60g), 애호박(30g), 미나리(20g), 청양고추(3g), 두부(60g)</w:t>
        <w:br/>
        <w:t>김치(120g), 참기름(20g), 느타리버섯(10g), 달걀(50g)</w:t>
        <w:br/>
        <w:t>육수 다시마(5g), 무(40g), 대파(5g), 양파(10g), 마른 고추(3g), 멸치(10g)</w:t>
        <w:br/>
        <w:t>마늘(10g), 청주(10g), 물(300g)</w:t>
      </w:r>
    </w:p>
    <w:p>
      <w:pPr>
        <w:pStyle w:val="Heading2"/>
      </w:pPr>
      <w:r>
        <w:t>조리 방법</w:t>
      </w:r>
    </w:p>
    <w:p>
      <w:r>
        <w:t>단계 1: 1. 육수 재료를 넣고 중간 불로 끓인 뒤</w:t>
        <w:br/>
        <w:t>체에 걸러 육수를 만든다.</w:t>
      </w:r>
    </w:p>
    <w:p>
      <w:r>
        <w:t>이미지: http://www.foodsafetykorea.go.kr/uploadimg/cook/20_00271_1.png</w:t>
      </w:r>
    </w:p>
    <w:p>
      <w:r>
        <w:t>단계 2: 2. 닭가슴살은 채 썬 뒤 물에 넣고</w:t>
        <w:br/>
        <w:t>삶는다.</w:t>
      </w:r>
    </w:p>
    <w:p>
      <w:r>
        <w:t>이미지: http://www.foodsafetykorea.go.kr/uploadimg/cook/20_00271_2.png</w:t>
      </w:r>
    </w:p>
    <w:p>
      <w:r>
        <w:t>단계 3: 3. 애호박은 반달 썰고, 미나리는 5㎝</w:t>
        <w:br/>
        <w:t>길이로 썰고, 청양고추는 잘게 썬 뒤</w:t>
        <w:br/>
        <w:t>찬물에 담가 씨를 빼고, 두부는 한입</w:t>
        <w:br/>
        <w:t>크기로 썰어 물에 담가둔다.</w:t>
      </w:r>
    </w:p>
    <w:p>
      <w:r>
        <w:t>이미지: http://www.foodsafetykorea.go.kr/uploadimg/cook/20_00271_3.png</w:t>
      </w:r>
    </w:p>
    <w:p>
      <w:r>
        <w:t>단계 4: 4. 김치를 한입 크기로 썬 뒤 참기름에</w:t>
        <w:br/>
        <w:t>볶다가 육수를 붓는다.</w:t>
      </w:r>
    </w:p>
    <w:p>
      <w:r>
        <w:t>이미지: http://www.foodsafetykorea.go.kr/uploadimg/cook/20_00271_4.png</w:t>
      </w:r>
    </w:p>
    <w:p>
      <w:r>
        <w:t>단계 5: 5. 두부, 애호박, 느타리버섯, 미나리,</w:t>
        <w:br/>
        <w:t>닭가슴살을 넣어 끓어오르면</w:t>
        <w:br/>
        <w:t>달걀물과 청양고추를 넣고 조금</w:t>
        <w:br/>
        <w:t>더 끓여 마무리한다.</w:t>
      </w:r>
    </w:p>
    <w:p>
      <w:r>
        <w:t>이미지: http://www.foodsafetykorea.go.kr/uploadimg/cook/20_00271_5.png</w:t>
      </w:r>
    </w:p>
    <w:p>
      <w:pPr>
        <w:pStyle w:val="Heading2"/>
      </w:pPr>
      <w:r>
        <w:t>기타 정보</w:t>
      </w:r>
    </w:p>
    <w:p>
      <w:r>
        <w:t>해시태그: 가슴살</w:t>
      </w:r>
    </w:p>
    <w:p>
      <w:r>
        <w:t>변경일자: None</w:t>
      </w:r>
    </w:p>
    <w:p>
      <w:r>
        <w:br w:type="page"/>
      </w:r>
    </w:p>
    <w:p>
      <w:pPr>
        <w:pStyle w:val="Heading1"/>
      </w:pPr>
      <w:r>
        <w:t>완자김치찌개</w:t>
      </w:r>
    </w:p>
    <w:p>
      <w:pPr>
        <w:pStyle w:val="Heading2"/>
      </w:pPr>
      <w:r>
        <w:t>기본 정보</w:t>
      </w:r>
    </w:p>
    <w:p>
      <w:r>
        <w:t>일련번호: 272</w:t>
      </w:r>
    </w:p>
    <w:p>
      <w:r>
        <w:t>조리방법: 끓이기</w:t>
      </w:r>
    </w:p>
    <w:p>
      <w:r>
        <w:t>요리종류: 국&amp;찌개</w:t>
      </w:r>
    </w:p>
    <w:p>
      <w:pPr>
        <w:pStyle w:val="Heading2"/>
      </w:pPr>
      <w:r>
        <w:t>영양 정보</w:t>
      </w:r>
    </w:p>
    <w:p>
      <w:r>
        <w:t>중량(1인분): g</w:t>
      </w:r>
    </w:p>
    <w:p>
      <w:r>
        <w:t>열량: 161.1 kcal</w:t>
      </w:r>
    </w:p>
    <w:p>
      <w:r>
        <w:t>탄수화물: 1.34g</w:t>
      </w:r>
    </w:p>
    <w:p>
      <w:r>
        <w:t>단백질: 6.78g</w:t>
      </w:r>
    </w:p>
    <w:p>
      <w:r>
        <w:t>지방: 2.61g</w:t>
      </w:r>
    </w:p>
    <w:p>
      <w:r>
        <w:t>나트륨: 355mg</w:t>
      </w:r>
    </w:p>
    <w:p>
      <w:pPr>
        <w:pStyle w:val="Heading2"/>
      </w:pPr>
      <w:r>
        <w:t>재료 정보</w:t>
      </w:r>
    </w:p>
    <w:p>
      <w:r>
        <w:t>재료 콩나물(30g), 김치(50g)</w:t>
        <w:br/>
        <w:t>두부(40g), 붉은 고추(15g)</w:t>
        <w:br/>
        <w:t>다진 돼지고기(등심, 60g), 새우젓(5g)</w:t>
        <w:br/>
        <w:t>육수 대파(10g), 마늘(5g), 쇠고기(50g)</w:t>
      </w:r>
    </w:p>
    <w:p>
      <w:pPr>
        <w:pStyle w:val="Heading2"/>
      </w:pPr>
      <w:r>
        <w:t>조리 방법</w:t>
      </w:r>
    </w:p>
    <w:p>
      <w:r>
        <w:t>단계 1: 1. 대파, 마늘, 쇠고기를 물(300g)과</w:t>
        <w:br/>
        <w:t>함께 끓인 뒤 면포에 걸러 육수를</w:t>
        <w:br/>
        <w:t>만든다.</w:t>
      </w:r>
    </w:p>
    <w:p>
      <w:r>
        <w:t>이미지: http://www.foodsafetykorea.go.kr/uploadimg/cook/20_00272_1.png</w:t>
      </w:r>
    </w:p>
    <w:p>
      <w:r>
        <w:t>단계 2: 2. 콩나물, 김치를 물에 씻어 손질한다.</w:t>
      </w:r>
    </w:p>
    <w:p>
      <w:r>
        <w:t>이미지: http://www.foodsafetykorea.go.kr/uploadimg/cook/20_00272_2.png</w:t>
      </w:r>
    </w:p>
    <w:p>
      <w:r>
        <w:t>단계 3: 3. 두부는 물기를 빼고, 붉은 고추는</w:t>
        <w:br/>
        <w:t>다진 뒤 돼지고기와 섞어 반죽해</w:t>
        <w:br/>
        <w:t>동그랗게 빚어 완자를 만든다.</w:t>
      </w:r>
    </w:p>
    <w:p>
      <w:r>
        <w:t>이미지: http://www.foodsafetykorea.go.kr/uploadimg/cook/20_00272_3.png</w:t>
      </w:r>
    </w:p>
    <w:p>
      <w:r>
        <w:t>단계 4: 4. 김 오른 찜기에 완자를 넣어 찐다.</w:t>
      </w:r>
    </w:p>
    <w:p>
      <w:r>
        <w:t>이미지: http://www.foodsafetykorea.go.kr/uploadimg/cook/20_00272_4.png</w:t>
      </w:r>
    </w:p>
    <w:p>
      <w:r>
        <w:t>단계 5: 5. 육수를 끓이고 끓어오르면 김치,</w:t>
        <w:br/>
        <w:t>콩나물, 새우젓을 넣는다.</w:t>
      </w:r>
    </w:p>
    <w:p>
      <w:r>
        <w:t>이미지: http://www.foodsafetykorea.go.kr/uploadimg/cook/20_00272_5.png</w:t>
      </w:r>
    </w:p>
    <w:p>
      <w:r>
        <w:t>단계 6: 6. 한소끔 더 끓이다가 완자를 넣고</w:t>
        <w:br/>
        <w:t>조금 더 끓여 마무리한다.</w:t>
      </w:r>
    </w:p>
    <w:p>
      <w:r>
        <w:t>이미지: http://www.foodsafetykorea.go.kr/uploadimg/cook/20_00272_6.png</w:t>
      </w:r>
    </w:p>
    <w:p>
      <w:pPr>
        <w:pStyle w:val="Heading2"/>
      </w:pPr>
      <w:r>
        <w:t>기타 정보</w:t>
      </w:r>
    </w:p>
    <w:p>
      <w:r>
        <w:t>해시태그: 등심</w:t>
      </w:r>
    </w:p>
    <w:p>
      <w:r>
        <w:t>변경일자: None</w:t>
      </w:r>
    </w:p>
    <w:p>
      <w:r>
        <w:br w:type="page"/>
      </w:r>
    </w:p>
    <w:p>
      <w:pPr>
        <w:pStyle w:val="Heading1"/>
      </w:pPr>
      <w:r>
        <w:t>백김치콩비지찌개</w:t>
      </w:r>
    </w:p>
    <w:p>
      <w:pPr>
        <w:pStyle w:val="Heading2"/>
      </w:pPr>
      <w:r>
        <w:t>기본 정보</w:t>
      </w:r>
    </w:p>
    <w:p>
      <w:r>
        <w:t>일련번호: 273</w:t>
      </w:r>
    </w:p>
    <w:p>
      <w:r>
        <w:t>조리방법: 끓이기</w:t>
      </w:r>
    </w:p>
    <w:p>
      <w:r>
        <w:t>요리종류: 국&amp;찌개</w:t>
      </w:r>
    </w:p>
    <w:p>
      <w:pPr>
        <w:pStyle w:val="Heading2"/>
      </w:pPr>
      <w:r>
        <w:t>영양 정보</w:t>
      </w:r>
    </w:p>
    <w:p>
      <w:r>
        <w:t>중량(1인분): g</w:t>
      </w:r>
    </w:p>
    <w:p>
      <w:r>
        <w:t>열량: 195.3 kcal</w:t>
      </w:r>
    </w:p>
    <w:p>
      <w:r>
        <w:t>탄수화물: 3.13g</w:t>
      </w:r>
    </w:p>
    <w:p>
      <w:r>
        <w:t>단백질: 2.99g</w:t>
      </w:r>
    </w:p>
    <w:p>
      <w:r>
        <w:t>지방: 2.99g</w:t>
      </w:r>
    </w:p>
    <w:p>
      <w:r>
        <w:t>나트륨: 447.2mg</w:t>
      </w:r>
    </w:p>
    <w:p>
      <w:pPr>
        <w:pStyle w:val="Heading2"/>
      </w:pPr>
      <w:r>
        <w:t>재료 정보</w:t>
      </w:r>
    </w:p>
    <w:p>
      <w:r>
        <w:t>재료 풋고추(10g), 백김치(100g), 콩비지(100g)</w:t>
        <w:br/>
        <w:t>양념 참기름(8g), 후춧가루(0.2g), 다진 마늘(10g), 간장(2g)</w:t>
      </w:r>
    </w:p>
    <w:p>
      <w:pPr>
        <w:pStyle w:val="Heading2"/>
      </w:pPr>
      <w:r>
        <w:t>조리 방법</w:t>
      </w:r>
    </w:p>
    <w:p>
      <w:r>
        <w:t>단계 1: 1. 풋고추는 잘게 다진다.</w:t>
      </w:r>
    </w:p>
    <w:p>
      <w:r>
        <w:t>이미지: http://www.foodsafetykorea.go.kr/uploadimg/cook/20_00273_1.png</w:t>
      </w:r>
    </w:p>
    <w:p>
      <w:r>
        <w:t>단계 2: 2. 백김치는 먹기 좋은 크기로 썬다.</w:t>
      </w:r>
    </w:p>
    <w:p>
      <w:r>
        <w:t>이미지: http://www.foodsafetykorea.go.kr/uploadimg/cook/20_00273_2.png</w:t>
      </w:r>
    </w:p>
    <w:p>
      <w:r>
        <w:t>단계 3: 3. 냄비에 백김치를 볶다가 김치가</w:t>
        <w:br/>
        <w:t>익으면 참기름, 후춧가루,</w:t>
        <w:br/>
        <w:t>다진 마늘을 넣고 볶는다.</w:t>
      </w:r>
    </w:p>
    <w:p>
      <w:r>
        <w:t>이미지: http://www.foodsafetykorea.go.kr/uploadimg/cook/20_00273_3.png</w:t>
      </w:r>
    </w:p>
    <w:p>
      <w:r>
        <w:t>단계 4: 4. 물(200g)을 넣고 끓인다.</w:t>
      </w:r>
    </w:p>
    <w:p>
      <w:r>
        <w:t>이미지: http://www.foodsafetykorea.go.kr/uploadimg/cook/20_00273_4.png</w:t>
      </w:r>
    </w:p>
    <w:p>
      <w:r>
        <w:t>단계 5: 5. 물이 끓으면 콩비지와 간장,</w:t>
        <w:br/>
        <w:t>풋고추를 넣어 약한 불에서 15분</w:t>
        <w:br/>
        <w:t>정도 끓여 마무리한다.</w:t>
      </w:r>
    </w:p>
    <w:p>
      <w:r>
        <w:t>이미지: http://www.foodsafetykorea.go.kr/uploadimg/cook/20_00273_5.png</w:t>
      </w:r>
    </w:p>
    <w:p>
      <w:pPr>
        <w:pStyle w:val="Heading2"/>
      </w:pPr>
      <w:r>
        <w:t>기타 정보</w:t>
      </w:r>
    </w:p>
    <w:p>
      <w:r>
        <w:t xml:space="preserve">해시태그: </w:t>
      </w:r>
    </w:p>
    <w:p>
      <w:r>
        <w:t>변경일자: None</w:t>
      </w:r>
    </w:p>
    <w:p>
      <w:r>
        <w:br w:type="page"/>
      </w:r>
    </w:p>
    <w:p>
      <w:pPr>
        <w:pStyle w:val="Heading1"/>
      </w:pPr>
      <w:r>
        <w:t>오징어김치찌개</w:t>
      </w:r>
    </w:p>
    <w:p>
      <w:pPr>
        <w:pStyle w:val="Heading2"/>
      </w:pPr>
      <w:r>
        <w:t>기본 정보</w:t>
      </w:r>
    </w:p>
    <w:p>
      <w:r>
        <w:t>일련번호: 274</w:t>
      </w:r>
    </w:p>
    <w:p>
      <w:r>
        <w:t>조리방법: 끓이기</w:t>
      </w:r>
    </w:p>
    <w:p>
      <w:r>
        <w:t>요리종류: 국&amp;찌개</w:t>
      </w:r>
    </w:p>
    <w:p>
      <w:pPr>
        <w:pStyle w:val="Heading2"/>
      </w:pPr>
      <w:r>
        <w:t>영양 정보</w:t>
      </w:r>
    </w:p>
    <w:p>
      <w:r>
        <w:t>중량(1인분): g</w:t>
      </w:r>
    </w:p>
    <w:p>
      <w:r>
        <w:t>열량: 159.1 kcal</w:t>
      </w:r>
    </w:p>
    <w:p>
      <w:r>
        <w:t>탄수화물: 2.5g</w:t>
      </w:r>
    </w:p>
    <w:p>
      <w:r>
        <w:t>단백질: 2.4g</w:t>
      </w:r>
    </w:p>
    <w:p>
      <w:r>
        <w:t>지방: 0.7g</w:t>
      </w:r>
    </w:p>
    <w:p>
      <w:r>
        <w:t>나트륨: 549mg</w:t>
      </w:r>
    </w:p>
    <w:p>
      <w:pPr>
        <w:pStyle w:val="Heading2"/>
      </w:pPr>
      <w:r>
        <w:t>재료 정보</w:t>
      </w:r>
    </w:p>
    <w:p>
      <w:r>
        <w:t>재료 오징어(100g), 두부(50g), 팽이버섯(20g), 붉은 고추(4g)</w:t>
        <w:br/>
        <w:t>고구마(30g), 콩나물(20g), 김치(140g), 쑥갓(20g)</w:t>
        <w:br/>
        <w:t>육수 무(50g), 다시마(5g), 대파(20g), 멸치(10g), 물(300g)</w:t>
        <w:br/>
        <w:t>양념 참기름(10g), 들깻가루(5g)</w:t>
      </w:r>
    </w:p>
    <w:p>
      <w:pPr>
        <w:pStyle w:val="Heading2"/>
      </w:pPr>
      <w:r>
        <w:t>조리 방법</w:t>
      </w:r>
    </w:p>
    <w:p>
      <w:r>
        <w:t>단계 1: 1. 육수 재료를 넣고 끓인 뒤 체로 걸러</w:t>
        <w:br/>
        <w:t>육수를 낸다.</w:t>
      </w:r>
    </w:p>
    <w:p>
      <w:r>
        <w:t>이미지: http://www.foodsafetykorea.go.kr/uploadimg/cook/20_00274_1.png</w:t>
      </w:r>
    </w:p>
    <w:p>
      <w:r>
        <w:t>단계 2: 2. 오징어 몸통은 큼지막하게 썰고</w:t>
        <w:br/>
        <w:t>다리는 얇게 썬다.</w:t>
      </w:r>
    </w:p>
    <w:p>
      <w:r>
        <w:t>이미지: http://www.foodsafetykorea.go.kr/uploadimg/cook/20_00274_2.png</w:t>
      </w:r>
    </w:p>
    <w:p>
      <w:r>
        <w:t>단계 3: 3. 두부와 버섯은 먹기 좋게 썰고,</w:t>
        <w:br/>
        <w:t>고추는 어슷하게 썰고, 고구마는</w:t>
        <w:br/>
        <w:t>먹기 좋은 크기로 썰고, 콩나물은</w:t>
        <w:br/>
        <w:t>다듬는다.</w:t>
      </w:r>
    </w:p>
    <w:p>
      <w:r>
        <w:t>이미지: http://www.foodsafetykorea.go.kr/uploadimg/cook/20_00274_3.png</w:t>
      </w:r>
    </w:p>
    <w:p>
      <w:r>
        <w:t>단계 4: 4. 김치는 먹기 좋은 크기로 썬 뒤</w:t>
        <w:br/>
        <w:t>냄비에 참기름을 두르고 볶다가</w:t>
        <w:br/>
        <w:t>고구마, 콩나물, 육수를 넣고 끓인다.</w:t>
      </w:r>
    </w:p>
    <w:p>
      <w:r>
        <w:t>이미지: http://www.foodsafetykorea.go.kr/uploadimg/cook/20_00274_4.png</w:t>
      </w:r>
    </w:p>
    <w:p>
      <w:r>
        <w:t>단계 5: 5. 자작하게 끓으면 오징어를 넣고</w:t>
        <w:br/>
        <w:t>끓이고, 오징어가 익으면 들깻가루를</w:t>
        <w:br/>
        <w:t>넣고 끓인다.</w:t>
      </w:r>
    </w:p>
    <w:p>
      <w:r>
        <w:t>이미지: http://www.foodsafetykorea.go.kr/uploadimg/cook/20_00274_5.png</w:t>
      </w:r>
    </w:p>
    <w:p>
      <w:r>
        <w:t>단계 6: 6. 두부, 팽이버섯, 쑥갓, 고구마,</w:t>
        <w:br/>
        <w:t>붉은 고추를 넣고 끓여 마무리한다.</w:t>
      </w:r>
    </w:p>
    <w:p>
      <w:r>
        <w:t>이미지: http://www.foodsafetykorea.go.kr/uploadimg/cook/20_00274_6.png</w:t>
      </w:r>
    </w:p>
    <w:p>
      <w:pPr>
        <w:pStyle w:val="Heading2"/>
      </w:pPr>
      <w:r>
        <w:t>기타 정보</w:t>
      </w:r>
    </w:p>
    <w:p>
      <w:r>
        <w:t xml:space="preserve">해시태그: </w:t>
      </w:r>
    </w:p>
    <w:p>
      <w:r>
        <w:t>변경일자: None</w:t>
      </w:r>
    </w:p>
    <w:p>
      <w:r>
        <w:br w:type="page"/>
      </w:r>
    </w:p>
    <w:p>
      <w:pPr>
        <w:pStyle w:val="Heading1"/>
      </w:pPr>
      <w:r>
        <w:t>해물김치찌개</w:t>
      </w:r>
    </w:p>
    <w:p>
      <w:pPr>
        <w:pStyle w:val="Heading2"/>
      </w:pPr>
      <w:r>
        <w:t>기본 정보</w:t>
      </w:r>
    </w:p>
    <w:p>
      <w:r>
        <w:t>일련번호: 275</w:t>
      </w:r>
    </w:p>
    <w:p>
      <w:r>
        <w:t>조리방법: 끓이기</w:t>
      </w:r>
    </w:p>
    <w:p>
      <w:r>
        <w:t>요리종류: 국&amp;찌개</w:t>
      </w:r>
    </w:p>
    <w:p>
      <w:pPr>
        <w:pStyle w:val="Heading2"/>
      </w:pPr>
      <w:r>
        <w:t>영양 정보</w:t>
      </w:r>
    </w:p>
    <w:p>
      <w:r>
        <w:t>중량(1인분): 200g</w:t>
      </w:r>
    </w:p>
    <w:p>
      <w:r>
        <w:t>열량: 53.9 kcal</w:t>
      </w:r>
    </w:p>
    <w:p>
      <w:r>
        <w:t>탄수화물: 5.2g</w:t>
      </w:r>
    </w:p>
    <w:p>
      <w:r>
        <w:t>단백질: 3g</w:t>
      </w:r>
    </w:p>
    <w:p>
      <w:r>
        <w:t>지방: 2.3g</w:t>
      </w:r>
    </w:p>
    <w:p>
      <w:r>
        <w:t>나트륨: 385.1mg</w:t>
      </w:r>
    </w:p>
    <w:p>
      <w:pPr>
        <w:pStyle w:val="Heading2"/>
      </w:pPr>
      <w:r>
        <w:t>재료 정보</w:t>
      </w:r>
    </w:p>
    <w:p>
      <w:r>
        <w:t>•필수 재료 : 주꾸미(40g), 김치(40g), 무(10g), 마늘(3g), 대파(3g), 양파(10g), 두부(10g), 참기름(3g), 배즙(10g), 팽이버섯(3g)</w:t>
        <w:br/>
        <w:t>•육수 재료 : 다시마(5g), 멸치(10g), 물(300g)</w:t>
      </w:r>
    </w:p>
    <w:p>
      <w:pPr>
        <w:pStyle w:val="Heading2"/>
      </w:pPr>
      <w:r>
        <w:t>조리 방법</w:t>
      </w:r>
    </w:p>
    <w:p>
      <w:r>
        <w:t>단계 1: 1. 냄비에 육수 재료를 넣고 끓이다가 물이 끓어오르면 다시마를 건지고 조금 더 끓여 육수를 우려낸다.</w:t>
      </w:r>
    </w:p>
    <w:p>
      <w:r>
        <w:t>이미지: http://www.foodsafetykorea.go.kr/uploadimg/20230306/20230306022942_1678080582607.jpg</w:t>
      </w:r>
    </w:p>
    <w:p>
      <w:r>
        <w:t>단계 2: 2. 주꾸미는 내장과 입, 눈을 제거하고 4cm 크기로 잘라 준비한다.</w:t>
      </w:r>
    </w:p>
    <w:p>
      <w:r>
        <w:t>이미지: http://www.foodsafetykorea.go.kr/uploadimg/20230306/20230306023039_1678080639676.jpg</w:t>
      </w:r>
    </w:p>
    <w:p>
      <w:r>
        <w:t>단계 3: 3. 김치는 국물을 꽉 짜서 한입 크기로 썰고, 무는 편 썰고, 마늘은 다지고, 대파는 어슷 썰고, 양파는 굵게 채 썰고, 두부는 납작하게 썬다.</w:t>
      </w:r>
    </w:p>
    <w:p>
      <w:r>
        <w:t>이미지: http://www.foodsafetykorea.go.kr/uploadimg/20230306/20230306023103_1678080663820.jpg</w:t>
      </w:r>
    </w:p>
    <w:p>
      <w:r>
        <w:t>단계 4: 4. 냄비에 참기름을 두르고, 김치, 무, 양파가 투명해질 때까지 볶다가 육수를 붓고 끓으면 주꾸미, 다진 마늘을 넣어 더 끓인다.</w:t>
      </w:r>
    </w:p>
    <w:p>
      <w:r>
        <w:t>이미지: http://www.foodsafetykorea.go.kr/uploadimg/20230313/20230313110637_1678673197807.jpg</w:t>
      </w:r>
    </w:p>
    <w:p>
      <w:r>
        <w:t>단계 5: 5. 김칫국물과 배즙을 2:1로 섞은 뒤 찌개에 넣어 간을 맞춘다.</w:t>
      </w:r>
    </w:p>
    <w:p>
      <w:r>
        <w:t>이미지: http://www.foodsafetykorea.go.kr/uploadimg/20230306/20230306023149_1678080709863.jpg</w:t>
      </w:r>
    </w:p>
    <w:p>
      <w:r>
        <w:t>단계 6: 6. 두부, 팽이버섯을 넣고 한소끔 끓여 마무리한다</w:t>
      </w:r>
    </w:p>
    <w:p>
      <w:r>
        <w:t>이미지: http://www.foodsafetykorea.go.kr/uploadimg/20230306/20230306023210_1678080730863.jpg</w:t>
      </w:r>
    </w:p>
    <w:p>
      <w:pPr>
        <w:pStyle w:val="Heading2"/>
      </w:pPr>
      <w:r>
        <w:t>기타 정보</w:t>
      </w:r>
    </w:p>
    <w:p>
      <w:r>
        <w:t xml:space="preserve">해시태그: </w:t>
      </w:r>
    </w:p>
    <w:p>
      <w:r>
        <w:t>변경일자: None</w:t>
      </w:r>
    </w:p>
    <w:p>
      <w:r>
        <w:br w:type="page"/>
      </w:r>
    </w:p>
    <w:p>
      <w:pPr>
        <w:pStyle w:val="Heading1"/>
      </w:pPr>
      <w:r>
        <w:t>맑은부대찌개</w:t>
      </w:r>
    </w:p>
    <w:p>
      <w:pPr>
        <w:pStyle w:val="Heading2"/>
      </w:pPr>
      <w:r>
        <w:t>기본 정보</w:t>
      </w:r>
    </w:p>
    <w:p>
      <w:r>
        <w:t>일련번호: 276</w:t>
      </w:r>
    </w:p>
    <w:p>
      <w:r>
        <w:t>조리방법: 끓이기</w:t>
      </w:r>
    </w:p>
    <w:p>
      <w:r>
        <w:t>요리종류: 국&amp;찌개</w:t>
      </w:r>
    </w:p>
    <w:p>
      <w:pPr>
        <w:pStyle w:val="Heading2"/>
      </w:pPr>
      <w:r>
        <w:t>영양 정보</w:t>
      </w:r>
    </w:p>
    <w:p>
      <w:r>
        <w:t>중량(1인분): g</w:t>
      </w:r>
    </w:p>
    <w:p>
      <w:r>
        <w:t>열량: 395.9 kcal</w:t>
      </w:r>
    </w:p>
    <w:p>
      <w:r>
        <w:t>탄수화물: 8.67g</w:t>
      </w:r>
    </w:p>
    <w:p>
      <w:r>
        <w:t>단백질: 6.23g</w:t>
      </w:r>
    </w:p>
    <w:p>
      <w:r>
        <w:t>지방: 2.41g</w:t>
      </w:r>
    </w:p>
    <w:p>
      <w:r>
        <w:t>나트륨: 334.9mg</w:t>
      </w:r>
    </w:p>
    <w:p>
      <w:pPr>
        <w:pStyle w:val="Heading2"/>
      </w:pPr>
      <w:r>
        <w:t>재료 정보</w:t>
      </w:r>
    </w:p>
    <w:p>
      <w:r>
        <w:t>재료 느타리버섯(10g), 두부(50g), 콩나물(10g)</w:t>
        <w:br/>
        <w:t>배추(40g), 미나리(20g), 돼지고기(50g)</w:t>
        <w:br/>
        <w:t>쇠고기(50g), 불린 당면(10g), 조랭이떡(30g)</w:t>
        <w:br/>
        <w:t>다시마육수 다시마(3g), 양파(30g), 대파(20g)</w:t>
        <w:br/>
        <w:t>무(30g), 마른 고추(5g)</w:t>
        <w:br/>
        <w:t>고기완자양념 생강즙(2g), 다진 파(10g)</w:t>
        <w:br/>
        <w:t>다진 마늘(5g), 후춧가루(0.1g), 소금(0.1g</w:t>
      </w:r>
    </w:p>
    <w:p>
      <w:pPr>
        <w:pStyle w:val="Heading2"/>
      </w:pPr>
      <w:r>
        <w:t>조리 방법</w:t>
      </w:r>
    </w:p>
    <w:p>
      <w:r>
        <w:t>단계 1: 1. 다시마육수재료를 물에 넣고 끓여</w:t>
        <w:br/>
        <w:t>육수를 낸다.</w:t>
      </w:r>
    </w:p>
    <w:p>
      <w:r>
        <w:t>이미지: http://www.foodsafetykorea.go.kr/uploadimg/cook/20_00276_1.png</w:t>
      </w:r>
    </w:p>
    <w:p>
      <w:r>
        <w:t>단계 2: 2. 느타리버섯은 가닥가닥 떼고, 두부는</w:t>
        <w:br/>
        <w:t>썰고, 콩나물은 머리와 꼬리를 떼</w:t>
        <w:br/>
        <w:t>손질한다.</w:t>
      </w:r>
    </w:p>
    <w:p>
      <w:r>
        <w:t>이미지: http://www.foodsafetykorea.go.kr/uploadimg/cook/20_00276_2.png</w:t>
      </w:r>
    </w:p>
    <w:p>
      <w:r>
        <w:t>단계 3: 3. 배추와 미나리를 데친다.</w:t>
      </w:r>
    </w:p>
    <w:p>
      <w:r>
        <w:t>이미지: http://www.foodsafetykorea.go.kr/uploadimg/cook/20_00276_3.png</w:t>
      </w:r>
    </w:p>
    <w:p>
      <w:r>
        <w:t>단계 4: 4. 돼지고기, 쇠고기에 고기완자양념을</w:t>
        <w:br/>
        <w:t>넣어 반죽한 뒤 빚어 완자를 만든다.</w:t>
      </w:r>
    </w:p>
    <w:p>
      <w:r>
        <w:t>이미지: http://www.foodsafetykorea.go.kr/uploadimg/cook/20_00276_4.png</w:t>
      </w:r>
    </w:p>
    <w:p>
      <w:r>
        <w:t>단계 5: 5. 냄비에 모든 재료를 돌려 담은 뒤</w:t>
        <w:br/>
        <w:t>육수를 부어 끓인다.</w:t>
      </w:r>
    </w:p>
    <w:p>
      <w:r>
        <w:t>이미지: http://www.foodsafetykorea.go.kr/uploadimg/cook/20_00276_5.png</w:t>
      </w:r>
    </w:p>
    <w:p>
      <w:pPr>
        <w:pStyle w:val="Heading2"/>
      </w:pPr>
      <w:r>
        <w:t>기타 정보</w:t>
      </w:r>
    </w:p>
    <w:p>
      <w:r>
        <w:t xml:space="preserve">해시태그: </w:t>
      </w:r>
    </w:p>
    <w:p>
      <w:r>
        <w:t>변경일자: None</w:t>
      </w:r>
    </w:p>
    <w:p>
      <w:r>
        <w:br w:type="page"/>
      </w:r>
    </w:p>
    <w:p>
      <w:pPr>
        <w:pStyle w:val="Heading1"/>
      </w:pPr>
      <w:r>
        <w:t>나가사키부대찌개</w:t>
      </w:r>
    </w:p>
    <w:p>
      <w:pPr>
        <w:pStyle w:val="Heading2"/>
      </w:pPr>
      <w:r>
        <w:t>기본 정보</w:t>
      </w:r>
    </w:p>
    <w:p>
      <w:r>
        <w:t>일련번호: 277</w:t>
      </w:r>
    </w:p>
    <w:p>
      <w:r>
        <w:t>조리방법: 끓이기</w:t>
      </w:r>
    </w:p>
    <w:p>
      <w:r>
        <w:t>요리종류: 국&amp;찌개</w:t>
      </w:r>
    </w:p>
    <w:p>
      <w:pPr>
        <w:pStyle w:val="Heading2"/>
      </w:pPr>
      <w:r>
        <w:t>영양 정보</w:t>
      </w:r>
    </w:p>
    <w:p>
      <w:r>
        <w:t>중량(1인분): g</w:t>
      </w:r>
    </w:p>
    <w:p>
      <w:r>
        <w:t>열량: 342.7 kcal</w:t>
      </w:r>
    </w:p>
    <w:p>
      <w:r>
        <w:t>탄수화물: 3.99g</w:t>
      </w:r>
    </w:p>
    <w:p>
      <w:r>
        <w:t>단백질: 5.37g</w:t>
      </w:r>
    </w:p>
    <w:p>
      <w:r>
        <w:t>지방: 3.63g</w:t>
      </w:r>
    </w:p>
    <w:p>
      <w:r>
        <w:t>나트륨: 778mg</w:t>
      </w:r>
    </w:p>
    <w:p>
      <w:pPr>
        <w:pStyle w:val="Heading2"/>
      </w:pPr>
      <w:r>
        <w:t>재료 정보</w:t>
      </w:r>
    </w:p>
    <w:p>
      <w:r>
        <w:t>재료 통조림 햄(30g), 우유(100g), 실곤약(50g), 양파(30g), 느타리버섯(25g)</w:t>
        <w:br/>
        <w:t>표고버섯(10g), 팽이버섯(30g), 청양고추(5g), 붉은 고추(5g), 감자(30g)</w:t>
        <w:br/>
        <w:t>무(30g), 두부(40g), 애호박(30g), 깻잎(3g), 쑥갓(10g)</w:t>
        <w:br/>
        <w:t>완자 다진 돼지고기(20g), 다진 파(5g), 다진 마늘(5g), 후춧가루(1g)</w:t>
        <w:br/>
        <w:t>소금(1g), 밀가루(10g), 달걀노른자(20g)</w:t>
        <w:br/>
        <w:t>육수 사골육수(300g), 다시마(5g)</w:t>
        <w:br/>
        <w:t>양념 들깻가루(15g)</w:t>
      </w:r>
    </w:p>
    <w:p>
      <w:pPr>
        <w:pStyle w:val="Heading2"/>
      </w:pPr>
      <w:r>
        <w:t>조리 방법</w:t>
      </w:r>
    </w:p>
    <w:p>
      <w:r>
        <w:t>단계 1: 1. 통조림 햄은 한 번 데친 뒤 우유에</w:t>
        <w:br/>
        <w:t>담가두고, 실곤약은 식초를 넣은</w:t>
        <w:br/>
        <w:t>끓는 물에 살짝 데친다.</w:t>
      </w:r>
    </w:p>
    <w:p>
      <w:r>
        <w:t>이미지: http://www.foodsafetykorea.go.kr/uploadimg/cook/20_00277_1.png</w:t>
      </w:r>
    </w:p>
    <w:p>
      <w:r>
        <w:t>단계 2: 2. 양파는 굵게 채 썰고, 느타리버섯은</w:t>
        <w:br/>
        <w:t>찢고, 표고버섯은 모양대로 썰고,</w:t>
        <w:br/>
        <w:t>팽이버섯은 끝부분을 잘라내고,</w:t>
        <w:br/>
        <w:t>청양고추와 붉은 고추는 어슷 썬다.</w:t>
      </w:r>
    </w:p>
    <w:p>
      <w:r>
        <w:t>이미지: http://www.foodsafetykorea.go.kr/uploadimg/cook/20_00277_2.png</w:t>
      </w:r>
    </w:p>
    <w:p>
      <w:r>
        <w:t>단계 3: 3. 감자, 무, 두부는 0.5㎝ 두께로 썰고,</w:t>
        <w:br/>
        <w:t>애호박은 반달썰기 하고 깻잎은</w:t>
        <w:br/>
        <w:t>채 썰어 찬물에 담가 매운맛을</w:t>
        <w:br/>
        <w:t>제거한다.</w:t>
      </w:r>
    </w:p>
    <w:p>
      <w:r>
        <w:t>이미지: http://www.foodsafetykorea.go.kr/uploadimg/cook/20_00277_3.png</w:t>
      </w:r>
    </w:p>
    <w:p>
      <w:r>
        <w:t>단계 4: 4. 사골육수에 다시마를 넣어 끓인 후</w:t>
        <w:br/>
        <w:t>한 김 식힌다.</w:t>
      </w:r>
    </w:p>
    <w:p>
      <w:r>
        <w:t>이미지: http://www.foodsafetykorea.go.kr/uploadimg/cook/20_00277_4.png</w:t>
      </w:r>
    </w:p>
    <w:p>
      <w:r>
        <w:t>단계 5: 5. 다진 돼지고기에 다진 파, 다진 마늘,</w:t>
        <w:br/>
        <w:t>후춧가루, 소금을 섞어 완자를</w:t>
        <w:br/>
        <w:t>만들고 밀가루와 달걀물을 묻혀</w:t>
        <w:br/>
        <w:t>식용유(5g)를 두른 팬에 부친다.</w:t>
      </w:r>
    </w:p>
    <w:p>
      <w:r>
        <w:t>이미지: http://www.foodsafetykorea.go.kr/uploadimg/cook/20_00277_5.png</w:t>
      </w:r>
    </w:p>
    <w:p>
      <w:r>
        <w:t>단계 6: 6. 냄비에 재료를 보기 좋게 담고</w:t>
        <w:br/>
        <w:t>사골육수를 부은 뒤 끓이다가</w:t>
        <w:br/>
        <w:t>쑥갓과 들깻가루를 넣어 마무리한다.</w:t>
      </w:r>
    </w:p>
    <w:p>
      <w:r>
        <w:t>이미지: http://www.foodsafetykorea.go.kr/uploadimg/cook/20_00277_6.png</w:t>
      </w:r>
    </w:p>
    <w:p>
      <w:pPr>
        <w:pStyle w:val="Heading2"/>
      </w:pPr>
      <w:r>
        <w:t>기타 정보</w:t>
      </w:r>
    </w:p>
    <w:p>
      <w:r>
        <w:t xml:space="preserve">해시태그: </w:t>
      </w:r>
    </w:p>
    <w:p>
      <w:r>
        <w:t>변경일자: None</w:t>
      </w:r>
    </w:p>
    <w:p>
      <w:r>
        <w:br w:type="page"/>
      </w:r>
    </w:p>
    <w:p>
      <w:pPr>
        <w:pStyle w:val="Heading1"/>
      </w:pPr>
      <w:r>
        <w:t>삼계부대찌개</w:t>
      </w:r>
    </w:p>
    <w:p>
      <w:pPr>
        <w:pStyle w:val="Heading2"/>
      </w:pPr>
      <w:r>
        <w:t>기본 정보</w:t>
      </w:r>
    </w:p>
    <w:p>
      <w:r>
        <w:t>일련번호: 278</w:t>
      </w:r>
    </w:p>
    <w:p>
      <w:r>
        <w:t>조리방법: 끓이기</w:t>
      </w:r>
    </w:p>
    <w:p>
      <w:r>
        <w:t>요리종류: 국&amp;찌개</w:t>
      </w:r>
    </w:p>
    <w:p>
      <w:pPr>
        <w:pStyle w:val="Heading2"/>
      </w:pPr>
      <w:r>
        <w:t>영양 정보</w:t>
      </w:r>
    </w:p>
    <w:p>
      <w:r>
        <w:t>중량(1인분): g</w:t>
      </w:r>
    </w:p>
    <w:p>
      <w:r>
        <w:t>열량: 299.9 kcal</w:t>
      </w:r>
    </w:p>
    <w:p>
      <w:r>
        <w:t>탄수화물: 8.26g</w:t>
      </w:r>
    </w:p>
    <w:p>
      <w:r>
        <w:t>단백질: 4.46g</w:t>
      </w:r>
    </w:p>
    <w:p>
      <w:r>
        <w:t>지방: 0.09g</w:t>
      </w:r>
    </w:p>
    <w:p>
      <w:r>
        <w:t>나트륨: 163.6mg</w:t>
      </w:r>
    </w:p>
    <w:p>
      <w:pPr>
        <w:pStyle w:val="Heading2"/>
      </w:pPr>
      <w:r>
        <w:t>재료 정보</w:t>
      </w:r>
    </w:p>
    <w:p>
      <w:r>
        <w:t>재료 닭가슴살(100g), 당근(20g), 붉은 고추(6g)</w:t>
        <w:br/>
        <w:t>풋고추(6g), 대파(6g), 쑥갓(4g), 표고버섯(14g)</w:t>
        <w:br/>
        <w:t>애호박(60g), 김치(40g), 팽이버섯(40g)</w:t>
        <w:br/>
        <w:t>당면(21g), 숙주(40g), 떡(40g)</w:t>
        <w:br/>
        <w:t>육수 당귀(10g), 대추(20g), 오가피(30g), 함초(20g)</w:t>
        <w:br/>
        <w:t>양념장 겨자가루(5g), 고춧가루(20g), 콩가루(5g), 쌀겨(5g), 다진 마늘(3g)</w:t>
      </w:r>
    </w:p>
    <w:p>
      <w:pPr>
        <w:pStyle w:val="Heading2"/>
      </w:pPr>
      <w:r>
        <w:t>조리 방법</w:t>
      </w:r>
    </w:p>
    <w:p>
      <w:r>
        <w:t>단계 1: 1. 육수 재료를 넣고 20분간 끓여</w:t>
        <w:br/>
        <w:t>육수를 낸다.</w:t>
      </w:r>
    </w:p>
    <w:p>
      <w:r>
        <w:t>이미지: http://www.foodsafetykorea.go.kr/uploadimg/cook/20_00278_1.png</w:t>
      </w:r>
    </w:p>
    <w:p>
      <w:r>
        <w:t>단계 2: 2. 닭가슴살과 당근을 다져 모양을</w:t>
        <w:br/>
        <w:t>잡은 뒤 김 오른 찜기에 넣고 찐다.</w:t>
      </w:r>
    </w:p>
    <w:p>
      <w:r>
        <w:t>이미지: http://www.foodsafetykorea.go.kr/uploadimg/cook/20_00278_2.png</w:t>
      </w:r>
    </w:p>
    <w:p>
      <w:r>
        <w:t>단계 3: 3. 고추, 대파는 어슷 썰고, 쑥갓,</w:t>
        <w:br/>
        <w:t>표고버섯, 애호박, 김치는 먹기</w:t>
        <w:br/>
        <w:t>좋은 크기로 썰고, 팽이버섯은</w:t>
        <w:br/>
        <w:t>밑동을 잘라 손질한다.</w:t>
      </w:r>
    </w:p>
    <w:p>
      <w:r>
        <w:t>이미지: http://www.foodsafetykorea.go.kr/uploadimg/cook/20_00278_3.png</w:t>
      </w:r>
    </w:p>
    <w:p>
      <w:r>
        <w:t>단계 4: 4. 당면과 숙주는 뜨거운 물에 데쳐</w:t>
        <w:br/>
        <w:t>준비한다.</w:t>
      </w:r>
    </w:p>
    <w:p>
      <w:r>
        <w:t>이미지: http://www.foodsafetykorea.go.kr/uploadimg/cook/20_00278_4.png</w:t>
      </w:r>
    </w:p>
    <w:p>
      <w:r>
        <w:t>단계 5: 5. 양념장 재료를 섞은 뒤 육수(13g)를</w:t>
        <w:br/>
        <w:t>넣고 양념장을 만든다.</w:t>
      </w:r>
    </w:p>
    <w:p>
      <w:r>
        <w:t>이미지: http://www.foodsafetykorea.go.kr/uploadimg/cook/20_00278_5.png</w:t>
      </w:r>
    </w:p>
    <w:p>
      <w:r>
        <w:t>단계 6: 6. 준비한 재료를 담고 육수를 부은 뒤</w:t>
        <w:br/>
        <w:t>양념장을 넣고 끓여 마무리한다.</w:t>
      </w:r>
    </w:p>
    <w:p>
      <w:r>
        <w:t>이미지: http://www.foodsafetykorea.go.kr/uploadimg/cook/20_00278_6.png</w:t>
      </w:r>
    </w:p>
    <w:p>
      <w:pPr>
        <w:pStyle w:val="Heading2"/>
      </w:pPr>
      <w:r>
        <w:t>기타 정보</w:t>
      </w:r>
    </w:p>
    <w:p>
      <w:r>
        <w:t>해시태그: 가슴살</w:t>
      </w:r>
    </w:p>
    <w:p>
      <w:r>
        <w:t>변경일자: None</w:t>
      </w:r>
    </w:p>
    <w:p>
      <w:r>
        <w:br w:type="page"/>
      </w:r>
    </w:p>
    <w:p>
      <w:pPr>
        <w:pStyle w:val="Heading1"/>
      </w:pPr>
      <w:r>
        <w:t>쑥갓부대찌개</w:t>
      </w:r>
    </w:p>
    <w:p>
      <w:pPr>
        <w:pStyle w:val="Heading2"/>
      </w:pPr>
      <w:r>
        <w:t>기본 정보</w:t>
      </w:r>
    </w:p>
    <w:p>
      <w:r>
        <w:t>일련번호: 279</w:t>
      </w:r>
    </w:p>
    <w:p>
      <w:r>
        <w:t>조리방법: 끓이기</w:t>
      </w:r>
    </w:p>
    <w:p>
      <w:r>
        <w:t>요리종류: 국&amp;찌개</w:t>
      </w:r>
    </w:p>
    <w:p>
      <w:pPr>
        <w:pStyle w:val="Heading2"/>
      </w:pPr>
      <w:r>
        <w:t>영양 정보</w:t>
      </w:r>
    </w:p>
    <w:p>
      <w:r>
        <w:t>중량(1인분): 200g</w:t>
      </w:r>
    </w:p>
    <w:p>
      <w:r>
        <w:t>열량: 126.3 kcal</w:t>
      </w:r>
    </w:p>
    <w:p>
      <w:r>
        <w:t>탄수화물: 9.9g</w:t>
      </w:r>
    </w:p>
    <w:p>
      <w:r>
        <w:t>단백질: 6.4g</w:t>
      </w:r>
    </w:p>
    <w:p>
      <w:r>
        <w:t>지방: 6.8g</w:t>
      </w:r>
    </w:p>
    <w:p>
      <w:r>
        <w:t>나트륨: 347.1mg</w:t>
      </w:r>
    </w:p>
    <w:p>
      <w:pPr>
        <w:pStyle w:val="Heading2"/>
      </w:pPr>
      <w:r>
        <w:t>재료 정보</w:t>
      </w:r>
    </w:p>
    <w:p>
      <w:r>
        <w:t>•필수재료 : 통조림 햄(30g), 애호박(20g), 두부(20g), 팽이버섯(20g), 청양고추(5g), 김치(30g), 쑥갓(4g)</w:t>
        <w:br/>
        <w:t>•육수 : 다시마(5g), 물(200g)</w:t>
        <w:br/>
        <w:t>•양념장 : 설탕(0.5g), 고춧가루(4g), 다진마늘(2g), 고추장(2g)</w:t>
      </w:r>
    </w:p>
    <w:p>
      <w:pPr>
        <w:pStyle w:val="Heading2"/>
      </w:pPr>
      <w:r>
        <w:t>조리 방법</w:t>
      </w:r>
    </w:p>
    <w:p>
      <w:r>
        <w:t>단계 1: 1. 통조림 햄을 썰어 끓는 물에 데친다.</w:t>
      </w:r>
    </w:p>
    <w:p>
      <w:r>
        <w:t>이미지: http://www.foodsafetykorea.go.kr/uploadimg/20230308/20230308012641_1678249601913.jpg</w:t>
      </w:r>
    </w:p>
    <w:p>
      <w:r>
        <w:t>단계 2: 2. 애호박은 반달모양으로 썰고, 두부는 도톰하게 썰고, 팽이버섯은 3등분하고, 청양고추는 어슷 썬다.</w:t>
      </w:r>
    </w:p>
    <w:p>
      <w:r>
        <w:t>이미지: http://www.foodsafetykorea.go.kr/uploadimg/20230308/20230308012702_1678249622285.jpg</w:t>
      </w:r>
    </w:p>
    <w:p>
      <w:r>
        <w:t>단계 3: 3. 김치는 씻어서 잘게 썬다.</w:t>
      </w:r>
    </w:p>
    <w:p>
      <w:r>
        <w:t>이미지: http://www.foodsafetykorea.go.kr/uploadimg/20230308/20230308012717_1678249637881.jpg</w:t>
      </w:r>
    </w:p>
    <w:p>
      <w:r>
        <w:t>단계 4: 4. 양념장을 만든다.</w:t>
      </w:r>
    </w:p>
    <w:p>
      <w:r>
        <w:t>이미지: http://www.foodsafetykorea.go.kr/uploadimg/20230308/20230308012732_1678249652118.jpg</w:t>
      </w:r>
    </w:p>
    <w:p>
      <w:r>
        <w:t>단계 5: 5. 냄비에 물과 다시마를 넣고 살짝 끓여 육수를 만든다.</w:t>
      </w:r>
    </w:p>
    <w:p>
      <w:r>
        <w:t>이미지: http://www.foodsafetykorea.go.kr/uploadimg/20230308/20230308012747_1678249667092.jpg</w:t>
      </w:r>
    </w:p>
    <w:p>
      <w:r>
        <w:t>단계 6: 6. 육수에 손질한 재료를 담고 양념장의 1/2 분량을 넣고 중간 불에 끓이다가 쑥갓과 남은 양념장을 넣고 약한 불에 조금 더 끓여 마무리한다.</w:t>
      </w:r>
    </w:p>
    <w:p>
      <w:r>
        <w:t>이미지: http://www.foodsafetykorea.go.kr/uploadimg/20230308/20230308012805_1678249685798.jpg</w:t>
      </w:r>
    </w:p>
    <w:p>
      <w:pPr>
        <w:pStyle w:val="Heading2"/>
      </w:pPr>
      <w:r>
        <w:t>기타 정보</w:t>
      </w:r>
    </w:p>
    <w:p>
      <w:r>
        <w:t xml:space="preserve">해시태그: </w:t>
      </w:r>
    </w:p>
    <w:p>
      <w:r>
        <w:t>변경일자: None</w:t>
      </w:r>
    </w:p>
    <w:p>
      <w:r>
        <w:br w:type="page"/>
      </w:r>
    </w:p>
    <w:p>
      <w:pPr>
        <w:pStyle w:val="Heading1"/>
      </w:pPr>
      <w:r>
        <w:t>들깨순두부찌개</w:t>
      </w:r>
    </w:p>
    <w:p>
      <w:pPr>
        <w:pStyle w:val="Heading2"/>
      </w:pPr>
      <w:r>
        <w:t>기본 정보</w:t>
      </w:r>
    </w:p>
    <w:p>
      <w:r>
        <w:t>일련번호: 280</w:t>
      </w:r>
    </w:p>
    <w:p>
      <w:r>
        <w:t>조리방법: 끓이기</w:t>
      </w:r>
    </w:p>
    <w:p>
      <w:r>
        <w:t>요리종류: 국&amp;찌개</w:t>
      </w:r>
    </w:p>
    <w:p>
      <w:pPr>
        <w:pStyle w:val="Heading2"/>
      </w:pPr>
      <w:r>
        <w:t>영양 정보</w:t>
      </w:r>
    </w:p>
    <w:p>
      <w:r>
        <w:t>중량(1인분): g</w:t>
      </w:r>
    </w:p>
    <w:p>
      <w:r>
        <w:t>열량: 171.7 kcal</w:t>
      </w:r>
    </w:p>
    <w:p>
      <w:r>
        <w:t>탄수화물: 2.92g</w:t>
      </w:r>
    </w:p>
    <w:p>
      <w:r>
        <w:t>단백질: 2.8g</w:t>
      </w:r>
    </w:p>
    <w:p>
      <w:r>
        <w:t>지방: 1.36g</w:t>
      </w:r>
    </w:p>
    <w:p>
      <w:r>
        <w:t>나트륨: 111.6mg</w:t>
      </w:r>
    </w:p>
    <w:p>
      <w:pPr>
        <w:pStyle w:val="Heading2"/>
      </w:pPr>
      <w:r>
        <w:t>재료 정보</w:t>
      </w:r>
    </w:p>
    <w:p>
      <w:r>
        <w:t>재료 굴(40g), 멸치(2g), 표고버섯(10g), 느타리버섯(40g), 무(20g)</w:t>
        <w:br/>
        <w:t>양파(10g), 미나리(10g), 대파(3g), 붉은 고추(2g), 순두부(100g)</w:t>
        <w:br/>
        <w:t>양념 다진 마늘(1g), 들깻가루(10g), 국간장(1.5g), 소금(0.5g)</w:t>
      </w:r>
    </w:p>
    <w:p>
      <w:pPr>
        <w:pStyle w:val="Heading2"/>
      </w:pPr>
      <w:r>
        <w:t>조리 방법</w:t>
      </w:r>
    </w:p>
    <w:p>
      <w:r>
        <w:t>단계 1: 1. 굴은 깨끗이 씻은 뒤 김 오른 찜기에</w:t>
        <w:br/>
        <w:t>찐다.</w:t>
      </w:r>
    </w:p>
    <w:p>
      <w:r>
        <w:t>이미지: http://www.foodsafetykorea.go.kr/uploadimg/cook/20_00280_1.png</w:t>
      </w:r>
    </w:p>
    <w:p>
      <w:r>
        <w:t>단계 2: 2. 굴을 쪄낸 물(250g)에 멸치,</w:t>
        <w:br/>
        <w:t>표고버섯 밑동을 넣고 끓인 뒤</w:t>
        <w:br/>
        <w:t>멸치와 표고버섯 밑동을 건져내</w:t>
        <w:br/>
        <w:t>육수를 만든다.</w:t>
      </w:r>
    </w:p>
    <w:p>
      <w:r>
        <w:t>이미지: http://www.foodsafetykorea.go.kr/uploadimg/cook/20_00280_2.png</w:t>
      </w:r>
    </w:p>
    <w:p>
      <w:r>
        <w:t>단계 3: 3. 느타리버섯은 밑동을 제거한 후</w:t>
        <w:br/>
        <w:t>씻어 세로로 찢고, 표고버섯은</w:t>
        <w:br/>
        <w:t>0.5㎝ 두께로 썬다.</w:t>
      </w:r>
    </w:p>
    <w:p>
      <w:r>
        <w:t>이미지: http://www.foodsafetykorea.go.kr/uploadimg/cook/20_00280_3.png</w:t>
      </w:r>
    </w:p>
    <w:p>
      <w:r>
        <w:t>단계 4: 4. 무는 나박 썰고 양파는 채 썰고,</w:t>
        <w:br/>
        <w:t>미나리는 3㎝ 길이로 썰고,</w:t>
        <w:br/>
        <w:t>대파와 고추는 송송 썬다.</w:t>
      </w:r>
    </w:p>
    <w:p>
      <w:r>
        <w:t>이미지: http://www.foodsafetykorea.go.kr/uploadimg/cook/20_00280_4.png</w:t>
      </w:r>
    </w:p>
    <w:p>
      <w:r>
        <w:t>단계 5: 5. 육수에 굴, 다진 마늘, 무, 양파,</w:t>
        <w:br/>
        <w:t>버섯을 넣고 끓인다.</w:t>
      </w:r>
    </w:p>
    <w:p>
      <w:r>
        <w:t>이미지: http://www.foodsafetykorea.go.kr/uploadimg/cook/20_00280_5.png</w:t>
      </w:r>
    </w:p>
    <w:p>
      <w:r>
        <w:t>단계 6: 6. 들깻가루와 순두부를 넣고 한소끔</w:t>
        <w:br/>
        <w:t>끓인 뒤 국간장과 소금으로 간을</w:t>
        <w:br/>
        <w:t>맞추고 대파, 붉은 고추, 미나리를</w:t>
        <w:br/>
        <w:t>올려 마무리한다.</w:t>
      </w:r>
    </w:p>
    <w:p>
      <w:r>
        <w:t>이미지: http://www.foodsafetykorea.go.kr/uploadimg/cook/20_00280_6.png</w:t>
      </w:r>
    </w:p>
    <w:p>
      <w:pPr>
        <w:pStyle w:val="Heading2"/>
      </w:pPr>
      <w:r>
        <w:t>기타 정보</w:t>
      </w:r>
    </w:p>
    <w:p>
      <w:r>
        <w:t xml:space="preserve">해시태그: </w:t>
      </w:r>
    </w:p>
    <w:p>
      <w:r>
        <w:t>변경일자: None</w:t>
      </w:r>
    </w:p>
    <w:p>
      <w:r>
        <w:br w:type="page"/>
      </w:r>
    </w:p>
    <w:p>
      <w:pPr>
        <w:pStyle w:val="Heading1"/>
      </w:pPr>
      <w:r>
        <w:t>백태순두부찌개</w:t>
      </w:r>
    </w:p>
    <w:p>
      <w:pPr>
        <w:pStyle w:val="Heading2"/>
      </w:pPr>
      <w:r>
        <w:t>기본 정보</w:t>
      </w:r>
    </w:p>
    <w:p>
      <w:r>
        <w:t>일련번호: 281</w:t>
      </w:r>
    </w:p>
    <w:p>
      <w:r>
        <w:t>조리방법: 끓이기</w:t>
      </w:r>
    </w:p>
    <w:p>
      <w:r>
        <w:t>요리종류: 국&amp;찌개</w:t>
      </w:r>
    </w:p>
    <w:p>
      <w:pPr>
        <w:pStyle w:val="Heading2"/>
      </w:pPr>
      <w:r>
        <w:t>영양 정보</w:t>
      </w:r>
    </w:p>
    <w:p>
      <w:r>
        <w:t>중량(1인분): g</w:t>
      </w:r>
    </w:p>
    <w:p>
      <w:r>
        <w:t>열량: 165.4 kcal</w:t>
      </w:r>
    </w:p>
    <w:p>
      <w:r>
        <w:t>탄수화물: 2.4g</w:t>
      </w:r>
    </w:p>
    <w:p>
      <w:r>
        <w:t>단백질: 3.08g</w:t>
      </w:r>
    </w:p>
    <w:p>
      <w:r>
        <w:t>지방: 1.13g</w:t>
      </w:r>
    </w:p>
    <w:p>
      <w:r>
        <w:t>나트륨: 640.3mg</w:t>
      </w:r>
    </w:p>
    <w:p>
      <w:pPr>
        <w:pStyle w:val="Heading2"/>
      </w:pPr>
      <w:r>
        <w:t>재료 정보</w:t>
      </w:r>
    </w:p>
    <w:p>
      <w:r>
        <w:t>재료 콩(백태, 30g), 느타리버섯(10g), 표고버섯(10g), 애호박(20g)</w:t>
        <w:br/>
        <w:t>양파(10g), 대파(5g), 붉은 고추(2g), 풋고추(2g), 바지락(30g)</w:t>
        <w:br/>
        <w:t>저염된장(10g), 새우(25g), 순두부(120g)</w:t>
        <w:br/>
        <w:t>육수 마른 다시마(1g), 멸치(1g), 물(250g)</w:t>
      </w:r>
    </w:p>
    <w:p>
      <w:pPr>
        <w:pStyle w:val="Heading2"/>
      </w:pPr>
      <w:r>
        <w:t>조리 방법</w:t>
      </w:r>
    </w:p>
    <w:p>
      <w:r>
        <w:t>단계 1: 1. 냄비에 육수 재료를 넣어 끓인다.</w:t>
      </w:r>
    </w:p>
    <w:p>
      <w:r>
        <w:t>이미지: http://www.foodsafetykorea.go.kr/uploadimg/cook/20_00281_1.png</w:t>
      </w:r>
    </w:p>
    <w:p>
      <w:r>
        <w:t>단계 2: 2. 콩을 충분히 불려 믹서기에 물을</w:t>
        <w:br/>
        <w:t>넣고 갈아 준비한다.</w:t>
      </w:r>
    </w:p>
    <w:p>
      <w:r>
        <w:t>이미지: http://www.foodsafetykorea.go.kr/uploadimg/cook/20_00281_2.png</w:t>
      </w:r>
    </w:p>
    <w:p>
      <w:r>
        <w:t>단계 3: 3. 느타리버섯은 찢고, 표고버섯은 먹기</w:t>
        <w:br/>
        <w:t>좋은 크기로 자르고, 애호박과</w:t>
        <w:br/>
        <w:t>양파는 깍둑 썰고, 대파와 고추는</w:t>
        <w:br/>
        <w:t>송송 썬다.</w:t>
      </w:r>
    </w:p>
    <w:p>
      <w:r>
        <w:t>이미지: http://www.foodsafetykorea.go.kr/uploadimg/cook/20_00281_3.png</w:t>
      </w:r>
    </w:p>
    <w:p>
      <w:r>
        <w:t>단계 4: 4. 바지락은 해감해 준비한다.</w:t>
      </w:r>
    </w:p>
    <w:p>
      <w:r>
        <w:t>이미지: http://www.foodsafetykorea.go.kr/uploadimg/cook/20_00281_4.png</w:t>
      </w:r>
    </w:p>
    <w:p>
      <w:r>
        <w:t>단계 5: 5. 육수에 콩, 느타리버섯, 표고버섯,</w:t>
        <w:br/>
        <w:t>애호박, 저염된장, 새우, 바지락을</w:t>
        <w:br/>
        <w:t>넣고 끊인다.</w:t>
      </w:r>
    </w:p>
    <w:p>
      <w:r>
        <w:t>이미지: http://www.foodsafetykorea.go.kr/uploadimg/cook/20_00281_5.png</w:t>
      </w:r>
    </w:p>
    <w:p>
      <w:r>
        <w:t>단계 6: 6. 순두부를 넣고 끊인 후 양파, 대파,</w:t>
        <w:br/>
        <w:t>붉은 고추, 풋고추를 넣고 한소끔</w:t>
        <w:br/>
        <w:t>끓여 마무리한다.</w:t>
      </w:r>
    </w:p>
    <w:p>
      <w:r>
        <w:t>이미지: http://www.foodsafetykorea.go.kr/uploadimg/cook/20_00281_6.png</w:t>
      </w:r>
    </w:p>
    <w:p>
      <w:pPr>
        <w:pStyle w:val="Heading2"/>
      </w:pPr>
      <w:r>
        <w:t>기타 정보</w:t>
      </w:r>
    </w:p>
    <w:p>
      <w:r>
        <w:t xml:space="preserve">해시태그: </w:t>
      </w:r>
    </w:p>
    <w:p>
      <w:r>
        <w:t>변경일자: None</w:t>
      </w:r>
    </w:p>
    <w:p>
      <w:r>
        <w:br w:type="page"/>
      </w:r>
    </w:p>
    <w:p>
      <w:pPr>
        <w:pStyle w:val="Heading1"/>
      </w:pPr>
      <w:r>
        <w:t>버섯순두부찌개</w:t>
      </w:r>
    </w:p>
    <w:p>
      <w:pPr>
        <w:pStyle w:val="Heading2"/>
      </w:pPr>
      <w:r>
        <w:t>기본 정보</w:t>
      </w:r>
    </w:p>
    <w:p>
      <w:r>
        <w:t>일련번호: 282</w:t>
      </w:r>
    </w:p>
    <w:p>
      <w:r>
        <w:t>조리방법: 끓이기</w:t>
      </w:r>
    </w:p>
    <w:p>
      <w:r>
        <w:t>요리종류: 국&amp;찌개</w:t>
      </w:r>
    </w:p>
    <w:p>
      <w:pPr>
        <w:pStyle w:val="Heading2"/>
      </w:pPr>
      <w:r>
        <w:t>영양 정보</w:t>
      </w:r>
    </w:p>
    <w:p>
      <w:r>
        <w:t>중량(1인분): 250g</w:t>
      </w:r>
    </w:p>
    <w:p>
      <w:r>
        <w:t>열량: 85.7 kcal</w:t>
      </w:r>
    </w:p>
    <w:p>
      <w:r>
        <w:t>탄수화물: 6.3g</w:t>
      </w:r>
    </w:p>
    <w:p>
      <w:r>
        <w:t>단백질: 6.4g</w:t>
      </w:r>
    </w:p>
    <w:p>
      <w:r>
        <w:t>지방: 3.9g</w:t>
      </w:r>
    </w:p>
    <w:p>
      <w:r>
        <w:t>나트륨: 243.1mg</w:t>
      </w:r>
    </w:p>
    <w:p>
      <w:pPr>
        <w:pStyle w:val="Heading2"/>
      </w:pPr>
      <w:r>
        <w:t>재료 정보</w:t>
      </w:r>
    </w:p>
    <w:p>
      <w:r>
        <w:t>•필수 재료 : 표고버섯(3g), 애호박(10g), 감자(10g), 양파(3g), 미나리(3g), 부추(1g), 대파(1g), 청양고추(1g), 순두부(100g)</w:t>
        <w:br/>
        <w:t>•육수 : 다시마(3g), 표고버섯 밑동(3g), 물(250g)</w:t>
        <w:br/>
        <w:t>•양념 : 저염된장(5g), 찹쌀가루(3g), 다진마늘(1g), 들깻가루(7g), 저염국간장(1g)</w:t>
      </w:r>
    </w:p>
    <w:p>
      <w:pPr>
        <w:pStyle w:val="Heading2"/>
      </w:pPr>
      <w:r>
        <w:t>조리 방법</w:t>
      </w:r>
    </w:p>
    <w:p>
      <w:r>
        <w:t>단계 1: 1. 표고버섯은 머리와 밑동을 분리하고, 머리 부분은 잘게 썬다.</w:t>
      </w:r>
    </w:p>
    <w:p>
      <w:r>
        <w:t>이미지: http://www.foodsafetykorea.go.kr/uploadimg/20230308/20230308053656_1678264616396.jpg</w:t>
      </w:r>
    </w:p>
    <w:p>
      <w:r>
        <w:t>단계 2: 2. 애호박, 감자, 양파는 한입 크기로 썰고, 미나리와 부추는 3cm 길이로 썰고, 대파와 청양고추는 송송 썬다.</w:t>
      </w:r>
    </w:p>
    <w:p>
      <w:r>
        <w:t>이미지: http://www.foodsafetykorea.go.kr/uploadimg/20230308/20230308053712_1678264632312.jpg</w:t>
      </w:r>
    </w:p>
    <w:p>
      <w:r>
        <w:t>단계 3: 3. 물에 다시마, 표고버섯 밑동을 넣고 끓으면 건더기를 건져 육수를 만든다.</w:t>
      </w:r>
    </w:p>
    <w:p>
      <w:r>
        <w:t>이미지: http://www.foodsafetykorea.go.kr/uploadimg/20230308/20230308053727_1678264647414.jpg</w:t>
      </w:r>
    </w:p>
    <w:p>
      <w:r>
        <w:t>단계 4: 4. 육수에 저염된장과 찹쌀가루를 풀어 한소끔 끓이고, 감자와 다진마늘을 넣어 끓인다.</w:t>
      </w:r>
    </w:p>
    <w:p>
      <w:r>
        <w:t>이미지: http://www.foodsafetykorea.go.kr/uploadimg/20230308/20230308053743_1678264663037.jpg</w:t>
      </w:r>
    </w:p>
    <w:p>
      <w:r>
        <w:t>단계 5: 5. 애호박과 표고버섯을 넣고, 순두부, 양파, 들깻가루, 저염국간장을 넣어 한소끔 끓인다.</w:t>
      </w:r>
    </w:p>
    <w:p>
      <w:r>
        <w:t>이미지: http://www.foodsafetykorea.go.kr/uploadimg/20230308/20230308053800_1678264680719.jpg</w:t>
      </w:r>
    </w:p>
    <w:p>
      <w:r>
        <w:t>단계 6: 6. 대파, 청양고추, 미나리, 부추를 듬뿍 올려 마무리한다.</w:t>
      </w:r>
    </w:p>
    <w:p>
      <w:r>
        <w:t>이미지: http://www.foodsafetykorea.go.kr/uploadimg/20230308/20230308053819_1678264699729.jpg</w:t>
      </w:r>
    </w:p>
    <w:p>
      <w:pPr>
        <w:pStyle w:val="Heading2"/>
      </w:pPr>
      <w:r>
        <w:t>기타 정보</w:t>
      </w:r>
    </w:p>
    <w:p>
      <w:r>
        <w:t xml:space="preserve">해시태그: </w:t>
      </w:r>
    </w:p>
    <w:p>
      <w:r>
        <w:t>변경일자: None</w:t>
      </w:r>
    </w:p>
    <w:p>
      <w:r>
        <w:br w:type="page"/>
      </w:r>
    </w:p>
    <w:p>
      <w:pPr>
        <w:pStyle w:val="Heading1"/>
      </w:pPr>
      <w:r>
        <w:t>토란순두부찌개</w:t>
      </w:r>
    </w:p>
    <w:p>
      <w:pPr>
        <w:pStyle w:val="Heading2"/>
      </w:pPr>
      <w:r>
        <w:t>기본 정보</w:t>
      </w:r>
    </w:p>
    <w:p>
      <w:r>
        <w:t>일련번호: 283</w:t>
      </w:r>
    </w:p>
    <w:p>
      <w:r>
        <w:t>조리방법: 끓이기</w:t>
      </w:r>
    </w:p>
    <w:p>
      <w:r>
        <w:t>요리종류: 국&amp;찌개</w:t>
      </w:r>
    </w:p>
    <w:p>
      <w:pPr>
        <w:pStyle w:val="Heading2"/>
      </w:pPr>
      <w:r>
        <w:t>영양 정보</w:t>
      </w:r>
    </w:p>
    <w:p>
      <w:r>
        <w:t>중량(1인분): g</w:t>
      </w:r>
    </w:p>
    <w:p>
      <w:r>
        <w:t>열량: 312.7 kcal</w:t>
      </w:r>
    </w:p>
    <w:p>
      <w:r>
        <w:t>탄수화물: 2.93g</w:t>
      </w:r>
    </w:p>
    <w:p>
      <w:r>
        <w:t>단백질: 3.48g</w:t>
      </w:r>
    </w:p>
    <w:p>
      <w:r>
        <w:t>지방: 2.96g</w:t>
      </w:r>
    </w:p>
    <w:p>
      <w:r>
        <w:t>나트륨: 409.2mg</w:t>
      </w:r>
    </w:p>
    <w:p>
      <w:pPr>
        <w:pStyle w:val="Heading2"/>
      </w:pPr>
      <w:r>
        <w:t>재료 정보</w:t>
      </w:r>
    </w:p>
    <w:p>
      <w:r>
        <w:t>재료 토란(40g), 표고버섯(20g), 붉은 고추(1g), 청양고추(2g)</w:t>
        <w:br/>
        <w:t>백합(150g), 들깻가루(40g), 순두부(150g)</w:t>
      </w:r>
    </w:p>
    <w:p>
      <w:pPr>
        <w:pStyle w:val="Heading2"/>
      </w:pPr>
      <w:r>
        <w:t>조리 방법</w:t>
      </w:r>
    </w:p>
    <w:p>
      <w:r>
        <w:t>단계 1: 1. 토란은 2×2㎝로 썬다.</w:t>
      </w:r>
    </w:p>
    <w:p>
      <w:r>
        <w:t>이미지: http://www.foodsafetykorea.go.kr/uploadimg/cook/20_00283_1.png</w:t>
      </w:r>
    </w:p>
    <w:p>
      <w:r>
        <w:t>단계 2: 2. 표고버섯은 채 썰고, 고추는</w:t>
        <w:br/>
        <w:t>어슷하게 썬다.</w:t>
      </w:r>
    </w:p>
    <w:p>
      <w:r>
        <w:t>이미지: http://www.foodsafetykorea.go.kr/uploadimg/cook/20_00283_2.png</w:t>
      </w:r>
    </w:p>
    <w:p>
      <w:r>
        <w:t>단계 3: 3. 냄비에 물(500ml)을 넣고 물이</w:t>
        <w:br/>
        <w:t>끓으면 백합을 넣고 끓여 육수를</w:t>
        <w:br/>
        <w:t>낸다.</w:t>
      </w:r>
    </w:p>
    <w:p>
      <w:r>
        <w:t>이미지: http://www.foodsafetykorea.go.kr/uploadimg/cook/20_00283_3.png</w:t>
      </w:r>
    </w:p>
    <w:p>
      <w:r>
        <w:t>단계 4: 4. 조개가 입을 벌리면 토란과</w:t>
        <w:br/>
        <w:t>들깻가루, 표고버섯을 넣고 끓인다.</w:t>
      </w:r>
    </w:p>
    <w:p>
      <w:r>
        <w:t>이미지: http://www.foodsafetykorea.go.kr/uploadimg/cook/20_00283_4.png</w:t>
      </w:r>
    </w:p>
    <w:p>
      <w:r>
        <w:t>단계 5: 5. 육수가 어느 정도 걸쭉해지면</w:t>
        <w:br/>
        <w:t>순두부를 넣고 끓인다.</w:t>
      </w:r>
    </w:p>
    <w:p>
      <w:r>
        <w:t>이미지: http://www.foodsafetykorea.go.kr/uploadimg/cook/20_00283_5.png</w:t>
      </w:r>
    </w:p>
    <w:p>
      <w:r>
        <w:t>단계 6: 6. 붉은 고추와 청양고추를 올려</w:t>
        <w:br/>
        <w:t>마무리한다.</w:t>
      </w:r>
    </w:p>
    <w:p>
      <w:r>
        <w:t>이미지: http://www.foodsafetykorea.go.kr/uploadimg/cook/20_00283_6.png</w:t>
      </w:r>
    </w:p>
    <w:p>
      <w:pPr>
        <w:pStyle w:val="Heading2"/>
      </w:pPr>
      <w:r>
        <w:t>기타 정보</w:t>
      </w:r>
    </w:p>
    <w:p>
      <w:r>
        <w:t xml:space="preserve">해시태그: </w:t>
      </w:r>
    </w:p>
    <w:p>
      <w:r>
        <w:t>변경일자: None</w:t>
      </w:r>
    </w:p>
    <w:p>
      <w:r>
        <w:br w:type="page"/>
      </w:r>
    </w:p>
    <w:p>
      <w:pPr>
        <w:pStyle w:val="Heading1"/>
      </w:pPr>
      <w:r>
        <w:t>토마토스프파스타</w:t>
      </w:r>
    </w:p>
    <w:p>
      <w:pPr>
        <w:pStyle w:val="Heading2"/>
      </w:pPr>
      <w:r>
        <w:t>기본 정보</w:t>
      </w:r>
    </w:p>
    <w:p>
      <w:r>
        <w:t>일련번호: 385</w:t>
      </w:r>
    </w:p>
    <w:p>
      <w:r>
        <w:t>조리방법: 끓이기</w:t>
      </w:r>
    </w:p>
    <w:p>
      <w:r>
        <w:t>요리종류: 일품</w:t>
      </w:r>
    </w:p>
    <w:p>
      <w:pPr>
        <w:pStyle w:val="Heading2"/>
      </w:pPr>
      <w:r>
        <w:t>영양 정보</w:t>
      </w:r>
    </w:p>
    <w:p>
      <w:r>
        <w:t>중량(1인분): g</w:t>
      </w:r>
    </w:p>
    <w:p>
      <w:r>
        <w:t>열량: 282.6 kcal</w:t>
      </w:r>
    </w:p>
    <w:p>
      <w:r>
        <w:t>탄수화물: 37g</w:t>
      </w:r>
    </w:p>
    <w:p>
      <w:r>
        <w:t>단백질: 10.4g</w:t>
      </w:r>
    </w:p>
    <w:p>
      <w:r>
        <w:t>지방: 10.4g</w:t>
      </w:r>
    </w:p>
    <w:p>
      <w:r>
        <w:t>나트륨: 41.4mg</w:t>
      </w:r>
    </w:p>
    <w:p>
      <w:pPr>
        <w:pStyle w:val="Heading2"/>
      </w:pPr>
      <w:r>
        <w:t>재료 정보</w:t>
      </w:r>
    </w:p>
    <w:p>
      <w:r>
        <w:t>홀토마토 200g, 토마토 100g, 다진양파 30g, 다진마늘 20g, 먹물파스타 25g, 치즈 25g</w:t>
        <w:br/>
        <w:t>파슬리가루 1g, 함초소금 1g, 올리브오일 30g</w:t>
        <w:br/>
        <w:t>곁들이 야채 : 양파 20g, 가지 20g, 2가지색 파프리카 20g, 애호박 20g</w:t>
      </w:r>
    </w:p>
    <w:p>
      <w:pPr>
        <w:pStyle w:val="Heading2"/>
      </w:pPr>
      <w:r>
        <w:t>조리 방법</w:t>
      </w:r>
    </w:p>
    <w:p>
      <w:r>
        <w:t>단계 1: 1. 토마토홀과 토마토는 송송 다져주고, 마늘,</w:t>
        <w:br/>
        <w:t>양파를 냄비에서 볶은 후 믹서에 갈아 토마토</w:t>
        <w:br/>
        <w:t>스프를 만들어준다.</w:t>
      </w:r>
    </w:p>
    <w:p>
      <w:r>
        <w:t>이미지: http://www.foodsafetykorea.go.kr/uploadimg/cook/20_00385_01.png</w:t>
      </w:r>
    </w:p>
    <w:p>
      <w:r>
        <w:t>단계 2: 2. 만들어진 스프를 볶아서 신맛을 날려준다.</w:t>
      </w:r>
    </w:p>
    <w:p>
      <w:r>
        <w:t>이미지: http://www.foodsafetykorea.go.kr/uploadimg/cook/20_00385_02.png</w:t>
      </w:r>
    </w:p>
    <w:p>
      <w:r>
        <w:t>단계 3: 3. 먹물파스타면은 삶은 뒤 오일에 버무려주고</w:t>
        <w:br/>
        <w:t>볶아준다.</w:t>
      </w:r>
    </w:p>
    <w:p>
      <w:r>
        <w:t>이미지: http://www.foodsafetykorea.go.kr/uploadimg/cook/20_00385_03.png</w:t>
      </w:r>
    </w:p>
    <w:p>
      <w:r>
        <w:t>단계 4: 4. 양파, 애호박, 가지, 2가지색 파프리카를 먹기</w:t>
        <w:br/>
        <w:t>좋게 잘라 팬에 볶아준다.</w:t>
      </w:r>
    </w:p>
    <w:p>
      <w:r>
        <w:t>이미지: http://www.foodsafetykorea.go.kr/uploadimg/cook/20_00385_04.png</w:t>
      </w:r>
    </w:p>
    <w:p>
      <w:r>
        <w:t>단계 5: 5. 접시에 볶아진 채소와 파스타면을 서로 다시</w:t>
        <w:br/>
        <w:t>볶아준다.</w:t>
      </w:r>
    </w:p>
    <w:p>
      <w:r>
        <w:t>이미지: http://www.foodsafetykorea.go.kr/uploadimg/cook/20_00385_05.png</w:t>
      </w:r>
    </w:p>
    <w:p>
      <w:r>
        <w:t>단계 6: 6. 치즈를 곱게 다져주고 접시에 파스타면을</w:t>
        <w:br/>
        <w:t>올린 뒤, 토마토스프와 치즈가루를 뿌려 완성</w:t>
        <w:br/>
        <w:t>한다.</w:t>
      </w:r>
    </w:p>
    <w:p>
      <w:r>
        <w:t>이미지: http://www.foodsafetykorea.go.kr/uploadimg/cook/20_00385_06.png</w:t>
      </w:r>
    </w:p>
    <w:p>
      <w:pPr>
        <w:pStyle w:val="Heading2"/>
      </w:pPr>
      <w:r>
        <w:t>기타 정보</w:t>
      </w:r>
    </w:p>
    <w:p>
      <w:r>
        <w:t>해시태그: 먹물파스타</w:t>
      </w:r>
    </w:p>
    <w:p>
      <w:r>
        <w:t>변경일자: None</w:t>
      </w:r>
    </w:p>
    <w:p>
      <w:r>
        <w:br w:type="page"/>
      </w:r>
    </w:p>
    <w:p>
      <w:pPr>
        <w:pStyle w:val="Heading1"/>
      </w:pPr>
      <w:r>
        <w:t>다이어트국수</w:t>
      </w:r>
    </w:p>
    <w:p>
      <w:pPr>
        <w:pStyle w:val="Heading2"/>
      </w:pPr>
      <w:r>
        <w:t>기본 정보</w:t>
      </w:r>
    </w:p>
    <w:p>
      <w:r>
        <w:t>일련번호: 386</w:t>
      </w:r>
    </w:p>
    <w:p>
      <w:r>
        <w:t>조리방법: 기타</w:t>
      </w:r>
    </w:p>
    <w:p>
      <w:r>
        <w:t>요리종류: 일품</w:t>
      </w:r>
    </w:p>
    <w:p>
      <w:pPr>
        <w:pStyle w:val="Heading2"/>
      </w:pPr>
      <w:r>
        <w:t>영양 정보</w:t>
      </w:r>
    </w:p>
    <w:p>
      <w:r>
        <w:t>중량(1인분): g</w:t>
      </w:r>
    </w:p>
    <w:p>
      <w:r>
        <w:t>열량: 36.9 kcal</w:t>
      </w:r>
    </w:p>
    <w:p>
      <w:r>
        <w:t>탄수화물: 6.1g</w:t>
      </w:r>
    </w:p>
    <w:p>
      <w:r>
        <w:t>단백질: 0.1g</w:t>
      </w:r>
    </w:p>
    <w:p>
      <w:r>
        <w:t>지방: 1.4g</w:t>
      </w:r>
    </w:p>
    <w:p>
      <w:r>
        <w:t>나트륨: 490.7mg</w:t>
      </w:r>
    </w:p>
    <w:p>
      <w:pPr>
        <w:pStyle w:val="Heading2"/>
      </w:pPr>
      <w:r>
        <w:t>재료 정보</w:t>
      </w:r>
    </w:p>
    <w:p>
      <w:r>
        <w:t>실곤약 200g, 물김치국물 200g, 오이 25g, 달걀 1개(60g)</w:t>
        <w:br/>
        <w:t>당근 20g, 양파 50g, 통깨 3g, 레몬즙 15g</w:t>
        <w:br/>
        <w:t>탄산수 50ml, 어간장 5g</w:t>
      </w:r>
    </w:p>
    <w:p>
      <w:pPr>
        <w:pStyle w:val="Heading2"/>
      </w:pPr>
      <w:r>
        <w:t>조리 방법</w:t>
      </w:r>
    </w:p>
    <w:p>
      <w:r>
        <w:t>단계 1: 1. 양파, 당근, 오이는 채 썰어준다.</w:t>
      </w:r>
    </w:p>
    <w:p>
      <w:r>
        <w:t>이미지: http://www.foodsafetykorea.go.kr/uploadimg/cook/20_00386_01.png</w:t>
      </w:r>
    </w:p>
    <w:p>
      <w:r>
        <w:t>단계 2: 2. 열무 물김치와 탄산수, 어간장을 넣어 국수</w:t>
        <w:br/>
        <w:t>국물을 만들어준다.</w:t>
      </w:r>
    </w:p>
    <w:p>
      <w:r>
        <w:t>이미지: http://www.foodsafetykorea.go.kr/uploadimg/cook/20_00386_02.png</w:t>
      </w:r>
    </w:p>
    <w:p>
      <w:r>
        <w:t>단계 3: 3. 달걀은 삶아준다.</w:t>
      </w:r>
    </w:p>
    <w:p>
      <w:r>
        <w:t>이미지: http://www.foodsafetykorea.go.kr/uploadimg/cook/20_00386_03.png</w:t>
      </w:r>
    </w:p>
    <w:p>
      <w:r>
        <w:t>단계 4: 4. 실곤약은 삶을 때 레몬즙을 넣어서 곤약의</w:t>
        <w:br/>
        <w:t>특이한 냄새를 제거한다.</w:t>
      </w:r>
    </w:p>
    <w:p>
      <w:r>
        <w:t>이미지: http://www.foodsafetykorea.go.kr/uploadimg/cook/20_00386_04.png</w:t>
      </w:r>
    </w:p>
    <w:p>
      <w:r>
        <w:t>단계 5: 5. 물기를 제거한 곤약에 어간장을 넣어 밑간을</w:t>
        <w:br/>
        <w:t>해준다.</w:t>
      </w:r>
    </w:p>
    <w:p>
      <w:r>
        <w:t>이미지: http://www.foodsafetykorea.go.kr/uploadimg/cook/20_00386_05.png</w:t>
      </w:r>
    </w:p>
    <w:p>
      <w:r>
        <w:t>단계 6: 6. 그릇에 담고 국물을 부어주고, 채소와 달걀을</w:t>
        <w:br/>
        <w:t>곁들여 완성한다.</w:t>
      </w:r>
    </w:p>
    <w:p>
      <w:r>
        <w:t>이미지: http://www.foodsafetykorea.go.kr/uploadimg/cook/20_00386_06.png</w:t>
      </w:r>
    </w:p>
    <w:p>
      <w:pPr>
        <w:pStyle w:val="Heading2"/>
      </w:pPr>
      <w:r>
        <w:t>기타 정보</w:t>
      </w:r>
    </w:p>
    <w:p>
      <w:r>
        <w:t>해시태그: 물김치</w:t>
      </w:r>
    </w:p>
    <w:p>
      <w:r>
        <w:t>변경일자: None</w:t>
      </w:r>
    </w:p>
    <w:p>
      <w:r>
        <w:br w:type="page"/>
      </w:r>
    </w:p>
    <w:p>
      <w:pPr>
        <w:pStyle w:val="Heading1"/>
      </w:pPr>
      <w:r>
        <w:t>오징어구이</w:t>
      </w:r>
    </w:p>
    <w:p>
      <w:pPr>
        <w:pStyle w:val="Heading2"/>
      </w:pPr>
      <w:r>
        <w:t>기본 정보</w:t>
      </w:r>
    </w:p>
    <w:p>
      <w:r>
        <w:t>일련번호: 387</w:t>
      </w:r>
    </w:p>
    <w:p>
      <w:r>
        <w:t>조리방법: 볶기</w:t>
      </w:r>
    </w:p>
    <w:p>
      <w:r>
        <w:t>요리종류: 반찬</w:t>
      </w:r>
    </w:p>
    <w:p>
      <w:pPr>
        <w:pStyle w:val="Heading2"/>
      </w:pPr>
      <w:r>
        <w:t>영양 정보</w:t>
      </w:r>
    </w:p>
    <w:p>
      <w:r>
        <w:t>중량(1인분): g</w:t>
      </w:r>
    </w:p>
    <w:p>
      <w:r>
        <w:t>열량: 278.1 kcal</w:t>
      </w:r>
    </w:p>
    <w:p>
      <w:r>
        <w:t>탄수화물: 24.8g</w:t>
      </w:r>
    </w:p>
    <w:p>
      <w:r>
        <w:t>단백질: 22.9g</w:t>
      </w:r>
    </w:p>
    <w:p>
      <w:r>
        <w:t>지방: 9.7g</w:t>
      </w:r>
    </w:p>
    <w:p>
      <w:r>
        <w:t>나트륨: 611.4mg</w:t>
      </w:r>
    </w:p>
    <w:p>
      <w:pPr>
        <w:pStyle w:val="Heading2"/>
      </w:pPr>
      <w:r>
        <w:t>재료 정보</w:t>
      </w:r>
    </w:p>
    <w:p>
      <w:r>
        <w:t>오징어 300g, 미니파프리카 40g, 양파 50g, 청고추 15g, 홍고추 15g</w:t>
        <w:br/>
        <w:t>양념장 : 다진마늘 15g, 고춧가루 15g, 홀토마토 50g, 고추장 15g, 설탕 15g</w:t>
        <w:br/>
        <w:t>올리고당 15g, 후추 1g, 참기름 15g</w:t>
        <w:br/>
        <w:t>고명 : 볶은 현미 15g</w:t>
      </w:r>
    </w:p>
    <w:p>
      <w:pPr>
        <w:pStyle w:val="Heading2"/>
      </w:pPr>
      <w:r>
        <w:t>조리 방법</w:t>
      </w:r>
    </w:p>
    <w:p>
      <w:r>
        <w:t>단계 1: 1. 오징어는 솔방울 모양으로 잘라준다.</w:t>
      </w:r>
    </w:p>
    <w:p>
      <w:r>
        <w:t>이미지: http://www.foodsafetykorea.go.kr/uploadimg/cook/20_00387_01.png</w:t>
      </w:r>
    </w:p>
    <w:p>
      <w:r>
        <w:t>단계 2: 2. 미니 파프리카, 양파, 청홍고추는 적당한</w:t>
        <w:br/>
        <w:t>크기로 잘라준다.</w:t>
      </w:r>
    </w:p>
    <w:p>
      <w:r>
        <w:t>이미지: http://www.foodsafetykorea.go.kr/uploadimg/cook/20_00387_02.png</w:t>
      </w:r>
    </w:p>
    <w:p>
      <w:r>
        <w:t>단계 3: 3. 다진마늘을 볶다가 오징어를 넣어 볶는다.</w:t>
      </w:r>
    </w:p>
    <w:p>
      <w:r>
        <w:t>이미지: http://www.foodsafetykorea.go.kr/uploadimg/cook/20_00387_03.png</w:t>
      </w:r>
    </w:p>
    <w:p>
      <w:r>
        <w:t>단계 4: 4. 홀토마토와 양념장 재료를 넣어 볶는다.</w:t>
      </w:r>
    </w:p>
    <w:p>
      <w:r>
        <w:t>이미지: http://www.foodsafetykorea.go.kr/uploadimg/cook/20_00387_04.png</w:t>
      </w:r>
    </w:p>
    <w:p>
      <w:r>
        <w:t>단계 5: 5. 팬을 약간 태우는 듯 해서 불맛과 매운맛을</w:t>
        <w:br/>
        <w:t>더해준다.</w:t>
      </w:r>
    </w:p>
    <w:p>
      <w:r>
        <w:t>이미지: http://www.foodsafetykorea.go.kr/uploadimg/cook/20_00387_05.png</w:t>
      </w:r>
    </w:p>
    <w:p>
      <w:r>
        <w:t>단계 6: 6. 접시에 담아주고 볶은 현미를 뿌려 완성한다.</w:t>
      </w:r>
    </w:p>
    <w:p>
      <w:r>
        <w:t>이미지: http://www.foodsafetykorea.go.kr/uploadimg/cook/20_00387_06.png</w:t>
      </w:r>
    </w:p>
    <w:p>
      <w:pPr>
        <w:pStyle w:val="Heading2"/>
      </w:pPr>
      <w:r>
        <w:t>기타 정보</w:t>
      </w:r>
    </w:p>
    <w:p>
      <w:r>
        <w:t xml:space="preserve">해시태그: </w:t>
      </w:r>
    </w:p>
    <w:p>
      <w:r>
        <w:t>변경일자: None</w:t>
      </w:r>
    </w:p>
    <w:p>
      <w:r>
        <w:br w:type="page"/>
      </w:r>
    </w:p>
    <w:p>
      <w:pPr>
        <w:pStyle w:val="Heading1"/>
      </w:pPr>
      <w:r>
        <w:t>배숙구이</w:t>
      </w:r>
    </w:p>
    <w:p>
      <w:pPr>
        <w:pStyle w:val="Heading2"/>
      </w:pPr>
      <w:r>
        <w:t>기본 정보</w:t>
      </w:r>
    </w:p>
    <w:p>
      <w:r>
        <w:t>일련번호: 388</w:t>
      </w:r>
    </w:p>
    <w:p>
      <w:r>
        <w:t>조리방법: 굽기</w:t>
      </w:r>
    </w:p>
    <w:p>
      <w:r>
        <w:t>요리종류: 후식</w:t>
      </w:r>
    </w:p>
    <w:p>
      <w:pPr>
        <w:pStyle w:val="Heading2"/>
      </w:pPr>
      <w:r>
        <w:t>영양 정보</w:t>
      </w:r>
    </w:p>
    <w:p>
      <w:r>
        <w:t>중량(1인분): g</w:t>
      </w:r>
    </w:p>
    <w:p>
      <w:r>
        <w:t>열량: 196.3 kcal</w:t>
      </w:r>
    </w:p>
    <w:p>
      <w:r>
        <w:t>탄수화물: 47g</w:t>
      </w:r>
    </w:p>
    <w:p>
      <w:r>
        <w:t>단백질: 1.3g</w:t>
      </w:r>
    </w:p>
    <w:p>
      <w:r>
        <w:t>지방: 0.3g</w:t>
      </w:r>
    </w:p>
    <w:p>
      <w:r>
        <w:t>나트륨: 21.6mg</w:t>
      </w:r>
    </w:p>
    <w:p>
      <w:pPr>
        <w:pStyle w:val="Heading2"/>
      </w:pPr>
      <w:r>
        <w:t>재료 정보</w:t>
      </w:r>
    </w:p>
    <w:p>
      <w:r>
        <w:t>배 750g, 후르츠칵테일 150g, 생강청 50g, 방울토마토 60g, 탄산수 200g</w:t>
      </w:r>
    </w:p>
    <w:p>
      <w:pPr>
        <w:pStyle w:val="Heading2"/>
      </w:pPr>
      <w:r>
        <w:t>조리 방법</w:t>
      </w:r>
    </w:p>
    <w:p>
      <w:r>
        <w:t>단계 1: 1. 뚜껑을 만들 배의 윗동을 자르고, 수저로</w:t>
        <w:br/>
        <w:t>배 속을 판다.</w:t>
      </w:r>
    </w:p>
    <w:p>
      <w:r>
        <w:t>이미지: http://www.foodsafetykorea.go.kr/uploadimg/cook/20_00388_01.png</w:t>
      </w:r>
    </w:p>
    <w:p>
      <w:r>
        <w:t>단계 2: 2. 탄산수와 생강청을 미리 30분 전에 섞어준다.</w:t>
      </w:r>
    </w:p>
    <w:p>
      <w:r>
        <w:t>이미지: http://www.foodsafetykorea.go.kr/uploadimg/cook/20_00388_02.png</w:t>
      </w:r>
    </w:p>
    <w:p>
      <w:r>
        <w:t>단계 3: 3. 방울토마토를 먹기 좋게 잘라준 후 속을 파낸</w:t>
        <w:br/>
        <w:t>배에 후르츠 칵테일과 방울토마토를 넣어준다.</w:t>
      </w:r>
    </w:p>
    <w:p>
      <w:r>
        <w:t>이미지: http://www.foodsafetykorea.go.kr/uploadimg/cook/20_00388_03.png</w:t>
      </w:r>
    </w:p>
    <w:p>
      <w:r>
        <w:t>단계 4: 4. 과일로 채워진 배에 미리 만든 생강탄산수를</w:t>
        <w:br/>
        <w:t>부어준다.</w:t>
      </w:r>
    </w:p>
    <w:p>
      <w:r>
        <w:t>이미지: http://www.foodsafetykorea.go.kr/uploadimg/cook/20_00388_04.png</w:t>
      </w:r>
    </w:p>
    <w:p>
      <w:r>
        <w:t>단계 5: 5. 배를 뚜껑을 덮어 호일로 싼 후 팬에 구워준다.</w:t>
      </w:r>
    </w:p>
    <w:p>
      <w:r>
        <w:t>이미지: http://www.foodsafetykorea.go.kr/uploadimg/cook/20_00388_05.png</w:t>
      </w:r>
    </w:p>
    <w:p>
      <w:pPr>
        <w:pStyle w:val="Heading2"/>
      </w:pPr>
      <w:r>
        <w:t>기타 정보</w:t>
      </w:r>
    </w:p>
    <w:p>
      <w:r>
        <w:t>해시태그: 방울토마토</w:t>
      </w:r>
    </w:p>
    <w:p>
      <w:r>
        <w:t>변경일자: None</w:t>
      </w:r>
    </w:p>
    <w:p>
      <w:r>
        <w:br w:type="page"/>
      </w:r>
    </w:p>
    <w:p>
      <w:pPr>
        <w:pStyle w:val="Heading1"/>
      </w:pPr>
      <w:r>
        <w:t>웰빙스테이크</w:t>
      </w:r>
    </w:p>
    <w:p>
      <w:pPr>
        <w:pStyle w:val="Heading2"/>
      </w:pPr>
      <w:r>
        <w:t>기본 정보</w:t>
      </w:r>
    </w:p>
    <w:p>
      <w:r>
        <w:t>일련번호: 389</w:t>
      </w:r>
    </w:p>
    <w:p>
      <w:r>
        <w:t>조리방법: 굽기</w:t>
      </w:r>
    </w:p>
    <w:p>
      <w:r>
        <w:t>요리종류: 일품</w:t>
      </w:r>
    </w:p>
    <w:p>
      <w:pPr>
        <w:pStyle w:val="Heading2"/>
      </w:pPr>
      <w:r>
        <w:t>영양 정보</w:t>
      </w:r>
    </w:p>
    <w:p>
      <w:r>
        <w:t>중량(1인분): g</w:t>
      </w:r>
    </w:p>
    <w:p>
      <w:r>
        <w:t>열량: 273 kcal</w:t>
      </w:r>
    </w:p>
    <w:p>
      <w:r>
        <w:t>탄수화물: 19.2g</w:t>
      </w:r>
    </w:p>
    <w:p>
      <w:r>
        <w:t>단백질: 19.2g</w:t>
      </w:r>
    </w:p>
    <w:p>
      <w:r>
        <w:t>지방: 13.2g</w:t>
      </w:r>
    </w:p>
    <w:p>
      <w:r>
        <w:t>나트륨: 204.4mg</w:t>
      </w:r>
    </w:p>
    <w:p>
      <w:pPr>
        <w:pStyle w:val="Heading2"/>
      </w:pPr>
      <w:r>
        <w:t>재료 정보</w:t>
      </w:r>
    </w:p>
    <w:p>
      <w:r>
        <w:t>쇠고기등심 240g, 시금치 50g, 마늘 15g, 양파 50g, 건바질 2g</w:t>
        <w:br/>
        <w:t>감자 60g, 레몬 25g, 파슬리가루 1g</w:t>
        <w:br/>
        <w:t>소스 : 르네디종 홀그레인머스터 15g, 사과 80g, 버터 15g</w:t>
      </w:r>
    </w:p>
    <w:p>
      <w:pPr>
        <w:pStyle w:val="Heading2"/>
      </w:pPr>
      <w:r>
        <w:t>조리 방법</w:t>
      </w:r>
    </w:p>
    <w:p>
      <w:r>
        <w:t>단계 1: 1. 쇠고기는 칼집을 살짝 넣어준 후 건 바질을</w:t>
        <w:br/>
        <w:t>뿌려 1시간 정도 숙성시킨다.</w:t>
      </w:r>
    </w:p>
    <w:p>
      <w:r>
        <w:t>이미지: http://www.foodsafetykorea.go.kr/uploadimg/cook/20_00389_01.png</w:t>
      </w:r>
    </w:p>
    <w:p>
      <w:r>
        <w:t>단계 2: 2. 감자는 껍질을 벗긴 후 먹기 좋게 잘라 뜨거운</w:t>
        <w:br/>
        <w:t>물에 70% 정도 익혀준다.</w:t>
      </w:r>
    </w:p>
    <w:p>
      <w:r>
        <w:t>이미지: http://www.foodsafetykorea.go.kr/uploadimg/cook/20_00389_02.png</w:t>
      </w:r>
    </w:p>
    <w:p>
      <w:r>
        <w:t>단계 3: 3. 익혀준 감자를 버터를 살짝 바른 후 팬에</w:t>
        <w:br/>
        <w:t>파슬리가루를 뿌려 구워준다.</w:t>
      </w:r>
    </w:p>
    <w:p>
      <w:r>
        <w:t>이미지: http://www.foodsafetykorea.go.kr/uploadimg/cook/20_00389_03.png</w:t>
      </w:r>
    </w:p>
    <w:p>
      <w:r>
        <w:t>단계 4: 4. 시금치는 데쳐내 물기를 제거하고 다진 양파와</w:t>
        <w:br/>
        <w:t>함께 버터에 볶아준다.</w:t>
      </w:r>
    </w:p>
    <w:p>
      <w:r>
        <w:t>이미지: http://www.foodsafetykorea.go.kr/uploadimg/cook/20_00389_04.png</w:t>
      </w:r>
    </w:p>
    <w:p>
      <w:r>
        <w:t>단계 5: 5. 사과는 사방 1cm 크기로 자른 후 레몬즙을</w:t>
        <w:br/>
        <w:t>살짝 뿌려준 후 버터에 볶아 소스를 만들어</w:t>
        <w:br/>
        <w:t>준다.</w:t>
      </w:r>
    </w:p>
    <w:p>
      <w:r>
        <w:t>이미지: http://www.foodsafetykorea.go.kr/uploadimg/cook/20_00389_05.png</w:t>
      </w:r>
    </w:p>
    <w:p>
      <w:r>
        <w:t>단계 6: 6. 숙성된 소고기를 팬에 구워주고 곁들이 채소와</w:t>
        <w:br/>
        <w:t>소스를 완성한다.</w:t>
      </w:r>
    </w:p>
    <w:p>
      <w:r>
        <w:t>이미지: http://www.foodsafetykorea.go.kr/uploadimg/cook/20_00389_06.png</w:t>
      </w:r>
    </w:p>
    <w:p>
      <w:pPr>
        <w:pStyle w:val="Heading2"/>
      </w:pPr>
      <w:r>
        <w:t>기타 정보</w:t>
      </w:r>
    </w:p>
    <w:p>
      <w:r>
        <w:t>해시태그: 등심</w:t>
      </w:r>
    </w:p>
    <w:p>
      <w:r>
        <w:t>변경일자: None</w:t>
      </w:r>
    </w:p>
    <w:p>
      <w:r>
        <w:br w:type="page"/>
      </w:r>
    </w:p>
    <w:p>
      <w:pPr>
        <w:pStyle w:val="Heading1"/>
      </w:pPr>
      <w:r>
        <w:t>오징어콩순대</w:t>
      </w:r>
    </w:p>
    <w:p>
      <w:pPr>
        <w:pStyle w:val="Heading2"/>
      </w:pPr>
      <w:r>
        <w:t>기본 정보</w:t>
      </w:r>
    </w:p>
    <w:p>
      <w:r>
        <w:t>일련번호: 390</w:t>
      </w:r>
    </w:p>
    <w:p>
      <w:r>
        <w:t>조리방법: 굽기</w:t>
      </w:r>
    </w:p>
    <w:p>
      <w:r>
        <w:t>요리종류: 일품</w:t>
      </w:r>
    </w:p>
    <w:p>
      <w:pPr>
        <w:pStyle w:val="Heading2"/>
      </w:pPr>
      <w:r>
        <w:t>영양 정보</w:t>
      </w:r>
    </w:p>
    <w:p>
      <w:r>
        <w:t>중량(1인분): g</w:t>
      </w:r>
    </w:p>
    <w:p>
      <w:r>
        <w:t>열량: 213.5 kcal</w:t>
      </w:r>
    </w:p>
    <w:p>
      <w:r>
        <w:t>탄수화물: 25g</w:t>
      </w:r>
    </w:p>
    <w:p>
      <w:r>
        <w:t>단백질: 17.9g</w:t>
      </w:r>
    </w:p>
    <w:p>
      <w:r>
        <w:t>지방: 4.7g</w:t>
      </w:r>
    </w:p>
    <w:p>
      <w:r>
        <w:t>나트륨: 295.4mg</w:t>
      </w:r>
    </w:p>
    <w:p>
      <w:pPr>
        <w:pStyle w:val="Heading2"/>
      </w:pPr>
      <w:r>
        <w:t>재료 정보</w:t>
      </w:r>
    </w:p>
    <w:p>
      <w:r>
        <w:t>오징어 1마리(220g), 옥수수 30g, 귀리밥 50g, 강낭콩 20g</w:t>
        <w:br/>
        <w:t>당근 20g, 미니파프리카 20g, 피망 20g, 대파 10g, 양파 25g</w:t>
        <w:br/>
        <w:t>카레가루 25g, 흰후추 1g, 다진마늘 5g, 참기름 15g, 밀가루 15g, 레몬즙 15g</w:t>
      </w:r>
    </w:p>
    <w:p>
      <w:pPr>
        <w:pStyle w:val="Heading2"/>
      </w:pPr>
      <w:r>
        <w:t>조리 방법</w:t>
      </w:r>
    </w:p>
    <w:p>
      <w:r>
        <w:t>단계 1: 1. 오징어는 내장을 빼서 흐르는 물에 깨끗이</w:t>
        <w:br/>
        <w:t>씻은 후, 다리는 송송 다져주고 레몬즙을</w:t>
        <w:br/>
        <w:t>살짝 뿌려준다.</w:t>
      </w:r>
    </w:p>
    <w:p>
      <w:r>
        <w:t>이미지: http://www.foodsafetykorea.go.kr/uploadimg/cook/20_00390_01.png</w:t>
      </w:r>
    </w:p>
    <w:p>
      <w:r>
        <w:t>단계 2: 2. 강낭콩은 먼저 삶아준다.</w:t>
      </w:r>
    </w:p>
    <w:p>
      <w:r>
        <w:t>이미지: http://www.foodsafetykorea.go.kr/uploadimg/cook/20_00390_02.png</w:t>
      </w:r>
    </w:p>
    <w:p>
      <w:r>
        <w:t>단계 3: 3. 피망, 당근, 양파, 대파, 파프리카는 송송</w:t>
        <w:br/>
        <w:t>다져준다.</w:t>
      </w:r>
    </w:p>
    <w:p>
      <w:r>
        <w:t>이미지: http://www.foodsafetykorea.go.kr/uploadimg/cook/20_00390_03.png</w:t>
      </w:r>
    </w:p>
    <w:p>
      <w:r>
        <w:t>단계 4: 4. 잘라준 오징어다리는 다진마늘과 살짝</w:t>
        <w:br/>
        <w:t>볶아준다.</w:t>
      </w:r>
    </w:p>
    <w:p>
      <w:r>
        <w:t>이미지: http://www.foodsafetykorea.go.kr/uploadimg/cook/20_00390_04.png</w:t>
      </w:r>
    </w:p>
    <w:p>
      <w:r>
        <w:t>단계 5: 5. 볼에 귀리밥을 넣고 카레가루를 넣고 모든</w:t>
        <w:br/>
        <w:t>재료를 섞어 소 재료를 만든다.</w:t>
      </w:r>
    </w:p>
    <w:p>
      <w:r>
        <w:t>이미지: http://www.foodsafetykorea.go.kr/uploadimg/cook/20_00390_05.png</w:t>
      </w:r>
    </w:p>
    <w:p>
      <w:r>
        <w:t>단계 6: 6. 오징어 안쪽에 밀가루를 묻혀주고 소를 채워</w:t>
        <w:br/>
        <w:t>팬에 구워준다.</w:t>
      </w:r>
    </w:p>
    <w:p>
      <w:r>
        <w:t>이미지: http://www.foodsafetykorea.go.kr/uploadimg/cook/20_00390_06.png</w:t>
      </w:r>
    </w:p>
    <w:p>
      <w:pPr>
        <w:pStyle w:val="Heading2"/>
      </w:pPr>
      <w:r>
        <w:t>기타 정보</w:t>
      </w:r>
    </w:p>
    <w:p>
      <w:r>
        <w:t xml:space="preserve">해시태그: </w:t>
      </w:r>
    </w:p>
    <w:p>
      <w:r>
        <w:t>변경일자: None</w:t>
      </w:r>
    </w:p>
    <w:p>
      <w:r>
        <w:br w:type="page"/>
      </w:r>
    </w:p>
    <w:p>
      <w:pPr>
        <w:pStyle w:val="Heading1"/>
      </w:pPr>
      <w:r>
        <w:t>토마토소고기장조림</w:t>
      </w:r>
    </w:p>
    <w:p>
      <w:pPr>
        <w:pStyle w:val="Heading2"/>
      </w:pPr>
      <w:r>
        <w:t>기본 정보</w:t>
      </w:r>
    </w:p>
    <w:p>
      <w:r>
        <w:t>일련번호: 391</w:t>
      </w:r>
    </w:p>
    <w:p>
      <w:r>
        <w:t>조리방법: 끓이기</w:t>
      </w:r>
    </w:p>
    <w:p>
      <w:r>
        <w:t>요리종류: 반찬</w:t>
      </w:r>
    </w:p>
    <w:p>
      <w:pPr>
        <w:pStyle w:val="Heading2"/>
      </w:pPr>
      <w:r>
        <w:t>영양 정보</w:t>
      </w:r>
    </w:p>
    <w:p>
      <w:r>
        <w:t>중량(1인분): g</w:t>
      </w:r>
    </w:p>
    <w:p>
      <w:r>
        <w:t>열량: 282.6 kcal</w:t>
      </w:r>
    </w:p>
    <w:p>
      <w:r>
        <w:t>탄수화물: 20.4g</w:t>
      </w:r>
    </w:p>
    <w:p>
      <w:r>
        <w:t>단백질: 31.2g</w:t>
      </w:r>
    </w:p>
    <w:p>
      <w:r>
        <w:t>지방: 8.5g</w:t>
      </w:r>
    </w:p>
    <w:p>
      <w:r>
        <w:t>나트륨: 941.7mg</w:t>
      </w:r>
    </w:p>
    <w:p>
      <w:pPr>
        <w:pStyle w:val="Heading2"/>
      </w:pPr>
      <w:r>
        <w:t>재료 정보</w:t>
      </w:r>
    </w:p>
    <w:p>
      <w:r>
        <w:t>소고기 우둔살 200g, 메추리알 100g, 방울토마토 100g, 마늘 30g, 꽈리고추 50g, 양파 45g</w:t>
        <w:br/>
        <w:t>양념장 : 맛간장 30g, 흰후추 1g, 어간장 15g, 설탕 15g</w:t>
      </w:r>
    </w:p>
    <w:p>
      <w:pPr>
        <w:pStyle w:val="Heading2"/>
      </w:pPr>
      <w:r>
        <w:t>조리 방법</w:t>
      </w:r>
    </w:p>
    <w:p>
      <w:r>
        <w:t>단계 1: 1. 소고기는 사방 2cm 정도의 크기로 잘라서</w:t>
        <w:br/>
        <w:t>물에서 80% 정도까지 익혀준 후 냉수에</w:t>
        <w:br/>
        <w:t>깨끗하게 세척해 준다.</w:t>
      </w:r>
    </w:p>
    <w:p>
      <w:r>
        <w:t>이미지: http://www.foodsafetykorea.go.kr/uploadimg/cook/20_00391_01.png</w:t>
      </w:r>
    </w:p>
    <w:p>
      <w:r>
        <w:t>단계 2: 2. 양파는 먹기 좋게 자르고 물 400g과 함께</w:t>
        <w:br/>
        <w:t>간장 물을 만들어준다.</w:t>
      </w:r>
    </w:p>
    <w:p>
      <w:r>
        <w:t>이미지: http://www.foodsafetykorea.go.kr/uploadimg/cook/20_00391_02.png</w:t>
      </w:r>
    </w:p>
    <w:p>
      <w:r>
        <w:t>단계 3: 3. 간장 물에 데쳐 놓은 소고기부터 졸여주기</w:t>
        <w:br/>
        <w:t>시작한다.</w:t>
      </w:r>
    </w:p>
    <w:p>
      <w:r>
        <w:t>이미지: http://www.foodsafetykorea.go.kr/uploadimg/cook/20_00391_03.png</w:t>
      </w:r>
    </w:p>
    <w:p>
      <w:r>
        <w:t>단계 4: 4. 메추리알을 넣고 함께 졸여준다.</w:t>
      </w:r>
    </w:p>
    <w:p>
      <w:r>
        <w:t>이미지: http://www.foodsafetykorea.go.kr/uploadimg/cook/20_00391_04.png</w:t>
      </w:r>
    </w:p>
    <w:p>
      <w:r>
        <w:t>단계 5: 5. 방울토마토, 양파, 마늘, 꽈리고추까지 넣고</w:t>
        <w:br/>
        <w:t>마지막으로 졸여준다.</w:t>
      </w:r>
    </w:p>
    <w:p>
      <w:r>
        <w:t>이미지: http://www.foodsafetykorea.go.kr/uploadimg/cook/20_00391_05.png</w:t>
      </w:r>
    </w:p>
    <w:p>
      <w:pPr>
        <w:pStyle w:val="Heading2"/>
      </w:pPr>
      <w:r>
        <w:t>기타 정보</w:t>
      </w:r>
    </w:p>
    <w:p>
      <w:r>
        <w:t>해시태그: 우둔살</w:t>
      </w:r>
    </w:p>
    <w:p>
      <w:r>
        <w:t>변경일자: None</w:t>
      </w:r>
    </w:p>
    <w:p>
      <w:r>
        <w:br w:type="page"/>
      </w:r>
    </w:p>
    <w:p>
      <w:pPr>
        <w:pStyle w:val="Heading1"/>
      </w:pPr>
      <w:r>
        <w:t>토마토소고기찜</w:t>
      </w:r>
    </w:p>
    <w:p>
      <w:pPr>
        <w:pStyle w:val="Heading2"/>
      </w:pPr>
      <w:r>
        <w:t>기본 정보</w:t>
      </w:r>
    </w:p>
    <w:p>
      <w:r>
        <w:t>일련번호: 392</w:t>
      </w:r>
    </w:p>
    <w:p>
      <w:r>
        <w:t>조리방법: 끓이기</w:t>
      </w:r>
    </w:p>
    <w:p>
      <w:r>
        <w:t>요리종류: 반찬</w:t>
      </w:r>
    </w:p>
    <w:p>
      <w:pPr>
        <w:pStyle w:val="Heading2"/>
      </w:pPr>
      <w:r>
        <w:t>영양 정보</w:t>
      </w:r>
    </w:p>
    <w:p>
      <w:r>
        <w:t>중량(1인분): g</w:t>
      </w:r>
    </w:p>
    <w:p>
      <w:r>
        <w:t>열량: 302.9 kcal</w:t>
      </w:r>
    </w:p>
    <w:p>
      <w:r>
        <w:t>탄수화물: 11.2g</w:t>
      </w:r>
    </w:p>
    <w:p>
      <w:r>
        <w:t>단백질: 26.6g</w:t>
      </w:r>
    </w:p>
    <w:p>
      <w:r>
        <w:t>지방: 16.8g</w:t>
      </w:r>
    </w:p>
    <w:p>
      <w:r>
        <w:t>나트륨: 289.3mg</w:t>
      </w:r>
    </w:p>
    <w:p>
      <w:pPr>
        <w:pStyle w:val="Heading2"/>
      </w:pPr>
      <w:r>
        <w:t>재료 정보</w:t>
      </w:r>
    </w:p>
    <w:p>
      <w:r>
        <w:t>소고기우둔살 200g, 샐러리 40g, 당근 30g, 양파 50g</w:t>
        <w:br/>
        <w:t>화이트와인 25g, 홀토마토 100g, 버터 20g, 레몬 25g, 흰후추 1g, 파슬리가루 2g, 함초소금 1g</w:t>
      </w:r>
    </w:p>
    <w:p>
      <w:pPr>
        <w:pStyle w:val="Heading2"/>
      </w:pPr>
      <w:r>
        <w:t>조리 방법</w:t>
      </w:r>
    </w:p>
    <w:p>
      <w:r>
        <w:t>단계 1: 1. 당근, 양파, 샐러리는 사방 2cm 정도로</w:t>
        <w:br/>
        <w:t>잘라준다.</w:t>
      </w:r>
    </w:p>
    <w:p>
      <w:r>
        <w:t>이미지: http://www.foodsafetykorea.go.kr/uploadimg/cook/20_00392_01.png</w:t>
      </w:r>
    </w:p>
    <w:p>
      <w:r>
        <w:t>단계 2: 2. 레몬은 껍질을 아주 곱게 채 썰어준다.</w:t>
      </w:r>
    </w:p>
    <w:p>
      <w:r>
        <w:t>이미지: http://www.foodsafetykorea.go.kr/uploadimg/cook/20_00392_02.png</w:t>
      </w:r>
    </w:p>
    <w:p>
      <w:r>
        <w:t>단계 3: 3. 소고기는 사방 3cm 정도로 자르고 흰 후추를</w:t>
        <w:br/>
        <w:t>뿌려준다.</w:t>
      </w:r>
    </w:p>
    <w:p>
      <w:r>
        <w:t>이미지: http://www.foodsafetykorea.go.kr/uploadimg/cook/20_00392_03.png</w:t>
      </w:r>
    </w:p>
    <w:p>
      <w:r>
        <w:t>단계 4: 4. 홀토마토는 먹기 좋게 부수어 준 후 볶아준다.</w:t>
      </w:r>
    </w:p>
    <w:p>
      <w:r>
        <w:t>이미지: http://www.foodsafetykorea.go.kr/uploadimg/cook/20_00392_04.png</w:t>
      </w:r>
    </w:p>
    <w:p>
      <w:r>
        <w:t>단계 5: 5. 팬에 버터를 넣고 소고기부터 볶기 시작하다</w:t>
        <w:br/>
        <w:t>채소를 넣고 볶아준다. 이 때 두꺼운 채소부터</w:t>
        <w:br/>
        <w:t>볶아주는 것이 고기랑 익는 시간이 같아진다.</w:t>
      </w:r>
    </w:p>
    <w:p>
      <w:r>
        <w:t>이미지: http://www.foodsafetykorea.go.kr/uploadimg/cook/20_00392_05.png</w:t>
      </w:r>
    </w:p>
    <w:p>
      <w:r>
        <w:t>단계 6: 6. 마지막에 다져 놓은 홀토마토를 넣고 함초소금</w:t>
        <w:br/>
        <w:t>으로 간을 한 후 레몬껍질을 올려서 마무리</w:t>
        <w:br/>
        <w:t>한다.</w:t>
      </w:r>
    </w:p>
    <w:p>
      <w:r>
        <w:t>이미지: http://www.foodsafetykorea.go.kr/uploadimg/cook/20_00392_06.png</w:t>
      </w:r>
    </w:p>
    <w:p>
      <w:pPr>
        <w:pStyle w:val="Heading2"/>
      </w:pPr>
      <w:r>
        <w:t>기타 정보</w:t>
      </w:r>
    </w:p>
    <w:p>
      <w:r>
        <w:t>해시태그: 우둔살</w:t>
      </w:r>
    </w:p>
    <w:p>
      <w:r>
        <w:t>변경일자: None</w:t>
      </w:r>
    </w:p>
    <w:p>
      <w:r>
        <w:br w:type="page"/>
      </w:r>
    </w:p>
    <w:p>
      <w:pPr>
        <w:pStyle w:val="Heading1"/>
      </w:pPr>
      <w:r>
        <w:t>맛간장삼치구이</w:t>
      </w:r>
    </w:p>
    <w:p>
      <w:pPr>
        <w:pStyle w:val="Heading2"/>
      </w:pPr>
      <w:r>
        <w:t>기본 정보</w:t>
      </w:r>
    </w:p>
    <w:p>
      <w:r>
        <w:t>일련번호: 393</w:t>
      </w:r>
    </w:p>
    <w:p>
      <w:r>
        <w:t>조리방법: 굽기</w:t>
      </w:r>
    </w:p>
    <w:p>
      <w:r>
        <w:t>요리종류: 반찬</w:t>
      </w:r>
    </w:p>
    <w:p>
      <w:pPr>
        <w:pStyle w:val="Heading2"/>
      </w:pPr>
      <w:r>
        <w:t>영양 정보</w:t>
      </w:r>
    </w:p>
    <w:p>
      <w:r>
        <w:t>중량(1인분): g</w:t>
      </w:r>
    </w:p>
    <w:p>
      <w:r>
        <w:t>열량: 220.9 kcal</w:t>
      </w:r>
    </w:p>
    <w:p>
      <w:r>
        <w:t>탄수화물: 5.2g</w:t>
      </w:r>
    </w:p>
    <w:p>
      <w:r>
        <w:t>단백질: 30.2g</w:t>
      </w:r>
    </w:p>
    <w:p>
      <w:r>
        <w:t>지방: 8.8g</w:t>
      </w:r>
    </w:p>
    <w:p>
      <w:r>
        <w:t>나트륨: 570.8mg</w:t>
      </w:r>
    </w:p>
    <w:p>
      <w:pPr>
        <w:pStyle w:val="Heading2"/>
      </w:pPr>
      <w:r>
        <w:t>재료 정보</w:t>
      </w:r>
    </w:p>
    <w:p>
      <w:r>
        <w:t>삼치 200g, 생강 50g, 대파 100g, 통깨 1g, 버터 10g</w:t>
        <w:br/>
        <w:t>소스 : 맛간장 30g, 생강청 25g, 커피 1g</w:t>
      </w:r>
    </w:p>
    <w:p>
      <w:pPr>
        <w:pStyle w:val="Heading2"/>
      </w:pPr>
      <w:r>
        <w:t>조리 방법</w:t>
      </w:r>
    </w:p>
    <w:p>
      <w:r>
        <w:t>단계 1: 1. 소스 재료를 이용해 맛 간장으로 만든 데리</w:t>
        <w:br/>
        <w:t>야끼소스를 만들어준다.</w:t>
      </w:r>
    </w:p>
    <w:p>
      <w:r>
        <w:t>이미지: http://www.foodsafetykorea.go.kr/uploadimg/cook/20_00393_01.png</w:t>
      </w:r>
    </w:p>
    <w:p>
      <w:r>
        <w:t>단계 2: 2. 참치는 손질해 수분을 빼준 후 흰 후추로</w:t>
        <w:br/>
        <w:t>밑간을 해준다.</w:t>
      </w:r>
    </w:p>
    <w:p>
      <w:r>
        <w:t>이미지: http://www.foodsafetykorea.go.kr/uploadimg/cook/20_00393_02.png</w:t>
      </w:r>
    </w:p>
    <w:p>
      <w:r>
        <w:t>단계 3: 3. 생강은 아주 곱게 채 썰어 냉수에 헹군다.</w:t>
      </w:r>
    </w:p>
    <w:p>
      <w:r>
        <w:t>이미지: http://www.foodsafetykorea.go.kr/uploadimg/cook/20_00393_03.png</w:t>
      </w:r>
    </w:p>
    <w:p>
      <w:r>
        <w:t>단계 4: 4. 대파도 아주 가늘게 채 썰어서 냉수에 담가</w:t>
        <w:br/>
        <w:t>매운맛을 빼준다.</w:t>
      </w:r>
    </w:p>
    <w:p>
      <w:r>
        <w:t>이미지: http://www.foodsafetykorea.go.kr/uploadimg/cook/20_00393_04.png</w:t>
      </w:r>
    </w:p>
    <w:p>
      <w:r>
        <w:t>단계 5: 5. 버터를 올린 팬에 삼치를 약불에서 구워준다.</w:t>
      </w:r>
    </w:p>
    <w:p>
      <w:r>
        <w:t>이미지: http://www.foodsafetykorea.go.kr/uploadimg/cook/20_00393_05.png</w:t>
      </w:r>
    </w:p>
    <w:p>
      <w:r>
        <w:t>단계 6: 6. 구워진 참치를 소스에 졸여주고 대파채를</w:t>
        <w:br/>
        <w:t>올린다. 삼치에 소스를 뿌리고 생강채를 올려</w:t>
        <w:br/>
        <w:t>완성한다.</w:t>
      </w:r>
    </w:p>
    <w:p>
      <w:r>
        <w:t>이미지: http://www.foodsafetykorea.go.kr/uploadimg/cook/20_00393_06.png</w:t>
      </w:r>
    </w:p>
    <w:p>
      <w:pPr>
        <w:pStyle w:val="Heading2"/>
      </w:pPr>
      <w:r>
        <w:t>기타 정보</w:t>
      </w:r>
    </w:p>
    <w:p>
      <w:r>
        <w:t xml:space="preserve">해시태그: </w:t>
      </w:r>
    </w:p>
    <w:p>
      <w:r>
        <w:t>변경일자: None</w:t>
      </w:r>
    </w:p>
    <w:p>
      <w:r>
        <w:br w:type="page"/>
      </w:r>
    </w:p>
    <w:p>
      <w:pPr>
        <w:pStyle w:val="Heading1"/>
      </w:pPr>
      <w:r>
        <w:t>삼겹살꼬치구이</w:t>
      </w:r>
    </w:p>
    <w:p>
      <w:pPr>
        <w:pStyle w:val="Heading2"/>
      </w:pPr>
      <w:r>
        <w:t>기본 정보</w:t>
      </w:r>
    </w:p>
    <w:p>
      <w:r>
        <w:t>일련번호: 394</w:t>
      </w:r>
    </w:p>
    <w:p>
      <w:r>
        <w:t>조리방법: 굽기</w:t>
      </w:r>
    </w:p>
    <w:p>
      <w:r>
        <w:t>요리종류: 반찬</w:t>
      </w:r>
    </w:p>
    <w:p>
      <w:pPr>
        <w:pStyle w:val="Heading2"/>
      </w:pPr>
      <w:r>
        <w:t>영양 정보</w:t>
      </w:r>
    </w:p>
    <w:p>
      <w:r>
        <w:t>중량(1인분): g</w:t>
      </w:r>
    </w:p>
    <w:p>
      <w:r>
        <w:t>열량: 289.5 kcal</w:t>
      </w:r>
    </w:p>
    <w:p>
      <w:r>
        <w:t>탄수화물: 805g</w:t>
      </w:r>
    </w:p>
    <w:p>
      <w:r>
        <w:t>단백질: 11.2g</w:t>
      </w:r>
    </w:p>
    <w:p>
      <w:r>
        <w:t>지방: 23.4g</w:t>
      </w:r>
    </w:p>
    <w:p>
      <w:r>
        <w:t>나트륨: 59.8mg</w:t>
      </w:r>
    </w:p>
    <w:p>
      <w:pPr>
        <w:pStyle w:val="Heading2"/>
      </w:pPr>
      <w:r>
        <w:t>재료 정보</w:t>
      </w:r>
    </w:p>
    <w:p>
      <w:r>
        <w:t>삼겹살 200g, 방울토마토 100g, 마늘기름 15g, 후추 1g, 로즈마리 1g, 통후추 2g</w:t>
        <w:br/>
        <w:t>대파 20g, 마늘 10g, 꽈리고추 25g</w:t>
        <w:br/>
        <w:t>대파채 : 대파 25g, 고춧가루 1g, 레몬즙 2g</w:t>
      </w:r>
    </w:p>
    <w:p>
      <w:pPr>
        <w:pStyle w:val="Heading2"/>
      </w:pPr>
      <w:r>
        <w:t>조리 방법</w:t>
      </w:r>
    </w:p>
    <w:p>
      <w:r>
        <w:t>단계 1: 1. 삼겹살은 길이로 잘라서 마늘기름, 통후추,</w:t>
        <w:br/>
        <w:t>로즈마리에 마리네이드 해준다.</w:t>
      </w:r>
    </w:p>
    <w:p>
      <w:r>
        <w:t>이미지: http://www.foodsafetykorea.go.kr/uploadimg/cook/20_00394_01.png</w:t>
      </w:r>
    </w:p>
    <w:p>
      <w:r>
        <w:t>단계 2: 2. 대파는 흰 부분만 잘라 구워주고, 꽈리고추도</w:t>
        <w:br/>
        <w:t>함께 구워준다.</w:t>
      </w:r>
    </w:p>
    <w:p>
      <w:r>
        <w:t>이미지: http://www.foodsafetykorea.go.kr/uploadimg/cook/20_00394_02.png</w:t>
      </w:r>
    </w:p>
    <w:p>
      <w:r>
        <w:t>단계 3: 3. 대파는 가늘게 채 썰어 물에 담가준다.</w:t>
      </w:r>
    </w:p>
    <w:p>
      <w:r>
        <w:t>이미지: http://www.foodsafetykorea.go.kr/uploadimg/cook/20_00394_03.png</w:t>
      </w:r>
    </w:p>
    <w:p>
      <w:r>
        <w:t>단계 4: 4. 물에 담가진 대파를 물기를 빼고 양념해준다.</w:t>
      </w:r>
    </w:p>
    <w:p>
      <w:r>
        <w:t>이미지: http://www.foodsafetykorea.go.kr/uploadimg/cook/20_00394_04.png</w:t>
      </w:r>
    </w:p>
    <w:p>
      <w:r>
        <w:t>단계 5: 5. 삼겹살을 꼬치에 끼워 굽고 구워진 채소,</w:t>
        <w:br/>
        <w:t>대파채와 함께 완성한다.</w:t>
      </w:r>
    </w:p>
    <w:p>
      <w:r>
        <w:t>이미지: http://www.foodsafetykorea.go.kr/uploadimg/cook/20_00394_05.png</w:t>
      </w:r>
    </w:p>
    <w:p>
      <w:pPr>
        <w:pStyle w:val="Heading2"/>
      </w:pPr>
      <w:r>
        <w:t>기타 정보</w:t>
      </w:r>
    </w:p>
    <w:p>
      <w:r>
        <w:t>해시태그: 삼겹살</w:t>
      </w:r>
    </w:p>
    <w:p>
      <w:r>
        <w:t>변경일자: None</w:t>
      </w:r>
    </w:p>
    <w:p>
      <w:r>
        <w:br w:type="page"/>
      </w:r>
    </w:p>
    <w:p>
      <w:pPr>
        <w:pStyle w:val="Heading1"/>
      </w:pPr>
      <w:r>
        <w:t>새우아욱죽</w:t>
      </w:r>
    </w:p>
    <w:p>
      <w:pPr>
        <w:pStyle w:val="Heading2"/>
      </w:pPr>
      <w:r>
        <w:t>기본 정보</w:t>
      </w:r>
    </w:p>
    <w:p>
      <w:r>
        <w:t>일련번호: 395</w:t>
      </w:r>
    </w:p>
    <w:p>
      <w:r>
        <w:t>조리방법: 끓이기</w:t>
      </w:r>
    </w:p>
    <w:p>
      <w:r>
        <w:t>요리종류: 밥</w:t>
      </w:r>
    </w:p>
    <w:p>
      <w:pPr>
        <w:pStyle w:val="Heading2"/>
      </w:pPr>
      <w:r>
        <w:t>영양 정보</w:t>
      </w:r>
    </w:p>
    <w:p>
      <w:r>
        <w:t>중량(1인분): g</w:t>
      </w:r>
    </w:p>
    <w:p>
      <w:r>
        <w:t>열량: 201.3 kcal</w:t>
      </w:r>
    </w:p>
    <w:p>
      <w:r>
        <w:t>탄수화물: 34g</w:t>
      </w:r>
    </w:p>
    <w:p>
      <w:r>
        <w:t>단백질: 13.1g</w:t>
      </w:r>
    </w:p>
    <w:p>
      <w:r>
        <w:t>지방: 1.4g</w:t>
      </w:r>
    </w:p>
    <w:p>
      <w:r>
        <w:t>나트륨: 471.6mg</w:t>
      </w:r>
    </w:p>
    <w:p>
      <w:pPr>
        <w:pStyle w:val="Heading2"/>
      </w:pPr>
      <w:r>
        <w:t>재료 정보</w:t>
      </w:r>
    </w:p>
    <w:p>
      <w:r>
        <w:t>귀리밥 100g, 아욱 30g, 건새우 25g, 칵테일새우 25g, 저염 된장 30g</w:t>
      </w:r>
    </w:p>
    <w:p>
      <w:pPr>
        <w:pStyle w:val="Heading2"/>
      </w:pPr>
      <w:r>
        <w:t>조리 방법</w:t>
      </w:r>
    </w:p>
    <w:p>
      <w:r>
        <w:t>단계 1: 1. 저염 된장을 물 300cc에 풀어준 뒤 건새우를</w:t>
        <w:br/>
        <w:t>담가 30분 정도 담가준 뒤 살짝 끓여준다.</w:t>
      </w:r>
    </w:p>
    <w:p>
      <w:r>
        <w:t>이미지: http://www.foodsafetykorea.go.kr/uploadimg/cook/20_00395_01.png</w:t>
      </w:r>
    </w:p>
    <w:p>
      <w:r>
        <w:t>단계 2: 2. 새우를 풀어준 된장 물을 체에 걸러준다.</w:t>
      </w:r>
    </w:p>
    <w:p>
      <w:r>
        <w:t>이미지: http://www.foodsafetykorea.go.kr/uploadimg/cook/20_00395_02.png</w:t>
      </w:r>
    </w:p>
    <w:p>
      <w:r>
        <w:t>단계 3: 3. 아욱은 뜨거운 물에 데쳐서 먹기 좋게 썬다.</w:t>
      </w:r>
    </w:p>
    <w:p>
      <w:r>
        <w:t>이미지: http://www.foodsafetykorea.go.kr/uploadimg/cook/20_00395_03.png</w:t>
      </w:r>
    </w:p>
    <w:p>
      <w:r>
        <w:t>단계 4: 4. 냄비에 밥과 된장 물을 풀어 끓인다.</w:t>
      </w:r>
    </w:p>
    <w:p>
      <w:r>
        <w:t>이미지: http://www.foodsafetykorea.go.kr/uploadimg/cook/20_00395_04.png</w:t>
      </w:r>
    </w:p>
    <w:p>
      <w:r>
        <w:t>단계 5: 5. 어느 정도 끓으면 칵테일새우와 건져 놓았던</w:t>
        <w:br/>
        <w:t>새우를 다시 넣어준다.</w:t>
      </w:r>
    </w:p>
    <w:p>
      <w:r>
        <w:t>이미지: http://www.foodsafetykorea.go.kr/uploadimg/cook/20_00395_05.png</w:t>
      </w:r>
    </w:p>
    <w:p>
      <w:r>
        <w:t>단계 6: 6. 불을 끄기 전에 아욱을 넣어 한 번 더 끓여준</w:t>
        <w:br/>
        <w:t>후 완성한다.</w:t>
      </w:r>
    </w:p>
    <w:p>
      <w:r>
        <w:t>이미지: http://www.foodsafetykorea.go.kr/uploadimg/cook/20_00395_06.png</w:t>
      </w:r>
    </w:p>
    <w:p>
      <w:pPr>
        <w:pStyle w:val="Heading2"/>
      </w:pPr>
      <w:r>
        <w:t>기타 정보</w:t>
      </w:r>
    </w:p>
    <w:p>
      <w:r>
        <w:t>해시태그: 저염된장</w:t>
      </w:r>
    </w:p>
    <w:p>
      <w:r>
        <w:t>변경일자: None</w:t>
      </w:r>
    </w:p>
    <w:p>
      <w:r>
        <w:br w:type="page"/>
      </w:r>
    </w:p>
    <w:p>
      <w:pPr>
        <w:pStyle w:val="Heading1"/>
      </w:pPr>
      <w:r>
        <w:t>까르보나라뇨끼</w:t>
      </w:r>
    </w:p>
    <w:p>
      <w:pPr>
        <w:pStyle w:val="Heading2"/>
      </w:pPr>
      <w:r>
        <w:t>기본 정보</w:t>
      </w:r>
    </w:p>
    <w:p>
      <w:r>
        <w:t>일련번호: 396</w:t>
      </w:r>
    </w:p>
    <w:p>
      <w:r>
        <w:t>조리방법: 끓이기</w:t>
      </w:r>
    </w:p>
    <w:p>
      <w:r>
        <w:t>요리종류: 일품</w:t>
      </w:r>
    </w:p>
    <w:p>
      <w:pPr>
        <w:pStyle w:val="Heading2"/>
      </w:pPr>
      <w:r>
        <w:t>영양 정보</w:t>
      </w:r>
    </w:p>
    <w:p>
      <w:r>
        <w:t>중량(1인분): g</w:t>
      </w:r>
    </w:p>
    <w:p>
      <w:r>
        <w:t>열량: 351.9 kcal</w:t>
      </w:r>
    </w:p>
    <w:p>
      <w:r>
        <w:t>탄수화물: 29.1g</w:t>
      </w:r>
    </w:p>
    <w:p>
      <w:r>
        <w:t>단백질: 13.2g</w:t>
      </w:r>
    </w:p>
    <w:p>
      <w:r>
        <w:t>지방: 20.3g</w:t>
      </w:r>
    </w:p>
    <w:p>
      <w:r>
        <w:t>나트륨: 347.2mg</w:t>
      </w:r>
    </w:p>
    <w:p>
      <w:pPr>
        <w:pStyle w:val="Heading2"/>
      </w:pPr>
      <w:r>
        <w:t>재료 정보</w:t>
      </w:r>
    </w:p>
    <w:p>
      <w:r>
        <w:t>감자 220g, 깻잎 10g, 베이컨 25g, 백일송이 25g</w:t>
        <w:br/>
        <w:t>다진마늘 15g, 다진양파 25g, 다진대파 25g, 흰후추 3g, 버터15g, 우유 200g</w:t>
        <w:br/>
        <w:t>생크림 30g, 설탕 10g, 치즈가루 15g</w:t>
      </w:r>
    </w:p>
    <w:p>
      <w:pPr>
        <w:pStyle w:val="Heading2"/>
      </w:pPr>
      <w:r>
        <w:t>조리 방법</w:t>
      </w:r>
    </w:p>
    <w:p>
      <w:r>
        <w:t>단계 1: 1. 감자를 슬라이스 하여 찜통에 찐 후 체에</w:t>
        <w:br/>
        <w:t>으깬다. 깻잎을 잘게 채 썰어서 냉수에 담가</w:t>
        <w:br/>
        <w:t>향을 빼준다.</w:t>
      </w:r>
    </w:p>
    <w:p>
      <w:r>
        <w:t>이미지: http://www.foodsafetykorea.go.kr/uploadimg/cook/20_00396_01.png</w:t>
      </w:r>
    </w:p>
    <w:p>
      <w:r>
        <w:t>단계 2: 2. 베이컨을 한 번 데쳐내 송송 썰어준 후 다진</w:t>
        <w:br/>
        <w:t>마늘과 볶아준다.</w:t>
      </w:r>
    </w:p>
    <w:p>
      <w:r>
        <w:t>이미지: http://www.foodsafetykorea.go.kr/uploadimg/cook/20_00396_02.png</w:t>
      </w:r>
    </w:p>
    <w:p>
      <w:r>
        <w:t>단계 3: 3. 으깬 감자와 깻잎을 다져서 반죽을 만들고</w:t>
        <w:br/>
        <w:t>엄지손가락 크기로 떼어 밀가루를 뿌리고,</w:t>
        <w:br/>
        <w:t>둥글게 빚은 후 포크로 자국을 내 뇨끼를 만든다.</w:t>
      </w:r>
    </w:p>
    <w:p>
      <w:r>
        <w:t>이미지: http://www.foodsafetykorea.go.kr/uploadimg/cook/20_00396_03.png</w:t>
      </w:r>
    </w:p>
    <w:p>
      <w:r>
        <w:t>단계 4: 4. 만들어진 뇨끼를 삶아 건져준다.</w:t>
      </w:r>
    </w:p>
    <w:p>
      <w:r>
        <w:t>이미지: http://www.foodsafetykorea.go.kr/uploadimg/cook/20_00396_04.png</w:t>
      </w:r>
    </w:p>
    <w:p>
      <w:r>
        <w:t>단계 5: 5. 팬에 버터를 넣고 다진양파, 다진마늘, 다진</w:t>
        <w:br/>
        <w:t>대파, 볶은 베이컨, 새송이, 흰후추를 볶다가</w:t>
        <w:br/>
        <w:t>우유와 생크림, 설탕을 넣고 끓여준다.</w:t>
      </w:r>
    </w:p>
    <w:p>
      <w:r>
        <w:t>이미지: http://www.foodsafetykorea.go.kr/uploadimg/cook/20_00396_05.png</w:t>
      </w:r>
    </w:p>
    <w:p>
      <w:r>
        <w:t>단계 6: 6. 뇨끼를 넣어 한 번 더 끓여준 뒤 완성한다.</w:t>
      </w:r>
    </w:p>
    <w:p>
      <w:r>
        <w:t>이미지: http://www.foodsafetykorea.go.kr/uploadimg/cook/20_00396_06.png</w:t>
      </w:r>
    </w:p>
    <w:p>
      <w:pPr>
        <w:pStyle w:val="Heading2"/>
      </w:pPr>
      <w:r>
        <w:t>기타 정보</w:t>
      </w:r>
    </w:p>
    <w:p>
      <w:r>
        <w:t xml:space="preserve">해시태그: </w:t>
      </w:r>
    </w:p>
    <w:p>
      <w:r>
        <w:t>변경일자: None</w:t>
      </w:r>
    </w:p>
    <w:p>
      <w:r>
        <w:br w:type="page"/>
      </w:r>
    </w:p>
    <w:p>
      <w:pPr>
        <w:pStyle w:val="Heading1"/>
      </w:pPr>
      <w:r>
        <w:t>호박죽</w:t>
      </w:r>
    </w:p>
    <w:p>
      <w:pPr>
        <w:pStyle w:val="Heading2"/>
      </w:pPr>
      <w:r>
        <w:t>기본 정보</w:t>
      </w:r>
    </w:p>
    <w:p>
      <w:r>
        <w:t>일련번호: 397</w:t>
      </w:r>
    </w:p>
    <w:p>
      <w:r>
        <w:t>조리방법: 끓이기</w:t>
      </w:r>
    </w:p>
    <w:p>
      <w:r>
        <w:t>요리종류: 일품</w:t>
      </w:r>
    </w:p>
    <w:p>
      <w:pPr>
        <w:pStyle w:val="Heading2"/>
      </w:pPr>
      <w:r>
        <w:t>영양 정보</w:t>
      </w:r>
    </w:p>
    <w:p>
      <w:r>
        <w:t>중량(1인분): g</w:t>
      </w:r>
    </w:p>
    <w:p>
      <w:r>
        <w:t>열량: 150.1 kcal</w:t>
      </w:r>
    </w:p>
    <w:p>
      <w:r>
        <w:t>탄수화물: 26.8g</w:t>
      </w:r>
    </w:p>
    <w:p>
      <w:r>
        <w:t>단백질: 5.6g</w:t>
      </w:r>
    </w:p>
    <w:p>
      <w:r>
        <w:t>지방: 2.3g</w:t>
      </w:r>
    </w:p>
    <w:p>
      <w:r>
        <w:t>나트륨: 101.4mg</w:t>
      </w:r>
    </w:p>
    <w:p>
      <w:pPr>
        <w:pStyle w:val="Heading2"/>
      </w:pPr>
      <w:r>
        <w:t>재료 정보</w:t>
      </w:r>
    </w:p>
    <w:p>
      <w:r>
        <w:t>단호박 200g, 찹쌀가루 100g, 브로콜리 50g, 양파 60g, 볶은 현미 25g</w:t>
        <w:br/>
        <w:t>버섯마늘소금 2g, 흰후추 1g, 치즈가루 15g</w:t>
      </w:r>
    </w:p>
    <w:p>
      <w:pPr>
        <w:pStyle w:val="Heading2"/>
      </w:pPr>
      <w:r>
        <w:t>조리 방법</w:t>
      </w:r>
    </w:p>
    <w:p>
      <w:r>
        <w:t>단계 1: 1. 단호박은 껍질을 까고 작게 잘라주고, 양파도</w:t>
        <w:br/>
        <w:t>작게 잘라준다.</w:t>
      </w:r>
    </w:p>
    <w:p>
      <w:r>
        <w:t>이미지: http://www.foodsafetykorea.go.kr/uploadimg/cook/20_00397_01.png</w:t>
      </w:r>
    </w:p>
    <w:p>
      <w:r>
        <w:t>단계 2: 2. 브로콜리는 뜨거운 물에 데쳐내 준 후 송송</w:t>
        <w:br/>
        <w:t>잘라준다.</w:t>
      </w:r>
    </w:p>
    <w:p>
      <w:r>
        <w:t>이미지: http://www.foodsafetykorea.go.kr/uploadimg/cook/20_00397_02.png</w:t>
      </w:r>
    </w:p>
    <w:p>
      <w:r>
        <w:t>단계 3: 3. 찹쌀가루는 물 100g에 풀어준다.</w:t>
      </w:r>
    </w:p>
    <w:p>
      <w:r>
        <w:t>이미지: http://www.foodsafetykorea.go.kr/uploadimg/cook/20_00397_03.png</w:t>
      </w:r>
    </w:p>
    <w:p>
      <w:r>
        <w:t>단계 4: 4. 단호박과 양파는 물 300g에 삶아준다.</w:t>
      </w:r>
    </w:p>
    <w:p>
      <w:r>
        <w:t>이미지: http://www.foodsafetykorea.go.kr/uploadimg/cook/20_00397_04.png</w:t>
      </w:r>
    </w:p>
    <w:p>
      <w:r>
        <w:t>단계 5: 5. 단호박과 양파가 익으면 믹서에 갈아서 다시</w:t>
        <w:br/>
        <w:t>끓여준 뒤 찹쌀가루물을 넣어 끓여준다.</w:t>
      </w:r>
    </w:p>
    <w:p>
      <w:r>
        <w:t>이미지: http://www.foodsafetykorea.go.kr/uploadimg/cook/20_00397_05.png</w:t>
      </w:r>
    </w:p>
    <w:p>
      <w:r>
        <w:t>단계 6: 6. 호박죽이 끓어오르면 치즈가루를 넣어준 후</w:t>
        <w:br/>
        <w:t>볶은 현미랑 완성한다.</w:t>
      </w:r>
    </w:p>
    <w:p>
      <w:r>
        <w:t>이미지: http://www.foodsafetykorea.go.kr/uploadimg/cook/20_00397_06.png</w:t>
      </w:r>
    </w:p>
    <w:p>
      <w:pPr>
        <w:pStyle w:val="Heading2"/>
      </w:pPr>
      <w:r>
        <w:t>기타 정보</w:t>
      </w:r>
    </w:p>
    <w:p>
      <w:r>
        <w:t xml:space="preserve">해시태그: </w:t>
      </w:r>
    </w:p>
    <w:p>
      <w:r>
        <w:t>변경일자: None</w:t>
      </w:r>
    </w:p>
    <w:p>
      <w:r>
        <w:br w:type="page"/>
      </w:r>
    </w:p>
    <w:p>
      <w:pPr>
        <w:pStyle w:val="Heading1"/>
      </w:pPr>
      <w:r>
        <w:t>라이스버거떡갈비</w:t>
      </w:r>
    </w:p>
    <w:p>
      <w:pPr>
        <w:pStyle w:val="Heading2"/>
      </w:pPr>
      <w:r>
        <w:t>기본 정보</w:t>
      </w:r>
    </w:p>
    <w:p>
      <w:r>
        <w:t>일련번호: 398</w:t>
      </w:r>
    </w:p>
    <w:p>
      <w:r>
        <w:t>조리방법: 굽기</w:t>
      </w:r>
    </w:p>
    <w:p>
      <w:r>
        <w:t>요리종류: 반찬</w:t>
      </w:r>
    </w:p>
    <w:p>
      <w:pPr>
        <w:pStyle w:val="Heading2"/>
      </w:pPr>
      <w:r>
        <w:t>영양 정보</w:t>
      </w:r>
    </w:p>
    <w:p>
      <w:r>
        <w:t>중량(1인분): g</w:t>
      </w:r>
    </w:p>
    <w:p>
      <w:r>
        <w:t>열량: 206.2 kcal</w:t>
      </w:r>
    </w:p>
    <w:p>
      <w:r>
        <w:t>탄수화물: 28.3g</w:t>
      </w:r>
    </w:p>
    <w:p>
      <w:r>
        <w:t>단백질: 12.4g</w:t>
      </w:r>
    </w:p>
    <w:p>
      <w:r>
        <w:t>지방: 4.8g</w:t>
      </w:r>
    </w:p>
    <w:p>
      <w:r>
        <w:t>나트륨: 206.1mg</w:t>
      </w:r>
    </w:p>
    <w:p>
      <w:pPr>
        <w:pStyle w:val="Heading2"/>
      </w:pPr>
      <w:r>
        <w:t>재료 정보</w:t>
      </w:r>
    </w:p>
    <w:p>
      <w:r>
        <w:t>라이스버거 : 밥 200g, 맛간장 15g, 전분가루 15g, 팽이버섯 20g, 흰후추 1g, 달걀 60g</w:t>
        <w:br/>
        <w:t>떡갈비 : 다진소고기 50g, 다진돼지고기 50g, 다진양파 30g, 다진쪽파 15g, 맛간장 10g, 후추 1g</w:t>
        <w:br/>
        <w:t>토마토겉절이 : 토마토 80g, 미나리 20g, 맛간장 5g, 청고추 15g, 홍고추 15g</w:t>
      </w:r>
    </w:p>
    <w:p>
      <w:pPr>
        <w:pStyle w:val="Heading2"/>
      </w:pPr>
      <w:r>
        <w:t>조리 방법</w:t>
      </w:r>
    </w:p>
    <w:p>
      <w:r>
        <w:t>단계 1: 1. 팽이버섯을 송송 다진 후 라이스버거 재료로</w:t>
        <w:br/>
        <w:t>라이스버거를 만들어준다.</w:t>
      </w:r>
    </w:p>
    <w:p>
      <w:r>
        <w:t>이미지: http://www.foodsafetykorea.go.kr/uploadimg/cook/20_00398_01.png</w:t>
      </w:r>
    </w:p>
    <w:p>
      <w:r>
        <w:t>단계 2: 2. 만들어준 버거는 팬에 구워준다.</w:t>
      </w:r>
    </w:p>
    <w:p>
      <w:r>
        <w:t>이미지: http://www.foodsafetykorea.go.kr/uploadimg/cook/20_00398_02.png</w:t>
      </w:r>
    </w:p>
    <w:p>
      <w:r>
        <w:t>단계 3: 3. 토마토와 미나리를 먹기 좋게 잘라서 겉절이를</w:t>
        <w:br/>
        <w:t>만들어준다.</w:t>
      </w:r>
    </w:p>
    <w:p>
      <w:r>
        <w:t>이미지: http://www.foodsafetykorea.go.kr/uploadimg/cook/20_00398_03.png</w:t>
      </w:r>
    </w:p>
    <w:p>
      <w:r>
        <w:t>단계 4: 4. 떡갈비 재료로 떡 갈비를 만들어준다.</w:t>
      </w:r>
    </w:p>
    <w:p>
      <w:r>
        <w:t>이미지: http://www.foodsafetykorea.go.kr/uploadimg/cook/20_00398_04.png</w:t>
      </w:r>
    </w:p>
    <w:p>
      <w:r>
        <w:t>단계 5: 5. 만들어진 떡갈비를 구워준다.</w:t>
      </w:r>
    </w:p>
    <w:p>
      <w:r>
        <w:t>이미지: http://www.foodsafetykorea.go.kr/uploadimg/cook/20_00398_05.png</w:t>
      </w:r>
    </w:p>
    <w:p>
      <w:r>
        <w:t>단계 6: 6. 접시에 토마토 겉절이를 담고 라이스버거와</w:t>
        <w:br/>
        <w:t>떡갈비를 올려 완성한다.</w:t>
      </w:r>
    </w:p>
    <w:p>
      <w:r>
        <w:t>이미지: http://www.foodsafetykorea.go.kr/uploadimg/cook/20_00398_06.png</w:t>
      </w:r>
    </w:p>
    <w:p>
      <w:pPr>
        <w:pStyle w:val="Heading2"/>
      </w:pPr>
      <w:r>
        <w:t>기타 정보</w:t>
      </w:r>
    </w:p>
    <w:p>
      <w:r>
        <w:t>해시태그: 다짐육</w:t>
      </w:r>
    </w:p>
    <w:p>
      <w:r>
        <w:t>변경일자: None</w:t>
      </w:r>
    </w:p>
    <w:p>
      <w:r>
        <w:br w:type="page"/>
      </w:r>
    </w:p>
    <w:p>
      <w:pPr>
        <w:pStyle w:val="Heading1"/>
      </w:pPr>
      <w:r>
        <w:t>고추김치</w:t>
      </w:r>
    </w:p>
    <w:p>
      <w:pPr>
        <w:pStyle w:val="Heading2"/>
      </w:pPr>
      <w:r>
        <w:t>기본 정보</w:t>
      </w:r>
    </w:p>
    <w:p>
      <w:r>
        <w:t>일련번호: 399</w:t>
      </w:r>
    </w:p>
    <w:p>
      <w:r>
        <w:t>조리방법: 기타</w:t>
      </w:r>
    </w:p>
    <w:p>
      <w:r>
        <w:t>요리종류: 반찬</w:t>
      </w:r>
    </w:p>
    <w:p>
      <w:pPr>
        <w:pStyle w:val="Heading2"/>
      </w:pPr>
      <w:r>
        <w:t>영양 정보</w:t>
      </w:r>
    </w:p>
    <w:p>
      <w:r>
        <w:t>중량(1인분): 40g</w:t>
      </w:r>
    </w:p>
    <w:p>
      <w:r>
        <w:t>열량: 16.1 kcal</w:t>
      </w:r>
    </w:p>
    <w:p>
      <w:r>
        <w:t>탄수화물: 2.6g</w:t>
      </w:r>
    </w:p>
    <w:p>
      <w:r>
        <w:t>단백질: 0.6g</w:t>
      </w:r>
    </w:p>
    <w:p>
      <w:r>
        <w:t>지방: 0.3g</w:t>
      </w:r>
    </w:p>
    <w:p>
      <w:r>
        <w:t>나트륨: 16.8mg</w:t>
      </w:r>
    </w:p>
    <w:p>
      <w:pPr>
        <w:pStyle w:val="Heading2"/>
      </w:pPr>
      <w:r>
        <w:t>재료 정보</w:t>
      </w:r>
    </w:p>
    <w:p>
      <w:r>
        <w:t>•필수재료 : 오이고추(40g), 영양부추(5g), 연근(5g), 무(5g)</w:t>
        <w:br/>
        <w:t>•절임물 : 해물육수(8g), 어간장(3g)</w:t>
        <w:br/>
        <w:t>•양념 : 고춧가루(3g), 생강청(3g), 통깨(1g)</w:t>
      </w:r>
    </w:p>
    <w:p>
      <w:pPr>
        <w:pStyle w:val="Heading2"/>
      </w:pPr>
      <w:r>
        <w:t>조리 방법</w:t>
      </w:r>
    </w:p>
    <w:p>
      <w:r>
        <w:t>단계 1: 1. 오이고추는 배를 갈라 씨를 제거하고 세척 후 절임물에 절여준다.</w:t>
      </w:r>
    </w:p>
    <w:p>
      <w:r>
        <w:t>이미지: http://www.foodsafetykorea.go.kr/uploadimg/20230306/20230306052119_1678090879888.jpg</w:t>
      </w:r>
    </w:p>
    <w:p>
      <w:r>
        <w:t>단계 2: 2. 영양부추, 연근은 송송 다지고 무는 채 썬다.</w:t>
      </w:r>
    </w:p>
    <w:p>
      <w:r>
        <w:t>이미지: http://www.foodsafetykorea.go.kr/uploadimg/20230306/20230306052136_1678090896972.jpg</w:t>
      </w:r>
    </w:p>
    <w:p>
      <w:r>
        <w:t>단계 3: 3. 손질한 부추와 연근, 무에 절임물을 조금 넣고 절인다.</w:t>
      </w:r>
    </w:p>
    <w:p>
      <w:r>
        <w:t>이미지: http://www.foodsafetykorea.go.kr/uploadimg/20230306/20230306052154_1678090914303.jpg</w:t>
      </w:r>
    </w:p>
    <w:p>
      <w:r>
        <w:t>단계 4: 4. 고춧가루, 생강청, 통깨를 절임채소에 섞어 소를 만든다.</w:t>
      </w:r>
    </w:p>
    <w:p>
      <w:r>
        <w:t>이미지: http://www.foodsafetykorea.go.kr/uploadimg/20230306/20230306052208_1678090928991.jpg</w:t>
      </w:r>
    </w:p>
    <w:p>
      <w:r>
        <w:t>단계 5: 5. 오이고추 속에 소를 채워 넣는다.</w:t>
      </w:r>
    </w:p>
    <w:p>
      <w:r>
        <w:t>이미지: http://www.foodsafetykorea.go.kr/uploadimg/20230306/20230306052224_1678090944885.jpg</w:t>
      </w:r>
    </w:p>
    <w:p>
      <w:r>
        <w:t>단계 6: 6. 오이고추를 그릇에 담고 남은 물을 부어 마무리한다.</w:t>
      </w:r>
    </w:p>
    <w:p>
      <w:r>
        <w:t>이미지: http://www.foodsafetykorea.go.kr/uploadimg/20230306/20230306052240_1678090960385.jpg</w:t>
      </w:r>
    </w:p>
    <w:p>
      <w:pPr>
        <w:pStyle w:val="Heading2"/>
      </w:pPr>
      <w:r>
        <w:t>기타 정보</w:t>
      </w:r>
    </w:p>
    <w:p>
      <w:r>
        <w:t xml:space="preserve">해시태그: </w:t>
      </w:r>
    </w:p>
    <w:p>
      <w:r>
        <w:t>변경일자: None</w:t>
      </w:r>
    </w:p>
    <w:p>
      <w:r>
        <w:br w:type="page"/>
      </w:r>
    </w:p>
    <w:p>
      <w:pPr>
        <w:pStyle w:val="Heading1"/>
      </w:pPr>
      <w:r>
        <w:t>누룽닭</w:t>
      </w:r>
    </w:p>
    <w:p>
      <w:pPr>
        <w:pStyle w:val="Heading2"/>
      </w:pPr>
      <w:r>
        <w:t>기본 정보</w:t>
      </w:r>
    </w:p>
    <w:p>
      <w:r>
        <w:t>일련번호: 500</w:t>
      </w:r>
    </w:p>
    <w:p>
      <w:r>
        <w:t>조리방법: 끓이기</w:t>
      </w:r>
    </w:p>
    <w:p>
      <w:r>
        <w:t>요리종류: 반찬</w:t>
      </w:r>
    </w:p>
    <w:p>
      <w:pPr>
        <w:pStyle w:val="Heading2"/>
      </w:pPr>
      <w:r>
        <w:t>영양 정보</w:t>
      </w:r>
    </w:p>
    <w:p>
      <w:r>
        <w:t>중량(1인분): g</w:t>
      </w:r>
    </w:p>
    <w:p>
      <w:r>
        <w:t>열량: 415.5 kcal</w:t>
      </w:r>
    </w:p>
    <w:p>
      <w:r>
        <w:t>탄수화물: 47.5g</w:t>
      </w:r>
    </w:p>
    <w:p>
      <w:r>
        <w:t>단백질: 23.8g</w:t>
      </w:r>
    </w:p>
    <w:p>
      <w:r>
        <w:t>지방: 14.5g</w:t>
      </w:r>
    </w:p>
    <w:p>
      <w:r>
        <w:t>나트륨: 290.9mg</w:t>
      </w:r>
    </w:p>
    <w:p>
      <w:pPr>
        <w:pStyle w:val="Heading2"/>
      </w:pPr>
      <w:r>
        <w:t>재료 정보</w:t>
      </w:r>
    </w:p>
    <w:p>
      <w:r>
        <w:t>닭가슴살(120g), 생강즙(5g), 정종(10g), 시금치(20g)</w:t>
        <w:br/>
        <w:t>당근(20g), 양파(20g), 샐러리(20g), 파프리카(20g)</w:t>
        <w:br/>
        <w:t>느타리(20g), 주꾸미(30g), 새우(20g), 청경채(20g)</w:t>
        <w:br/>
        <w:t>누룽지(50g), 튀김기름(200g), 육수(200g), 저염간장(10g)</w:t>
        <w:br/>
        <w:t>녹말가루(10g), 마늘(10g), 소금(0.2g), 후춧가루(0.1g)</w:t>
      </w:r>
    </w:p>
    <w:p>
      <w:pPr>
        <w:pStyle w:val="Heading2"/>
      </w:pPr>
      <w:r>
        <w:t>조리 방법</w:t>
      </w:r>
    </w:p>
    <w:p>
      <w:r>
        <w:t>단계 1: 1. 닭은 포를 떠서 생강즙과 정종을 섞어</w:t>
        <w:br/>
        <w:t>발라 놓는다.</w:t>
      </w:r>
    </w:p>
    <w:p>
      <w:r>
        <w:t>이미지: http://www.foodsafetykorea.go.kr/uploadimg/cook/20_00500_1.png</w:t>
      </w:r>
    </w:p>
    <w:p>
      <w:r>
        <w:t>단계 2: 2. 시금치는 살짝 데쳐 썰고, 당근, 양파,</w:t>
        <w:br/>
        <w:t>샐러리, 파프리카는 약 6Cm 길이로</w:t>
        <w:br/>
        <w:t>채를 썰어 절반은 닭고기말이에 사용</w:t>
        <w:br/>
        <w:t>하고, 절반은 곁들임채소로 사용한다.</w:t>
      </w:r>
    </w:p>
    <w:p>
      <w:r>
        <w:t>이미지: http://www.foodsafetykorea.go.kr/uploadimg/cook/20_00500_2.png</w:t>
      </w:r>
    </w:p>
    <w:p>
      <w:r>
        <w:t>단계 3: 3. 느타리는 끓는 물에 소금을 넣고 데쳐</w:t>
        <w:br/>
        <w:t>손으로 찢어놓고, 포를 뜬 닭가슴살에</w:t>
        <w:br/>
        <w:t>느타리와 썰어 놓은 채소를 넣어 말아</w:t>
        <w:br/>
        <w:t>주고, 육수를 끓여서 말아놓은 닭을</w:t>
        <w:br/>
        <w:t>넣고 익혀낸다.</w:t>
      </w:r>
    </w:p>
    <w:p>
      <w:r>
        <w:t>이미지: http://www.foodsafetykorea.go.kr/uploadimg/cook/20_00500_3.png</w:t>
      </w:r>
    </w:p>
    <w:p>
      <w:r>
        <w:t>단계 4: 4. 주꾸미와 새우는 끓는 물에 살짝 데치고,</w:t>
        <w:br/>
        <w:t>청경채는 반으로 썰어 살짝 데쳐 준비</w:t>
        <w:br/>
        <w:t>한다.</w:t>
      </w:r>
    </w:p>
    <w:p>
      <w:r>
        <w:t>이미지: http://www.foodsafetykorea.go.kr/uploadimg/cook/20_00500_4.png</w:t>
      </w:r>
    </w:p>
    <w:p>
      <w:r>
        <w:t>단계 5: 5. 튀김기름 온도가 180℃ 정도 되면</w:t>
        <w:br/>
        <w:t>누룽지를 넣고 튀겨 기름을 밭쳐 놓는다.</w:t>
      </w:r>
    </w:p>
    <w:p>
      <w:r>
        <w:t>이미지: http://www.foodsafetykorea.go.kr/uploadimg/cook/20_00500_5.png</w:t>
      </w:r>
    </w:p>
    <w:p>
      <w:r>
        <w:t>단계 6: 6. 닭을 넣은 육수(③)에 간장과 녹말,</w:t>
        <w:br/>
        <w:t>마늘, 소금, 후춧가루를 넣고 끓이다가,</w:t>
        <w:br/>
        <w:t>곁들임채소로 남겨 놓은 채소(②)와</w:t>
        <w:br/>
        <w:t>데쳐 놓은 해물 및 청경채를 넣고 한 번 더</w:t>
        <w:br/>
        <w:t>끓인 뒤 튀겨진 누룽지를 넣어 완성한다.</w:t>
      </w:r>
    </w:p>
    <w:p>
      <w:r>
        <w:t>이미지: http://www.foodsafetykorea.go.kr/uploadimg/cook/20_00500_6.png</w:t>
      </w:r>
    </w:p>
    <w:p>
      <w:pPr>
        <w:pStyle w:val="Heading2"/>
      </w:pPr>
      <w:r>
        <w:t>기타 정보</w:t>
      </w:r>
    </w:p>
    <w:p>
      <w:r>
        <w:t>해시태그: 닭가슴살</w:t>
      </w:r>
    </w:p>
    <w:p>
      <w:r>
        <w:t>변경일자: None</w:t>
      </w:r>
    </w:p>
    <w:p>
      <w:r>
        <w:br w:type="page"/>
      </w:r>
    </w:p>
    <w:p>
      <w:pPr>
        <w:pStyle w:val="Heading1"/>
      </w:pPr>
      <w:r>
        <w:t>광어스테이크</w:t>
      </w:r>
    </w:p>
    <w:p>
      <w:pPr>
        <w:pStyle w:val="Heading2"/>
      </w:pPr>
      <w:r>
        <w:t>기본 정보</w:t>
      </w:r>
    </w:p>
    <w:p>
      <w:r>
        <w:t>일련번호: 501</w:t>
      </w:r>
    </w:p>
    <w:p>
      <w:r>
        <w:t>조리방법: 굽기</w:t>
      </w:r>
    </w:p>
    <w:p>
      <w:r>
        <w:t>요리종류: 반찬</w:t>
      </w:r>
    </w:p>
    <w:p>
      <w:pPr>
        <w:pStyle w:val="Heading2"/>
      </w:pPr>
      <w:r>
        <w:t>영양 정보</w:t>
      </w:r>
    </w:p>
    <w:p>
      <w:r>
        <w:t>중량(1인분): g</w:t>
      </w:r>
    </w:p>
    <w:p>
      <w:r>
        <w:t>열량: 487.2 kcal</w:t>
      </w:r>
    </w:p>
    <w:p>
      <w:r>
        <w:t>탄수화물: 19.8g</w:t>
      </w:r>
    </w:p>
    <w:p>
      <w:r>
        <w:t>단백질: 32.2g</w:t>
      </w:r>
    </w:p>
    <w:p>
      <w:r>
        <w:t>지방: 31g</w:t>
      </w:r>
    </w:p>
    <w:p>
      <w:r>
        <w:t>나트륨: 192.9mg</w:t>
      </w:r>
    </w:p>
    <w:p>
      <w:pPr>
        <w:pStyle w:val="Heading2"/>
      </w:pPr>
      <w:r>
        <w:t>재료 정보</w:t>
      </w:r>
    </w:p>
    <w:p>
      <w:r>
        <w:t>광어(150g), 소금(0.3g), 후춧가루(0.02g), 밀가루(20g)</w:t>
        <w:br/>
        <w:t>달걀(50g), 아몬드(20g), 호두(20g), 올리브오일(20g)</w:t>
        <w:br/>
        <w:t>- 소스 : 플레인요거트(50g), 꿀(10g), 레몬즙(20g)</w:t>
      </w:r>
    </w:p>
    <w:p>
      <w:pPr>
        <w:pStyle w:val="Heading2"/>
      </w:pPr>
      <w:r>
        <w:t>조리 방법</w:t>
      </w:r>
    </w:p>
    <w:p>
      <w:r>
        <w:t>단계 1: 1. 광어는 포를 길게 떠서 소금과</w:t>
        <w:br/>
        <w:t>후춧가루에 밑간을 해 놓는다.</w:t>
      </w:r>
    </w:p>
    <w:p>
      <w:r>
        <w:t>이미지: http://www.foodsafetykorea.go.kr/uploadimg/cook/20_00501_1.png</w:t>
      </w:r>
    </w:p>
    <w:p>
      <w:r>
        <w:t>단계 2: 2. 아몬드와 호두는 입자있게 다져</w:t>
        <w:br/>
        <w:t>준비한다.</w:t>
      </w:r>
    </w:p>
    <w:p>
      <w:r>
        <w:t>이미지: http://www.foodsafetykorea.go.kr/uploadimg/cook/20_00501_2.png</w:t>
      </w:r>
    </w:p>
    <w:p>
      <w:r>
        <w:t>단계 3: 3. 밑간이 되어 있는 광어포에 밀가루와</w:t>
        <w:br/>
        <w:t>달걀물을 입힌다.</w:t>
      </w:r>
    </w:p>
    <w:p>
      <w:r>
        <w:t>이미지: http://www.foodsafetykorea.go.kr/uploadimg/cook/20_00501_3.png</w:t>
      </w:r>
    </w:p>
    <w:p>
      <w:r>
        <w:t>단계 4: 4. 달걀물을 입힌 광어살에 다시 다져</w:t>
        <w:br/>
        <w:t>놓은 견과류를 입혀 준다.</w:t>
      </w:r>
    </w:p>
    <w:p>
      <w:r>
        <w:t>이미지: http://www.foodsafetykorea.go.kr/uploadimg/cook/20_00501_4.png</w:t>
      </w:r>
    </w:p>
    <w:p>
      <w:r>
        <w:t>단계 5: 5. 팬에 올리브 오일을 넣고, 팬이 따끈해</w:t>
        <w:br/>
        <w:t>지면 광어 살을 조심스럽게 앞뒤로</w:t>
        <w:br/>
        <w:t>익혀 접시에 담는다.</w:t>
      </w:r>
    </w:p>
    <w:p>
      <w:r>
        <w:t>이미지: http://www.foodsafetykorea.go.kr/uploadimg/cook/20_00501_5.png</w:t>
      </w:r>
    </w:p>
    <w:p>
      <w:r>
        <w:t>단계 6: 6. 플레인요거트에 꿀과 레몬즙을 넣고</w:t>
        <w:br/>
        <w:t>골고루 섞어 광어스테이크소스를</w:t>
        <w:br/>
        <w:t>만들어 완성한다.</w:t>
      </w:r>
    </w:p>
    <w:p>
      <w:r>
        <w:t>이미지: http://www.foodsafetykorea.go.kr/uploadimg/cook/20_00501_6.png</w:t>
      </w:r>
    </w:p>
    <w:p>
      <w:pPr>
        <w:pStyle w:val="Heading2"/>
      </w:pPr>
      <w:r>
        <w:t>기타 정보</w:t>
      </w:r>
    </w:p>
    <w:p>
      <w:r>
        <w:t xml:space="preserve">해시태그: </w:t>
      </w:r>
    </w:p>
    <w:p>
      <w:r>
        <w:t>변경일자: None</w:t>
      </w:r>
    </w:p>
    <w:p>
      <w:r>
        <w:br w:type="page"/>
      </w:r>
    </w:p>
    <w:p>
      <w:pPr>
        <w:pStyle w:val="Heading1"/>
      </w:pPr>
      <w:r>
        <w:t>치즈감자크로켓</w:t>
      </w:r>
    </w:p>
    <w:p>
      <w:pPr>
        <w:pStyle w:val="Heading2"/>
      </w:pPr>
      <w:r>
        <w:t>기본 정보</w:t>
      </w:r>
    </w:p>
    <w:p>
      <w:r>
        <w:t>일련번호: 502</w:t>
      </w:r>
    </w:p>
    <w:p>
      <w:r>
        <w:t>조리방법: 튀기기</w:t>
      </w:r>
    </w:p>
    <w:p>
      <w:r>
        <w:t>요리종류: 후식</w:t>
      </w:r>
    </w:p>
    <w:p>
      <w:pPr>
        <w:pStyle w:val="Heading2"/>
      </w:pPr>
      <w:r>
        <w:t>영양 정보</w:t>
      </w:r>
    </w:p>
    <w:p>
      <w:r>
        <w:t>중량(1인분): g</w:t>
      </w:r>
    </w:p>
    <w:p>
      <w:r>
        <w:t>열량: 588.5 kcal</w:t>
      </w:r>
    </w:p>
    <w:p>
      <w:r>
        <w:t>탄수화물: 40.1g</w:t>
      </w:r>
    </w:p>
    <w:p>
      <w:r>
        <w:t>단백질: 14.8g</w:t>
      </w:r>
    </w:p>
    <w:p>
      <w:r>
        <w:t>지방: 41g</w:t>
      </w:r>
    </w:p>
    <w:p>
      <w:r>
        <w:t>나트륨: 362.3mg</w:t>
      </w:r>
    </w:p>
    <w:p>
      <w:pPr>
        <w:pStyle w:val="Heading2"/>
      </w:pPr>
      <w:r>
        <w:t>재료 정보</w:t>
      </w:r>
    </w:p>
    <w:p>
      <w:r>
        <w:t>감자(150g), 생크림(20g), 당근(20g), 양파(20g), 오이(20g)</w:t>
        <w:br/>
        <w:t>소금(0.5g), 모짜렐라치즈(50g), 밀가루(20g), 달걀(50g)</w:t>
        <w:br/>
        <w:t>빵가루(50g), 튀김기름(400g)</w:t>
      </w:r>
    </w:p>
    <w:p>
      <w:pPr>
        <w:pStyle w:val="Heading2"/>
      </w:pPr>
      <w:r>
        <w:t>조리 방법</w:t>
      </w:r>
    </w:p>
    <w:p>
      <w:r>
        <w:t>단계 1: 1. 감자는 껍질을 벗겨 삶는다.</w:t>
      </w:r>
    </w:p>
    <w:p>
      <w:r>
        <w:t>이미지: http://www.foodsafetykorea.go.kr/uploadimg/cook/20_00502_1.png</w:t>
      </w:r>
    </w:p>
    <w:p>
      <w:r>
        <w:t>단계 2: 2. 오이와 당근은 어슷썰기를 하고 양파는</w:t>
        <w:br/>
        <w:t>채를 썰어놓는다.</w:t>
      </w:r>
    </w:p>
    <w:p>
      <w:r>
        <w:t>이미지: http://www.foodsafetykorea.go.kr/uploadimg/cook/20_00502_2.png</w:t>
      </w:r>
    </w:p>
    <w:p>
      <w:r>
        <w:t>단계 3: 3. 썰어 놓은 채소에 소금과 물을 넣고</w:t>
        <w:br/>
        <w:t>살짝 절여, 물기를 짜놓는다.</w:t>
      </w:r>
    </w:p>
    <w:p>
      <w:r>
        <w:t>이미지: http://www.foodsafetykorea.go.kr/uploadimg/cook/20_00502_3.png</w:t>
      </w:r>
    </w:p>
    <w:p>
      <w:r>
        <w:t>단계 4: 4. 삶아 놓은 감자를 채에 내리고</w:t>
        <w:br/>
        <w:t>생크림을 넣어 섞는다.</w:t>
      </w:r>
    </w:p>
    <w:p>
      <w:r>
        <w:t>이미지: http://www.foodsafetykorea.go.kr/uploadimg/cook/20_00502_4.png</w:t>
      </w:r>
    </w:p>
    <w:p>
      <w:r>
        <w:t>단계 5: 5. 생크림을 넣은 감자에 절여 놓은 채소와</w:t>
        <w:br/>
        <w:t>모짜렐라치즈를 넣고 골고루 섞는다.</w:t>
      </w:r>
    </w:p>
    <w:p>
      <w:r>
        <w:t>이미지: http://www.foodsafetykorea.go.kr/uploadimg/cook/20_00502_5.png</w:t>
      </w:r>
    </w:p>
    <w:p>
      <w:r>
        <w:t>단계 6: 6. 섞여진 감자를 크로켓 모양을 만들어</w:t>
        <w:br/>
        <w:t>밀가루, 달걀물, 빵가루를 묻혀 튀김기름</w:t>
        <w:br/>
        <w:t>170~180℃ 온도에서 바삭하게 튀겨</w:t>
        <w:br/>
        <w:t>냅킨에 올려 기름을 제거하고, 접시에</w:t>
        <w:br/>
        <w:t>담아 완성한다.</w:t>
      </w:r>
    </w:p>
    <w:p>
      <w:r>
        <w:t>이미지: http://www.foodsafetykorea.go.kr/uploadimg/cook/20_00502_6.png</w:t>
      </w:r>
    </w:p>
    <w:p>
      <w:pPr>
        <w:pStyle w:val="Heading2"/>
      </w:pPr>
      <w:r>
        <w:t>기타 정보</w:t>
      </w:r>
    </w:p>
    <w:p>
      <w:r>
        <w:t xml:space="preserve">해시태그: </w:t>
      </w:r>
    </w:p>
    <w:p>
      <w:r>
        <w:t>변경일자: None</w:t>
      </w:r>
    </w:p>
    <w:p>
      <w:r>
        <w:br w:type="page"/>
      </w:r>
    </w:p>
    <w:p>
      <w:pPr>
        <w:pStyle w:val="Heading1"/>
      </w:pPr>
      <w:r>
        <w:t>코코넛밀크카레</w:t>
      </w:r>
    </w:p>
    <w:p>
      <w:pPr>
        <w:pStyle w:val="Heading2"/>
      </w:pPr>
      <w:r>
        <w:t>기본 정보</w:t>
      </w:r>
    </w:p>
    <w:p>
      <w:r>
        <w:t>일련번호: 503</w:t>
      </w:r>
    </w:p>
    <w:p>
      <w:r>
        <w:t>조리방법: 끓이기</w:t>
      </w:r>
    </w:p>
    <w:p>
      <w:r>
        <w:t>요리종류: 반찬</w:t>
      </w:r>
    </w:p>
    <w:p>
      <w:pPr>
        <w:pStyle w:val="Heading2"/>
      </w:pPr>
      <w:r>
        <w:t>영양 정보</w:t>
      </w:r>
    </w:p>
    <w:p>
      <w:r>
        <w:t>중량(1인분): g</w:t>
      </w:r>
    </w:p>
    <w:p>
      <w:r>
        <w:t>열량: 330.2 kcal</w:t>
      </w:r>
    </w:p>
    <w:p>
      <w:r>
        <w:t>탄수화물: 27g</w:t>
      </w:r>
    </w:p>
    <w:p>
      <w:r>
        <w:t>단백질: 24g</w:t>
      </w:r>
    </w:p>
    <w:p>
      <w:r>
        <w:t>지방: 14g</w:t>
      </w:r>
    </w:p>
    <w:p>
      <w:r>
        <w:t>나트륨: 389.6mg</w:t>
      </w:r>
    </w:p>
    <w:p>
      <w:pPr>
        <w:pStyle w:val="Heading2"/>
      </w:pPr>
      <w:r>
        <w:t>재료 정보</w:t>
      </w:r>
    </w:p>
    <w:p>
      <w:r>
        <w:t>두부(100g), 소금(0.3g), 코코넛밀크(20g), 당근(20g)</w:t>
        <w:br/>
        <w:t>양파(20g), 브로컬리(20g), 돼지고기(50g), 감자(20g)</w:t>
        <w:br/>
        <w:t>버터(10g), 카레가루(30g), 물(250g)</w:t>
      </w:r>
    </w:p>
    <w:p>
      <w:pPr>
        <w:pStyle w:val="Heading2"/>
      </w:pPr>
      <w:r>
        <w:t>조리 방법</w:t>
      </w:r>
    </w:p>
    <w:p>
      <w:r>
        <w:t>단계 1: 1. 두부는 소창에 넣고, 짜서 물기를</w:t>
        <w:br/>
        <w:t>제거하고, 으깨어 놓는다.</w:t>
      </w:r>
    </w:p>
    <w:p>
      <w:r>
        <w:t>이미지: http://www.foodsafetykorea.go.kr/uploadimg/cook/20_00503_1.png</w:t>
      </w:r>
    </w:p>
    <w:p>
      <w:r>
        <w:t>단계 2: 2. 으깬 두부에 소금과 코코넛 밀크를</w:t>
        <w:br/>
        <w:t>넣고 골고루 섞는다.</w:t>
      </w:r>
    </w:p>
    <w:p>
      <w:r>
        <w:t>이미지: http://www.foodsafetykorea.go.kr/uploadimg/cook/20_00503_2.png</w:t>
      </w:r>
    </w:p>
    <w:p>
      <w:r>
        <w:t>단계 3: 3. 섞여진 두부를 김이 오른 찜통에 넣고</w:t>
        <w:br/>
        <w:t>약 5분 정도 찐다.</w:t>
      </w:r>
    </w:p>
    <w:p>
      <w:r>
        <w:t>이미지: http://www.foodsafetykorea.go.kr/uploadimg/cook/20_00503_3.png</w:t>
      </w:r>
    </w:p>
    <w:p>
      <w:r>
        <w:t>단계 4: 4. 당근과 양파는 사각지게 썰고,</w:t>
        <w:br/>
        <w:t>브로컬리는 데쳐 당근 크기로 썰어</w:t>
        <w:br/>
        <w:t>놓는다.</w:t>
      </w:r>
    </w:p>
    <w:p>
      <w:r>
        <w:t>이미지: http://www.foodsafetykorea.go.kr/uploadimg/cook/20_00503_4.png</w:t>
      </w:r>
    </w:p>
    <w:p>
      <w:r>
        <w:t>단계 5: 5. 돼지고기와 감자는 당근 크기로 썰어</w:t>
        <w:br/>
        <w:t>주고, 냄비에 버터를 녹여 돼지고기를</w:t>
        <w:br/>
        <w:t>먼저 볶다가 양파와 당근, 감자,</w:t>
        <w:br/>
        <w:t>브로컬리를 넣고 다시 볶아 준 뒤,</w:t>
        <w:br/>
        <w:t>쪄놓은 두부를 넣어 한 번 더 볶아준다.</w:t>
      </w:r>
    </w:p>
    <w:p>
      <w:r>
        <w:t>이미지: http://www.foodsafetykorea.go.kr/uploadimg/cook/20_00503_5.png</w:t>
      </w:r>
    </w:p>
    <w:p>
      <w:r>
        <w:t>단계 6: 6. 볶아지는 냄비(⑤)에 카레 가루를 넣고</w:t>
        <w:br/>
        <w:t>살짝 더 볶아준 뒤, 물을 넣고 자작하게</w:t>
        <w:br/>
        <w:t>끓여 완성한다.</w:t>
      </w:r>
    </w:p>
    <w:p>
      <w:r>
        <w:t>이미지: http://www.foodsafetykorea.go.kr/uploadimg/cook/20_00503_6.png</w:t>
      </w:r>
    </w:p>
    <w:p>
      <w:pPr>
        <w:pStyle w:val="Heading2"/>
      </w:pPr>
      <w:r>
        <w:t>기타 정보</w:t>
      </w:r>
    </w:p>
    <w:p>
      <w:r>
        <w:t xml:space="preserve">해시태그: </w:t>
      </w:r>
    </w:p>
    <w:p>
      <w:r>
        <w:t>변경일자: None</w:t>
      </w:r>
    </w:p>
    <w:p>
      <w:r>
        <w:br w:type="page"/>
      </w:r>
    </w:p>
    <w:p>
      <w:pPr>
        <w:pStyle w:val="Heading1"/>
      </w:pPr>
      <w:r>
        <w:t>소고기리조또롤</w:t>
      </w:r>
    </w:p>
    <w:p>
      <w:pPr>
        <w:pStyle w:val="Heading2"/>
      </w:pPr>
      <w:r>
        <w:t>기본 정보</w:t>
      </w:r>
    </w:p>
    <w:p>
      <w:r>
        <w:t>일련번호: 504</w:t>
      </w:r>
    </w:p>
    <w:p>
      <w:r>
        <w:t>조리방법: 끓이기</w:t>
      </w:r>
    </w:p>
    <w:p>
      <w:r>
        <w:t>요리종류: 밥</w:t>
      </w:r>
    </w:p>
    <w:p>
      <w:pPr>
        <w:pStyle w:val="Heading2"/>
      </w:pPr>
      <w:r>
        <w:t>영양 정보</w:t>
      </w:r>
    </w:p>
    <w:p>
      <w:r>
        <w:t>중량(1인분): g</w:t>
      </w:r>
    </w:p>
    <w:p>
      <w:r>
        <w:t>열량: 382.5 kcal</w:t>
      </w:r>
    </w:p>
    <w:p>
      <w:r>
        <w:t>탄수화물: 18.7g</w:t>
      </w:r>
    </w:p>
    <w:p>
      <w:r>
        <w:t>단백질: 36g</w:t>
      </w:r>
    </w:p>
    <w:p>
      <w:r>
        <w:t>지방: 18.2g</w:t>
      </w:r>
    </w:p>
    <w:p>
      <w:r>
        <w:t>나트륨: 416.6mg</w:t>
      </w:r>
    </w:p>
    <w:p>
      <w:pPr>
        <w:pStyle w:val="Heading2"/>
      </w:pPr>
      <w:r>
        <w:t>재료 정보</w:t>
      </w:r>
    </w:p>
    <w:p>
      <w:r>
        <w:t>쌀(50g), 강황가루(20g), 버터(10g)</w:t>
        <w:br/>
        <w:t>마늘(10g), 양파(20g), 새송이(30g), 파프리카(30g)</w:t>
        <w:br/>
        <w:t>소고기(150g), 소금(0.1g), 후춧가루(0.02g)</w:t>
        <w:br/>
        <w:t>하얀된장(10g), 생크림(20g), 육수(200g)</w:t>
      </w:r>
    </w:p>
    <w:p>
      <w:pPr>
        <w:pStyle w:val="Heading2"/>
      </w:pPr>
      <w:r>
        <w:t>조리 방법</w:t>
      </w:r>
    </w:p>
    <w:p>
      <w:r>
        <w:t>단계 1: 1. 쌀은 불려 놓고, 마늘은 작게 다지고,</w:t>
        <w:br/>
        <w:t>양파는 새송이와 파프리카와 함께</w:t>
        <w:br/>
        <w:t>입자를 크게 다져 준비한다.</w:t>
      </w:r>
    </w:p>
    <w:p>
      <w:r>
        <w:t>이미지: http://www.foodsafetykorea.go.kr/uploadimg/cook/20_00504_1.png</w:t>
      </w:r>
    </w:p>
    <w:p>
      <w:r>
        <w:t>단계 2: 2. 소고기는 포를 넓게 떠서 소금과</w:t>
        <w:br/>
        <w:t>후춧가루를 뿌려 밑간을 해 놓는다.</w:t>
      </w:r>
    </w:p>
    <w:p>
      <w:r>
        <w:t>이미지: http://www.foodsafetykorea.go.kr/uploadimg/cook/20_00504_2.png</w:t>
      </w:r>
    </w:p>
    <w:p>
      <w:r>
        <w:t>단계 3: 3. 냄비에 버터를 넣고, 마늘과 양파를</w:t>
        <w:br/>
        <w:t>먼저 볶다가, 새송이와 파프리카를</w:t>
        <w:br/>
        <w:t>넣는다.</w:t>
      </w:r>
    </w:p>
    <w:p>
      <w:r>
        <w:t>이미지: http://www.foodsafetykorea.go.kr/uploadimg/cook/20_00504_3.png</w:t>
      </w:r>
    </w:p>
    <w:p>
      <w:r>
        <w:t>단계 4: 4. ③번에 다시 불린 쌀과 강화를 넣고,</w:t>
        <w:br/>
        <w:t>볶다가 불을 줄여, 쌀이 익을 때까지</w:t>
        <w:br/>
        <w:t>익혀 준다.</w:t>
      </w:r>
    </w:p>
    <w:p>
      <w:r>
        <w:t>이미지: http://www.foodsafetykorea.go.kr/uploadimg/cook/20_00504_4.png</w:t>
      </w:r>
    </w:p>
    <w:p>
      <w:r>
        <w:t>단계 5: 5. 쌀이 익으면, 밑간이 되어 있는</w:t>
        <w:br/>
        <w:t>소고기에 넣고 돌돌 말아 준비한다.</w:t>
      </w:r>
    </w:p>
    <w:p>
      <w:r>
        <w:t>이미지: http://www.foodsafetykorea.go.kr/uploadimg/cook/20_00504_5.png</w:t>
      </w:r>
    </w:p>
    <w:p>
      <w:r>
        <w:t>단계 6: 6. 하얀 된장에 생크림을 넣어 골고루 섞고,</w:t>
        <w:br/>
        <w:t>냄비에 육수를 넣고 생크림을 섞은 하얀</w:t>
        <w:br/>
        <w:t>된장을 넣어 끓으면, 말아놓은 소고기를</w:t>
        <w:br/>
        <w:t>넣고 은근히 졸여 완성한다.</w:t>
      </w:r>
    </w:p>
    <w:p>
      <w:r>
        <w:t>이미지: http://www.foodsafetykorea.go.kr/uploadimg/cook/20_00504_6.png</w:t>
      </w:r>
    </w:p>
    <w:p>
      <w:pPr>
        <w:pStyle w:val="Heading2"/>
      </w:pPr>
      <w:r>
        <w:t>기타 정보</w:t>
      </w:r>
    </w:p>
    <w:p>
      <w:r>
        <w:t xml:space="preserve">해시태그: </w:t>
      </w:r>
    </w:p>
    <w:p>
      <w:r>
        <w:t>변경일자: None</w:t>
      </w:r>
    </w:p>
    <w:p>
      <w:r>
        <w:br w:type="page"/>
      </w:r>
    </w:p>
    <w:p>
      <w:pPr>
        <w:pStyle w:val="Heading1"/>
      </w:pPr>
      <w:r>
        <w:t>둥지튀김</w:t>
      </w:r>
    </w:p>
    <w:p>
      <w:pPr>
        <w:pStyle w:val="Heading2"/>
      </w:pPr>
      <w:r>
        <w:t>기본 정보</w:t>
      </w:r>
    </w:p>
    <w:p>
      <w:r>
        <w:t>일련번호: 505</w:t>
      </w:r>
    </w:p>
    <w:p>
      <w:r>
        <w:t>조리방법: 튀기기</w:t>
      </w:r>
    </w:p>
    <w:p>
      <w:r>
        <w:t>요리종류: 반찬</w:t>
      </w:r>
    </w:p>
    <w:p>
      <w:pPr>
        <w:pStyle w:val="Heading2"/>
      </w:pPr>
      <w:r>
        <w:t>영양 정보</w:t>
      </w:r>
    </w:p>
    <w:p>
      <w:r>
        <w:t>중량(1인분): g</w:t>
      </w:r>
    </w:p>
    <w:p>
      <w:r>
        <w:t>열량: 1028.5 kcal</w:t>
      </w:r>
    </w:p>
    <w:p>
      <w:r>
        <w:t>탄수화물: 149.1g</w:t>
      </w:r>
    </w:p>
    <w:p>
      <w:r>
        <w:t>단백질: 242.2g</w:t>
      </w:r>
    </w:p>
    <w:p>
      <w:r>
        <w:t>지방: 37.3g</w:t>
      </w:r>
    </w:p>
    <w:p>
      <w:r>
        <w:t>나트륨: 74.9mg</w:t>
      </w:r>
    </w:p>
    <w:p>
      <w:pPr>
        <w:pStyle w:val="Heading2"/>
      </w:pPr>
      <w:r>
        <w:t>재료 정보</w:t>
      </w:r>
    </w:p>
    <w:p>
      <w:r>
        <w:t>닭고기살(150g), 소금(0.3g), 후춧가루(0.2g), 달걀(50g)</w:t>
        <w:br/>
        <w:t>녹말가루(20g), 백년초국수(20g), 뽕잎국수(20g)</w:t>
        <w:br/>
        <w:t>치자국수(20g), 튀김기름(400g)</w:t>
        <w:br/>
        <w:t>- 소스 : 레몬(10g), 설탕(20g), 연유(10g), 물(50g)</w:t>
        <w:br/>
        <w:t>다진 마늘(10g), 생강(5g), 식초(20g), 녹말가루(20g)</w:t>
      </w:r>
    </w:p>
    <w:p>
      <w:pPr>
        <w:pStyle w:val="Heading2"/>
      </w:pPr>
      <w:r>
        <w:t>조리 방법</w:t>
      </w:r>
    </w:p>
    <w:p>
      <w:r>
        <w:t>단계 1: 1. 닭고기살은 작게 썰어 소금과 후춧</w:t>
        <w:br/>
        <w:t>가루를 살짝 뿌려 밑간을 하고 달걀을</w:t>
        <w:br/>
        <w:t>넣어 섞는다.</w:t>
      </w:r>
    </w:p>
    <w:p>
      <w:r>
        <w:t>이미지: http://www.foodsafetykorea.go.kr/uploadimg/cook/20_00505_1.png</w:t>
      </w:r>
    </w:p>
    <w:p>
      <w:r>
        <w:t>단계 2: 2. 달걀을 넣어 섞은 닭고기 살에 녹말</w:t>
        <w:br/>
        <w:t>가루를 넣어 골고루 묻힌다.</w:t>
      </w:r>
    </w:p>
    <w:p>
      <w:r>
        <w:t>이미지: http://www.foodsafetykorea.go.kr/uploadimg/cook/20_00505_2.png</w:t>
      </w:r>
    </w:p>
    <w:p>
      <w:r>
        <w:t>단계 3: 3. 국수는 각각 끓는 물에 살짝 데쳐 물기를</w:t>
        <w:br/>
        <w:t>빼놓는다.</w:t>
      </w:r>
    </w:p>
    <w:p>
      <w:r>
        <w:t>이미지: http://www.foodsafetykorea.go.kr/uploadimg/cook/20_00505_3.png</w:t>
      </w:r>
    </w:p>
    <w:p>
      <w:r>
        <w:t>단계 4: 4. 물기가 빠진 국수는 튀김기름 170℃</w:t>
        <w:br/>
        <w:t>온도에서 각각 작은 채에 그대로 살짝</w:t>
        <w:br/>
        <w:t>튀겨 둥지를 만든 후 기름을 냅킨에</w:t>
        <w:br/>
        <w:t>빼 놓는다.</w:t>
      </w:r>
    </w:p>
    <w:p>
      <w:r>
        <w:t>이미지: http://www.foodsafetykorea.go.kr/uploadimg/cook/20_00505_4.png</w:t>
      </w:r>
    </w:p>
    <w:p>
      <w:r>
        <w:t>단계 5: 5. 녹말가루를 묻힌 닭고기살도 튀김</w:t>
        <w:br/>
        <w:t>기름에 튀겨 기름을 빼 놓은 둥지국수</w:t>
        <w:br/>
        <w:t>위에 올린다.</w:t>
      </w:r>
    </w:p>
    <w:p>
      <w:r>
        <w:t>이미지: http://www.foodsafetykorea.go.kr/uploadimg/cook/20_00505_5.png</w:t>
      </w:r>
    </w:p>
    <w:p>
      <w:r>
        <w:t>단계 6: 6. 냄비에 레몬과 설탕을 넣고 물을 넣어</w:t>
        <w:br/>
        <w:t>끓이다가 레몬은 건져 내고, 마늘과</w:t>
        <w:br/>
        <w:t>생강, 연유, 식초, 녹말을 풀어 넣고</w:t>
        <w:br/>
        <w:t>살짝 한 번 더 끓여 녹말소스를 만들어,</w:t>
        <w:br/>
        <w:t>튀겨진 닭고기 위에 올려 완성한다.</w:t>
      </w:r>
    </w:p>
    <w:p>
      <w:r>
        <w:t>이미지: http://www.foodsafetykorea.go.kr/uploadimg/cook/20_00505_6.png</w:t>
      </w:r>
    </w:p>
    <w:p>
      <w:pPr>
        <w:pStyle w:val="Heading2"/>
      </w:pPr>
      <w:r>
        <w:t>기타 정보</w:t>
      </w:r>
    </w:p>
    <w:p>
      <w:r>
        <w:t>해시태그: 백년초국수</w:t>
      </w:r>
    </w:p>
    <w:p>
      <w:r>
        <w:t>변경일자: None</w:t>
      </w:r>
    </w:p>
    <w:p>
      <w:r>
        <w:br w:type="page"/>
      </w:r>
    </w:p>
    <w:p>
      <w:pPr>
        <w:pStyle w:val="Heading1"/>
      </w:pPr>
      <w:r>
        <w:t>새우와스테이크</w:t>
      </w:r>
    </w:p>
    <w:p>
      <w:pPr>
        <w:pStyle w:val="Heading2"/>
      </w:pPr>
      <w:r>
        <w:t>기본 정보</w:t>
      </w:r>
    </w:p>
    <w:p>
      <w:r>
        <w:t>일련번호: 506</w:t>
      </w:r>
    </w:p>
    <w:p>
      <w:r>
        <w:t>조리방법: 굽기</w:t>
      </w:r>
    </w:p>
    <w:p>
      <w:r>
        <w:t>요리종류: 일품</w:t>
      </w:r>
    </w:p>
    <w:p>
      <w:pPr>
        <w:pStyle w:val="Heading2"/>
      </w:pPr>
      <w:r>
        <w:t>영양 정보</w:t>
      </w:r>
    </w:p>
    <w:p>
      <w:r>
        <w:t>중량(1인분): g</w:t>
      </w:r>
    </w:p>
    <w:p>
      <w:r>
        <w:t>열량: 508.4 kcal</w:t>
      </w:r>
    </w:p>
    <w:p>
      <w:r>
        <w:t>탄수화물: 6.3g</w:t>
      </w:r>
    </w:p>
    <w:p>
      <w:r>
        <w:t>단백질: 36.2g</w:t>
      </w:r>
    </w:p>
    <w:p>
      <w:r>
        <w:t>지방: 37.6g</w:t>
      </w:r>
    </w:p>
    <w:p>
      <w:r>
        <w:t>나트륨: 194.4mg</w:t>
      </w:r>
    </w:p>
    <w:p>
      <w:pPr>
        <w:pStyle w:val="Heading2"/>
      </w:pPr>
      <w:r>
        <w:t>재료 정보</w:t>
      </w:r>
    </w:p>
    <w:p>
      <w:r>
        <w:t>새우(60g), 버터(10g), 소고기(120g), 로즈마리(2g)</w:t>
        <w:br/>
        <w:t>소금(0.3g), 후춧가루(2g)</w:t>
        <w:br/>
        <w:t>- 소스 : 와인(50g), 설탕(20g), 당근(20g), 양파(20g)</w:t>
        <w:br/>
        <w:t>토마토(30g), 마늘(20g), 대파(10g), 발사믹소스(20g)</w:t>
        <w:br/>
        <w:t>- 곁들임채소 : 아스파라거스(20g), 브로컬리(20g)</w:t>
        <w:br/>
        <w:t>새송이(20g), 가지(30g)</w:t>
      </w:r>
    </w:p>
    <w:p>
      <w:pPr>
        <w:pStyle w:val="Heading2"/>
      </w:pPr>
      <w:r>
        <w:t>조리 방법</w:t>
      </w:r>
    </w:p>
    <w:p>
      <w:r>
        <w:t>단계 1: 1. 새우는 꼬리를 자르고 내장을 제거</w:t>
        <w:br/>
        <w:t>한다.</w:t>
      </w:r>
    </w:p>
    <w:p>
      <w:r>
        <w:t>이미지: http://www.foodsafetykorea.go.kr/uploadimg/cook/20_00506_1.png</w:t>
      </w:r>
    </w:p>
    <w:p>
      <w:r>
        <w:t>단계 2: 2. 스테이크 소고기는 소금과 로즈마리를</w:t>
        <w:br/>
        <w:t>뿌리고 후춧가루를 살짝 뿌려 놓는다.</w:t>
      </w:r>
    </w:p>
    <w:p>
      <w:r>
        <w:t>이미지: http://www.foodsafetykorea.go.kr/uploadimg/cook/20_00506_2.png</w:t>
      </w:r>
    </w:p>
    <w:p>
      <w:r>
        <w:t>단계 3: 3. 아스파라거스는 팬에 기름 없이</w:t>
        <w:br/>
        <w:t>굽는다.</w:t>
      </w:r>
    </w:p>
    <w:p>
      <w:r>
        <w:t>이미지: http://www.foodsafetykorea.go.kr/uploadimg/cook/20_00506_3.png</w:t>
      </w:r>
    </w:p>
    <w:p>
      <w:r>
        <w:t>단계 4: 4. 새송이와 가지는 길게 썰어 브로컬리와</w:t>
        <w:br/>
        <w:t>함께 기름 없이 팬에 살짝 구워 놓는다.</w:t>
      </w:r>
    </w:p>
    <w:p>
      <w:r>
        <w:t>이미지: http://www.foodsafetykorea.go.kr/uploadimg/cook/20_00506_4.png</w:t>
      </w:r>
    </w:p>
    <w:p>
      <w:r>
        <w:t>단계 5: 5. 팬에 버터를 살짝 넣고 새우를 굽고,</w:t>
        <w:br/>
        <w:t>스테이크를 구워 접시에 담는다.</w:t>
      </w:r>
    </w:p>
    <w:p>
      <w:r>
        <w:t>이미지: http://www.foodsafetykorea.go.kr/uploadimg/cook/20_00506_5.png</w:t>
      </w:r>
    </w:p>
    <w:p>
      <w:r>
        <w:t>단계 6: 6. 팬에 와인과 설탕을 넣고 끓이다가,</w:t>
        <w:br/>
        <w:t>당근, 양파와 토마토 마늘, 대파를 다져</w:t>
        <w:br/>
        <w:t>넣고 볶듯이 끓이다가 발사믹소스를</w:t>
        <w:br/>
        <w:t>넣고 한 번 더 졸인 소스를 스테이크</w:t>
        <w:br/>
        <w:t>위에 얹고, 브로컬리와 새송이, 가지,</w:t>
        <w:br/>
        <w:t>아스파라거스를 함께 놓아 완성한다.</w:t>
      </w:r>
    </w:p>
    <w:p>
      <w:r>
        <w:t>이미지: http://www.foodsafetykorea.go.kr/uploadimg/cook/20_00506_6.png</w:t>
      </w:r>
    </w:p>
    <w:p>
      <w:pPr>
        <w:pStyle w:val="Heading2"/>
      </w:pPr>
      <w:r>
        <w:t>기타 정보</w:t>
      </w:r>
    </w:p>
    <w:p>
      <w:r>
        <w:t xml:space="preserve">해시태그: </w:t>
      </w:r>
    </w:p>
    <w:p>
      <w:r>
        <w:t>변경일자: None</w:t>
      </w:r>
    </w:p>
    <w:p>
      <w:r>
        <w:br w:type="page"/>
      </w:r>
    </w:p>
    <w:p>
      <w:pPr>
        <w:pStyle w:val="Heading1"/>
      </w:pPr>
      <w:r>
        <w:t>함초삼겹</w:t>
      </w:r>
    </w:p>
    <w:p>
      <w:pPr>
        <w:pStyle w:val="Heading2"/>
      </w:pPr>
      <w:r>
        <w:t>기본 정보</w:t>
      </w:r>
    </w:p>
    <w:p>
      <w:r>
        <w:t>일련번호: 507</w:t>
      </w:r>
    </w:p>
    <w:p>
      <w:r>
        <w:t>조리방법: 굽기</w:t>
      </w:r>
    </w:p>
    <w:p>
      <w:r>
        <w:t>요리종류: 반찬</w:t>
      </w:r>
    </w:p>
    <w:p>
      <w:pPr>
        <w:pStyle w:val="Heading2"/>
      </w:pPr>
      <w:r>
        <w:t>영양 정보</w:t>
      </w:r>
    </w:p>
    <w:p>
      <w:r>
        <w:t>중량(1인분): g</w:t>
      </w:r>
    </w:p>
    <w:p>
      <w:r>
        <w:t>열량: 618.4 kcal</w:t>
      </w:r>
    </w:p>
    <w:p>
      <w:r>
        <w:t>탄수화물: 22.5g</w:t>
      </w:r>
    </w:p>
    <w:p>
      <w:r>
        <w:t>단백질: 31.8g</w:t>
      </w:r>
    </w:p>
    <w:p>
      <w:r>
        <w:t>지방: 44.6g</w:t>
      </w:r>
    </w:p>
    <w:p>
      <w:r>
        <w:t>나트륨: 136.9mg</w:t>
      </w:r>
    </w:p>
    <w:p>
      <w:pPr>
        <w:pStyle w:val="Heading2"/>
      </w:pPr>
      <w:r>
        <w:t>재료 정보</w:t>
      </w:r>
    </w:p>
    <w:p>
      <w:r>
        <w:t>통삼겹살(150g), 함초가루(10g), 소금(0.5g), 후춧가루(0.2g)</w:t>
        <w:br/>
        <w:t>부추(30g), 버터(5g)</w:t>
        <w:br/>
        <w:t>- 소스 : 유자청(20g), 쌈장(10g), 설탕(20g), 생크림(20g)</w:t>
        <w:br/>
        <w:t>연두부(30g), 양파(20g), 당근(20g)</w:t>
      </w:r>
    </w:p>
    <w:p>
      <w:pPr>
        <w:pStyle w:val="Heading2"/>
      </w:pPr>
      <w:r>
        <w:t>조리 방법</w:t>
      </w:r>
    </w:p>
    <w:p>
      <w:r>
        <w:t>단계 1: 1. 통 삼겹살에 함초와 소금, 후춧가루를</w:t>
        <w:br/>
        <w:t>뿌려 숙성을 시킨다.</w:t>
      </w:r>
    </w:p>
    <w:p>
      <w:r>
        <w:t>이미지: http://www.foodsafetykorea.go.kr/uploadimg/cook/20_00507_1.png</w:t>
      </w:r>
    </w:p>
    <w:p>
      <w:r>
        <w:t>단계 2: 2. 부추는 약 6cm 길이로 썰고, 양파는</w:t>
        <w:br/>
        <w:t>채를 썰어 놓고, 당근은 납작하게</w:t>
        <w:br/>
        <w:t>편으로 썰어 준비한다.</w:t>
      </w:r>
    </w:p>
    <w:p>
      <w:r>
        <w:t>이미지: http://www.foodsafetykorea.go.kr/uploadimg/cook/20_00507_2.png</w:t>
      </w:r>
    </w:p>
    <w:p>
      <w:r>
        <w:t>단계 3: 3. 연두부는 잘게 다져 놓는다.</w:t>
      </w:r>
    </w:p>
    <w:p>
      <w:r>
        <w:t>이미지: http://www.foodsafetykorea.go.kr/uploadimg/cook/20_00507_3.png</w:t>
      </w:r>
    </w:p>
    <w:p>
      <w:r>
        <w:t>단계 4: 4. 유자청에 쌈장과 설탕, 생크림을 넣어</w:t>
        <w:br/>
        <w:t>골고루 섞는다.</w:t>
      </w:r>
    </w:p>
    <w:p>
      <w:r>
        <w:t>이미지: http://www.foodsafetykorea.go.kr/uploadimg/cook/20_00507_4.png</w:t>
      </w:r>
    </w:p>
    <w:p>
      <w:r>
        <w:t>단계 5: 5. 골고루 섞은 유자청에 다져 놓은</w:t>
        <w:br/>
        <w:t>연두부를 넣어 섞어 냄비에 넣고, 썰어</w:t>
        <w:br/>
        <w:t>놓은 양파와 당근을 넣어 은근히 끓여</w:t>
        <w:br/>
        <w:t>소스를 만들어 놓는다.</w:t>
      </w:r>
    </w:p>
    <w:p>
      <w:r>
        <w:t>이미지: http://www.foodsafetykorea.go.kr/uploadimg/cook/20_00507_5.png</w:t>
      </w:r>
    </w:p>
    <w:p>
      <w:r>
        <w:t>단계 6: 6. 숙성시킨 통삼겹은 버터를 녹인 팬에</w:t>
        <w:br/>
        <w:t>살짝 구워 다시 오븐에서 20분 정도</w:t>
        <w:br/>
        <w:t>익힌 후 먹기 좋게 썰은 뒤, 접시에</w:t>
        <w:br/>
        <w:t>부추를 깔고 그 위에 구워진 삼겹을</w:t>
        <w:br/>
        <w:t>올리고 소스를 얹어 완성한다.</w:t>
      </w:r>
    </w:p>
    <w:p>
      <w:r>
        <w:t>이미지: http://www.foodsafetykorea.go.kr/uploadimg/cook/20_00507_6.png</w:t>
      </w:r>
    </w:p>
    <w:p>
      <w:pPr>
        <w:pStyle w:val="Heading2"/>
      </w:pPr>
      <w:r>
        <w:t>기타 정보</w:t>
      </w:r>
    </w:p>
    <w:p>
      <w:r>
        <w:t>해시태그: 함초</w:t>
      </w:r>
    </w:p>
    <w:p>
      <w:r>
        <w:t>변경일자: None</w:t>
      </w:r>
    </w:p>
    <w:p>
      <w:r>
        <w:br w:type="page"/>
      </w:r>
    </w:p>
    <w:p>
      <w:pPr>
        <w:pStyle w:val="Heading1"/>
      </w:pPr>
      <w:r>
        <w:t>햄버거스테이크</w:t>
      </w:r>
    </w:p>
    <w:p>
      <w:pPr>
        <w:pStyle w:val="Heading2"/>
      </w:pPr>
      <w:r>
        <w:t>기본 정보</w:t>
      </w:r>
    </w:p>
    <w:p>
      <w:r>
        <w:t>일련번호: 508</w:t>
      </w:r>
    </w:p>
    <w:p>
      <w:r>
        <w:t>조리방법: 굽기</w:t>
      </w:r>
    </w:p>
    <w:p>
      <w:r>
        <w:t>요리종류: 반찬</w:t>
      </w:r>
    </w:p>
    <w:p>
      <w:pPr>
        <w:pStyle w:val="Heading2"/>
      </w:pPr>
      <w:r>
        <w:t>영양 정보</w:t>
      </w:r>
    </w:p>
    <w:p>
      <w:r>
        <w:t>중량(1인분): g</w:t>
      </w:r>
    </w:p>
    <w:p>
      <w:r>
        <w:t>열량: 420.4 kcal</w:t>
      </w:r>
    </w:p>
    <w:p>
      <w:r>
        <w:t>탄수화물: 8g</w:t>
      </w:r>
    </w:p>
    <w:p>
      <w:r>
        <w:t>단백질: 30.4g</w:t>
      </w:r>
    </w:p>
    <w:p>
      <w:r>
        <w:t>지방: 29.6g</w:t>
      </w:r>
    </w:p>
    <w:p>
      <w:r>
        <w:t>나트륨: 193.2mg</w:t>
      </w:r>
    </w:p>
    <w:p>
      <w:pPr>
        <w:pStyle w:val="Heading2"/>
      </w:pPr>
      <w:r>
        <w:t>재료 정보</w:t>
      </w:r>
    </w:p>
    <w:p>
      <w:r>
        <w:t>다진 돼지고기(60g), 다진 소고기(60g), 다진 마늘(10g)</w:t>
        <w:br/>
        <w:t>로즈마리(2g), 빵가루(20g), 후춧가루(0.2g), 파프리카(20g)</w:t>
        <w:br/>
        <w:t>- 소스 : 양파(20g), 플레인요거트(20g), 설탕(10g)</w:t>
        <w:br/>
        <w:t>매실액(10g), 식초(5g), 녹말가루(10g)</w:t>
        <w:br/>
        <w:t>- 곁들임채소 : 어린잎(5g)</w:t>
      </w:r>
    </w:p>
    <w:p>
      <w:pPr>
        <w:pStyle w:val="Heading2"/>
      </w:pPr>
      <w:r>
        <w:t>조리 방법</w:t>
      </w:r>
    </w:p>
    <w:p>
      <w:r>
        <w:t>단계 1: 1. 돼지고기와 소고기를 섞어, 매실액을</w:t>
        <w:br/>
        <w:t>넣고 30분 정도 냉장고에서 숙성을</w:t>
        <w:br/>
        <w:t>시킨다.</w:t>
      </w:r>
    </w:p>
    <w:p>
      <w:r>
        <w:t>이미지: http://www.foodsafetykorea.go.kr/uploadimg/cook/20_00508_1.png</w:t>
      </w:r>
    </w:p>
    <w:p>
      <w:r>
        <w:t>단계 2: 2. 숙성된 돼지고기와 소고기에 다진마늘,</w:t>
        <w:br/>
        <w:t>로즈마리, 빵가루, 후춧가루를 넣고</w:t>
        <w:br/>
        <w:t>골고루 섞는다.</w:t>
      </w:r>
    </w:p>
    <w:p>
      <w:r>
        <w:t>이미지: http://www.foodsafetykorea.go.kr/uploadimg/cook/20_00508_2.png</w:t>
      </w:r>
    </w:p>
    <w:p>
      <w:r>
        <w:t>단계 3: 3. 파프리카는 반으로 잘라 그 안에 씨를</w:t>
        <w:br/>
        <w:t>수저를 이용해서 파낸다.</w:t>
      </w:r>
    </w:p>
    <w:p>
      <w:r>
        <w:t>이미지: http://www.foodsafetykorea.go.kr/uploadimg/cook/20_00508_3.png</w:t>
      </w:r>
    </w:p>
    <w:p>
      <w:r>
        <w:t>단계 4: 4. 속을 파낸 파프리카에 양념한 고기를</w:t>
        <w:br/>
        <w:t>넣고, 꼭꼭 눌러 두툼하게 잘라 구워</w:t>
        <w:br/>
        <w:t>접시에 담는다.</w:t>
      </w:r>
    </w:p>
    <w:p>
      <w:r>
        <w:t>이미지: http://www.foodsafetykorea.go.kr/uploadimg/cook/20_00508_4.png</w:t>
      </w:r>
    </w:p>
    <w:p>
      <w:r>
        <w:t>단계 5: 5. 양파는 입자있게 다져 팬에 기름을</w:t>
        <w:br/>
        <w:t>넣고 은근히 볶아 양파 향을 낸다.</w:t>
      </w:r>
    </w:p>
    <w:p>
      <w:r>
        <w:t>이미지: http://www.foodsafetykorea.go.kr/uploadimg/cook/20_00508_5.png</w:t>
      </w:r>
    </w:p>
    <w:p>
      <w:r>
        <w:t>단계 6: 6. 볶아진 팬(⑤)에 준비한 플레인요거트와</w:t>
        <w:br/>
        <w:t>설탕, 매실액을 넣고 끓이다가, 식초와</w:t>
        <w:br/>
        <w:t>녹말을 넣고 한 번 더 끓여 소스를</w:t>
        <w:br/>
        <w:t>완성한다. 햄버거스테이트(④)에 소스를</w:t>
        <w:br/>
        <w:t>얹고, 어린잎을 올려 완성한다.</w:t>
      </w:r>
    </w:p>
    <w:p>
      <w:r>
        <w:t>이미지: http://www.foodsafetykorea.go.kr/uploadimg/cook/20_00508_6.png</w:t>
      </w:r>
    </w:p>
    <w:p>
      <w:pPr>
        <w:pStyle w:val="Heading2"/>
      </w:pPr>
      <w:r>
        <w:t>기타 정보</w:t>
      </w:r>
    </w:p>
    <w:p>
      <w:r>
        <w:t>해시태그: 다짐육</w:t>
      </w:r>
    </w:p>
    <w:p>
      <w:r>
        <w:t>변경일자: None</w:t>
      </w:r>
    </w:p>
    <w:p>
      <w:r>
        <w:br w:type="page"/>
      </w:r>
    </w:p>
    <w:p>
      <w:pPr>
        <w:pStyle w:val="Heading1"/>
      </w:pPr>
      <w:r>
        <w:t>유자삼치구이</w:t>
      </w:r>
    </w:p>
    <w:p>
      <w:pPr>
        <w:pStyle w:val="Heading2"/>
      </w:pPr>
      <w:r>
        <w:t>기본 정보</w:t>
      </w:r>
    </w:p>
    <w:p>
      <w:r>
        <w:t>일련번호: 509</w:t>
      </w:r>
    </w:p>
    <w:p>
      <w:r>
        <w:t>조리방법: 굽기</w:t>
      </w:r>
    </w:p>
    <w:p>
      <w:r>
        <w:t>요리종류: 반찬</w:t>
      </w:r>
    </w:p>
    <w:p>
      <w:pPr>
        <w:pStyle w:val="Heading2"/>
      </w:pPr>
      <w:r>
        <w:t>영양 정보</w:t>
      </w:r>
    </w:p>
    <w:p>
      <w:r>
        <w:t>중량(1인분): g</w:t>
      </w:r>
    </w:p>
    <w:p>
      <w:r>
        <w:t>열량: 498.2 kcal</w:t>
      </w:r>
    </w:p>
    <w:p>
      <w:r>
        <w:t>탄수화물: 35g</w:t>
      </w:r>
    </w:p>
    <w:p>
      <w:r>
        <w:t>단백질: 45.3g</w:t>
      </w:r>
    </w:p>
    <w:p>
      <w:r>
        <w:t>지방: 19.7g</w:t>
      </w:r>
    </w:p>
    <w:p>
      <w:r>
        <w:t>나트륨: 159.9mg</w:t>
      </w:r>
    </w:p>
    <w:p>
      <w:pPr>
        <w:pStyle w:val="Heading2"/>
      </w:pPr>
      <w:r>
        <w:t>재료 정보</w:t>
      </w:r>
    </w:p>
    <w:p>
      <w:r>
        <w:t>삼치(150g), 소금(0.3g), 녹말(20g), 식용유(10g),</w:t>
        <w:br/>
        <w:t>- 소스 : 생강(10g), 유자청(50g), 레몬(20g)</w:t>
      </w:r>
    </w:p>
    <w:p>
      <w:pPr>
        <w:pStyle w:val="Heading2"/>
      </w:pPr>
      <w:r>
        <w:t>조리 방법</w:t>
      </w:r>
    </w:p>
    <w:p>
      <w:r>
        <w:t>단계 1: 1. 삼치는 반으로 잘라지지 않게 편으로</w:t>
        <w:br/>
        <w:t>떠서 소금을 살짝 뿌려 잠시 말려</w:t>
        <w:br/>
        <w:t>놓는다.</w:t>
      </w:r>
    </w:p>
    <w:p>
      <w:r>
        <w:t>이미지: http://www.foodsafetykorea.go.kr/uploadimg/cook/20_00509_1.png</w:t>
      </w:r>
    </w:p>
    <w:p>
      <w:r>
        <w:t>단계 2: 2. 손질을 한 삼치에 녹말가루를 입혀</w:t>
        <w:br/>
        <w:t>팬에 기름을 두르고 구워 접시에 담아</w:t>
        <w:br/>
        <w:t>놓는다.</w:t>
      </w:r>
    </w:p>
    <w:p>
      <w:r>
        <w:t>이미지: http://www.foodsafetykorea.go.kr/uploadimg/cook/20_00509_2.png</w:t>
      </w:r>
    </w:p>
    <w:p>
      <w:r>
        <w:t>단계 3: 3. 생강은 잘게 썰어, 물에 섞은 후</w:t>
        <w:br/>
        <w:t>거름종이에 걸러 생강즙을 만든다.</w:t>
      </w:r>
    </w:p>
    <w:p>
      <w:r>
        <w:t>이미지: http://www.foodsafetykorea.go.kr/uploadimg/cook/20_00509_3.png</w:t>
      </w:r>
    </w:p>
    <w:p>
      <w:r>
        <w:t>단계 4: 4. 유자청에 만들어 놓은 생강즙을 넣고</w:t>
        <w:br/>
        <w:t>섞는다.</w:t>
      </w:r>
    </w:p>
    <w:p>
      <w:r>
        <w:t>이미지: http://www.foodsafetykorea.go.kr/uploadimg/cook/20_00509_4.png</w:t>
      </w:r>
    </w:p>
    <w:p>
      <w:r>
        <w:t>단계 5: 5. 냄비에 레몬을 넣고, 물을 넣고 은근히</w:t>
        <w:br/>
        <w:t>끓인다.</w:t>
      </w:r>
    </w:p>
    <w:p>
      <w:r>
        <w:t>이미지: http://www.foodsafetykorea.go.kr/uploadimg/cook/20_00509_5.png</w:t>
      </w:r>
    </w:p>
    <w:p>
      <w:r>
        <w:t>단계 6: 6. 레몬을 끓인 물에 ④번을 넣고 졸여</w:t>
        <w:br/>
        <w:t>소스를 만든 후 접시에 담아 놓은 삼치</w:t>
        <w:br/>
        <w:t>위에 소스로 올려 완성한다.</w:t>
      </w:r>
    </w:p>
    <w:p>
      <w:r>
        <w:t>이미지: http://www.foodsafetykorea.go.kr/uploadimg/cook/20_00509_6.png</w:t>
      </w:r>
    </w:p>
    <w:p>
      <w:pPr>
        <w:pStyle w:val="Heading2"/>
      </w:pPr>
      <w:r>
        <w:t>기타 정보</w:t>
      </w:r>
    </w:p>
    <w:p>
      <w:r>
        <w:t xml:space="preserve">해시태그: </w:t>
      </w:r>
    </w:p>
    <w:p>
      <w:r>
        <w:t>변경일자: None</w:t>
      </w:r>
    </w:p>
    <w:p>
      <w:r>
        <w:br w:type="page"/>
      </w:r>
    </w:p>
    <w:p>
      <w:pPr>
        <w:pStyle w:val="Heading1"/>
      </w:pPr>
      <w:r>
        <w:t>냉토마토파스타</w:t>
      </w:r>
    </w:p>
    <w:p>
      <w:pPr>
        <w:pStyle w:val="Heading2"/>
      </w:pPr>
      <w:r>
        <w:t>기본 정보</w:t>
      </w:r>
    </w:p>
    <w:p>
      <w:r>
        <w:t>일련번호: 510</w:t>
      </w:r>
    </w:p>
    <w:p>
      <w:r>
        <w:t>조리방법: 끓이기</w:t>
      </w:r>
    </w:p>
    <w:p>
      <w:r>
        <w:t>요리종류: 일품</w:t>
      </w:r>
    </w:p>
    <w:p>
      <w:pPr>
        <w:pStyle w:val="Heading2"/>
      </w:pPr>
      <w:r>
        <w:t>영양 정보</w:t>
      </w:r>
    </w:p>
    <w:p>
      <w:r>
        <w:t>중량(1인분): g</w:t>
      </w:r>
    </w:p>
    <w:p>
      <w:r>
        <w:t>열량: 202.3 kcal</w:t>
      </w:r>
    </w:p>
    <w:p>
      <w:r>
        <w:t>탄수화물: 34.1g</w:t>
      </w:r>
    </w:p>
    <w:p>
      <w:r>
        <w:t>단백질: 8.1g</w:t>
      </w:r>
    </w:p>
    <w:p>
      <w:r>
        <w:t>지방: 3.7g</w:t>
      </w:r>
    </w:p>
    <w:p>
      <w:r>
        <w:t>나트륨: 213.5mg</w:t>
      </w:r>
    </w:p>
    <w:p>
      <w:pPr>
        <w:pStyle w:val="Heading2"/>
      </w:pPr>
      <w:r>
        <w:t>재료 정보</w:t>
      </w:r>
    </w:p>
    <w:p>
      <w:r>
        <w:t>토마토(50g), 브로컬리(20g), 펜네(100g), 올리브오일(10g)</w:t>
        <w:br/>
        <w:t>후춧가루(0.1g)</w:t>
        <w:br/>
        <w:t>- 소스 : 마늘(10g), 양파(20g), 당근(20g), 방울토마토(50g)</w:t>
        <w:br/>
        <w:t>올리브오일(10g), 육수(400g), 설탕(10g)</w:t>
        <w:br/>
        <w:t>소금(0.3g), 레몬즙(10g), 월계수잎(1장)</w:t>
      </w:r>
    </w:p>
    <w:p>
      <w:pPr>
        <w:pStyle w:val="Heading2"/>
      </w:pPr>
      <w:r>
        <w:t>조리 방법</w:t>
      </w:r>
    </w:p>
    <w:p>
      <w:r>
        <w:t>단계 1: 1. 마늘은 곱게 다지고 양파, 당근,</w:t>
        <w:br/>
        <w:t>방울토마토는 입자있게 다진다.</w:t>
      </w:r>
    </w:p>
    <w:p>
      <w:r>
        <w:t>이미지: http://www.foodsafetykorea.go.kr/uploadimg/cook/20_00510_1.png</w:t>
      </w:r>
    </w:p>
    <w:p>
      <w:r>
        <w:t>단계 2: 2. 토마토는 씨와 껍질을 제거하고 채를</w:t>
        <w:br/>
        <w:t>썰어놓는다.</w:t>
      </w:r>
    </w:p>
    <w:p>
      <w:r>
        <w:t>이미지: http://www.foodsafetykorea.go.kr/uploadimg/cook/20_00510_2.png</w:t>
      </w:r>
    </w:p>
    <w:p>
      <w:r>
        <w:t>단계 3: 3. 브로컬리를 끓는 물에 데쳐 찬물에</w:t>
        <w:br/>
        <w:t>헹구어 작게 썰어 준비한다.</w:t>
      </w:r>
    </w:p>
    <w:p>
      <w:r>
        <w:t>이미지: http://www.foodsafetykorea.go.kr/uploadimg/cook/20_00510_3.png</w:t>
      </w:r>
    </w:p>
    <w:p>
      <w:r>
        <w:t>단계 4: 4. 펜네는 끓는 물에 약 10분 정도</w:t>
        <w:br/>
        <w:t>삶아 건진다.</w:t>
      </w:r>
    </w:p>
    <w:p>
      <w:r>
        <w:t>이미지: http://www.foodsafetykorea.go.kr/uploadimg/cook/20_00510_4.png</w:t>
      </w:r>
    </w:p>
    <w:p>
      <w:r>
        <w:t>단계 5: 5. 건져진 펜네는 올리브오일을 넣어</w:t>
        <w:br/>
        <w:t>무친 후 그릇에 담아놓는다.</w:t>
      </w:r>
    </w:p>
    <w:p>
      <w:r>
        <w:t>이미지: http://www.foodsafetykorea.go.kr/uploadimg/cook/20_00510_5.png</w:t>
      </w:r>
    </w:p>
    <w:p>
      <w:r>
        <w:t>단계 6: 6. 냄비에 오일을 넣고 마늘과 양파를</w:t>
        <w:br/>
        <w:t>볶다가 당근과 방울토마토를 넣어</w:t>
        <w:br/>
        <w:t>볶으면서 육수를 붓고 설탕과 소금,</w:t>
        <w:br/>
        <w:t>레몬즙, 월계수잎을 넣고 끓인 뒤</w:t>
        <w:br/>
        <w:t>월계수잎을 건져내고, 차갑게 식힌 후</w:t>
        <w:br/>
        <w:t>그릇에 담겨 있는 펜네에 토마토채(②)와</w:t>
        <w:br/>
        <w:t>브로컬리(③)를 함께 넣어 담아 완성</w:t>
        <w:br/>
        <w:t>한다.</w:t>
      </w:r>
    </w:p>
    <w:p>
      <w:r>
        <w:t>이미지: http://www.foodsafetykorea.go.kr/uploadimg/cook/20_00510_6.png</w:t>
      </w:r>
    </w:p>
    <w:p>
      <w:pPr>
        <w:pStyle w:val="Heading2"/>
      </w:pPr>
      <w:r>
        <w:t>기타 정보</w:t>
      </w:r>
    </w:p>
    <w:p>
      <w:r>
        <w:t xml:space="preserve">해시태그: </w:t>
      </w:r>
    </w:p>
    <w:p>
      <w:r>
        <w:t>변경일자: None</w:t>
      </w:r>
    </w:p>
    <w:p>
      <w:r>
        <w:br w:type="page"/>
      </w:r>
    </w:p>
    <w:p>
      <w:pPr>
        <w:pStyle w:val="Heading1"/>
      </w:pPr>
      <w:r>
        <w:t>닭고기또띠아</w:t>
      </w:r>
    </w:p>
    <w:p>
      <w:pPr>
        <w:pStyle w:val="Heading2"/>
      </w:pPr>
      <w:r>
        <w:t>기본 정보</w:t>
      </w:r>
    </w:p>
    <w:p>
      <w:r>
        <w:t>일련번호: 511</w:t>
      </w:r>
    </w:p>
    <w:p>
      <w:r>
        <w:t>조리방법: 굽기</w:t>
      </w:r>
    </w:p>
    <w:p>
      <w:r>
        <w:t>요리종류: 반찬</w:t>
      </w:r>
    </w:p>
    <w:p>
      <w:pPr>
        <w:pStyle w:val="Heading2"/>
      </w:pPr>
      <w:r>
        <w:t>영양 정보</w:t>
      </w:r>
    </w:p>
    <w:p>
      <w:r>
        <w:t>중량(1인분): g</w:t>
      </w:r>
    </w:p>
    <w:p>
      <w:r>
        <w:t>열량: 516.4 kcal</w:t>
      </w:r>
    </w:p>
    <w:p>
      <w:r>
        <w:t>탄수화물: 82.8g</w:t>
      </w:r>
    </w:p>
    <w:p>
      <w:r>
        <w:t>단백질: 21.6g</w:t>
      </w:r>
    </w:p>
    <w:p>
      <w:r>
        <w:t>지방: 11g</w:t>
      </w:r>
    </w:p>
    <w:p>
      <w:r>
        <w:t>나트륨: 831.7mg</w:t>
      </w:r>
    </w:p>
    <w:p>
      <w:pPr>
        <w:pStyle w:val="Heading2"/>
      </w:pPr>
      <w:r>
        <w:t>재료 정보</w:t>
      </w:r>
    </w:p>
    <w:p>
      <w:r>
        <w:t>또띠아(50g), 닭고기살(100g), 느타리버섯(20g), 사과(20g)</w:t>
        <w:br/>
        <w:t>오이(20g), 파프리카(20g), 애호박(20g), 양파(20g), 식초(10g)</w:t>
        <w:br/>
        <w:t>- 소스 : 아몬드(10g), 우유(20g), 머스터드(20g), 올리고당(20g)</w:t>
      </w:r>
    </w:p>
    <w:p>
      <w:pPr>
        <w:pStyle w:val="Heading2"/>
      </w:pPr>
      <w:r>
        <w:t>조리 방법</w:t>
      </w:r>
    </w:p>
    <w:p>
      <w:r>
        <w:t>단계 1: 1. 닭고기살은 끓는 물에 데쳐 손으로</w:t>
        <w:br/>
        <w:t>찢고, 느타리버섯도 데쳐 손으로 찢어</w:t>
        <w:br/>
        <w:t>준비한다.</w:t>
      </w:r>
    </w:p>
    <w:p>
      <w:r>
        <w:t>이미지: http://www.foodsafetykorea.go.kr/uploadimg/cook/20_00511_1.png</w:t>
      </w:r>
    </w:p>
    <w:p>
      <w:r>
        <w:t>단계 2: 2. 사과는 씨를 제거하고 약 6cm 길이로</w:t>
        <w:br/>
        <w:t>채를 썰고, 오이와 파프리카도 같은</w:t>
        <w:br/>
        <w:t>길이로 채를 썰어 놓는다.</w:t>
      </w:r>
    </w:p>
    <w:p>
      <w:r>
        <w:t>이미지: http://www.foodsafetykorea.go.kr/uploadimg/cook/20_00511_2.png</w:t>
      </w:r>
    </w:p>
    <w:p>
      <w:r>
        <w:t>단계 3: 3. 애호박은 반달로 썰어 식초에 살짝</w:t>
        <w:br/>
        <w:t>절여서 볶고, 양파는 채를 썰어 물에</w:t>
        <w:br/>
        <w:t>잠시 담가 놓는다.</w:t>
      </w:r>
    </w:p>
    <w:p>
      <w:r>
        <w:t>이미지: http://www.foodsafetykorea.go.kr/uploadimg/cook/20_00511_3.png</w:t>
      </w:r>
    </w:p>
    <w:p>
      <w:r>
        <w:t>단계 4: 4. 아몬드는 우유를 넣어 갈아 준비한다.</w:t>
      </w:r>
    </w:p>
    <w:p>
      <w:r>
        <w:t>이미지: http://www.foodsafetykorea.go.kr/uploadimg/cook/20_00511_4.png</w:t>
      </w:r>
    </w:p>
    <w:p>
      <w:r>
        <w:t>단계 5: 5. 머스터드에 올리고당을 넣어 잘 섞어</w:t>
        <w:br/>
        <w:t>준다.</w:t>
      </w:r>
    </w:p>
    <w:p>
      <w:r>
        <w:t>이미지: http://www.foodsafetykorea.go.kr/uploadimg/cook/20_00511_5.png</w:t>
      </w:r>
    </w:p>
    <w:p>
      <w:r>
        <w:t>단계 6: 6. 또띠아를 팬에 기름 없이 굽고, 그 안에</w:t>
        <w:br/>
        <w:t>닭고기 살과 느타리버섯, 오이, 사과,</w:t>
        <w:br/>
        <w:t>파프리카와 호박을 넣어 속이 보이도록</w:t>
        <w:br/>
        <w:t>말아놓고, ④번과 ⑤번은 섞어서 소스를</w:t>
        <w:br/>
        <w:t>만들어 완성한다.</w:t>
      </w:r>
    </w:p>
    <w:p>
      <w:r>
        <w:t>이미지: http://www.foodsafetykorea.go.kr/uploadimg/cook/20_00511_6.png</w:t>
      </w:r>
    </w:p>
    <w:p>
      <w:pPr>
        <w:pStyle w:val="Heading2"/>
      </w:pPr>
      <w:r>
        <w:t>기타 정보</w:t>
      </w:r>
    </w:p>
    <w:p>
      <w:r>
        <w:t xml:space="preserve">해시태그: </w:t>
      </w:r>
    </w:p>
    <w:p>
      <w:r>
        <w:t>변경일자: None</w:t>
      </w:r>
    </w:p>
    <w:p>
      <w:r>
        <w:br w:type="page"/>
      </w:r>
    </w:p>
    <w:p>
      <w:pPr>
        <w:pStyle w:val="Heading1"/>
      </w:pPr>
      <w:r>
        <w:t>닭고기스테이크</w:t>
      </w:r>
    </w:p>
    <w:p>
      <w:pPr>
        <w:pStyle w:val="Heading2"/>
      </w:pPr>
      <w:r>
        <w:t>기본 정보</w:t>
      </w:r>
    </w:p>
    <w:p>
      <w:r>
        <w:t>일련번호: 512</w:t>
      </w:r>
    </w:p>
    <w:p>
      <w:r>
        <w:t>조리방법: 끓이기</w:t>
      </w:r>
    </w:p>
    <w:p>
      <w:r>
        <w:t>요리종류: 반찬</w:t>
      </w:r>
    </w:p>
    <w:p>
      <w:pPr>
        <w:pStyle w:val="Heading2"/>
      </w:pPr>
      <w:r>
        <w:t>영양 정보</w:t>
      </w:r>
    </w:p>
    <w:p>
      <w:r>
        <w:t>중량(1인분): g</w:t>
      </w:r>
    </w:p>
    <w:p>
      <w:r>
        <w:t>열량: 222.4 kcal</w:t>
      </w:r>
    </w:p>
    <w:p>
      <w:r>
        <w:t>탄수화물: 8g</w:t>
      </w:r>
    </w:p>
    <w:p>
      <w:r>
        <w:t>단백질: 26.3g</w:t>
      </w:r>
    </w:p>
    <w:p>
      <w:r>
        <w:t>지방: 9.5g</w:t>
      </w:r>
    </w:p>
    <w:p>
      <w:r>
        <w:t>나트륨: 226.1mg</w:t>
      </w:r>
    </w:p>
    <w:p>
      <w:pPr>
        <w:pStyle w:val="Heading2"/>
      </w:pPr>
      <w:r>
        <w:t>재료 정보</w:t>
      </w:r>
    </w:p>
    <w:p>
      <w:r>
        <w:t>닭고기살(120g), 소금(0.5g), 후춧가루(0.1g), 생강(5g)</w:t>
        <w:br/>
        <w:t>정종(5g), 우유(50g), 오이(20g), 토마토(20g)</w:t>
        <w:br/>
        <w:t>두부(80g), 흑임자(20g), 우유(50g)</w:t>
      </w:r>
    </w:p>
    <w:p>
      <w:pPr>
        <w:pStyle w:val="Heading2"/>
      </w:pPr>
      <w:r>
        <w:t>조리 방법</w:t>
      </w:r>
    </w:p>
    <w:p>
      <w:r>
        <w:t>단계 1: 1. 닭고기살은 소금과 후춧가루, 생강즙과</w:t>
        <w:br/>
        <w:t>정종을 뿌린 후 우유를 살짝 발라 숙성을</w:t>
        <w:br/>
        <w:t>시킨다.</w:t>
      </w:r>
    </w:p>
    <w:p>
      <w:r>
        <w:t>이미지: http://www.foodsafetykorea.go.kr/uploadimg/cook/20_00512_1.png</w:t>
      </w:r>
    </w:p>
    <w:p>
      <w:r>
        <w:t>단계 2: 2. 오이는 길게 껍질째 썰어 놓는다.</w:t>
      </w:r>
    </w:p>
    <w:p>
      <w:r>
        <w:t>이미지: http://www.foodsafetykorea.go.kr/uploadimg/cook/20_00512_2.png</w:t>
      </w:r>
    </w:p>
    <w:p>
      <w:r>
        <w:t>단계 3: 3. 토마토는 반으로 잘라 편으로 썰어</w:t>
        <w:br/>
        <w:t>준비한다.</w:t>
      </w:r>
    </w:p>
    <w:p>
      <w:r>
        <w:t>이미지: http://www.foodsafetykorea.go.kr/uploadimg/cook/20_00512_3.png</w:t>
      </w:r>
    </w:p>
    <w:p>
      <w:r>
        <w:t>단계 4: 4. 두부는 소창으로 물기를 꼭 짜 놓는다.</w:t>
      </w:r>
    </w:p>
    <w:p>
      <w:r>
        <w:t>이미지: http://www.foodsafetykorea.go.kr/uploadimg/cook/20_00512_4.png</w:t>
      </w:r>
    </w:p>
    <w:p>
      <w:r>
        <w:t>단계 5: 5. 물기를 제거 시킨 두부에 흑임자를</w:t>
        <w:br/>
        <w:t>넣고 골고루 섞은 뒤 냄비에 넣고</w:t>
        <w:br/>
        <w:t>우유와 함께 은근히 끓여 속을 만든다.</w:t>
      </w:r>
    </w:p>
    <w:p>
      <w:r>
        <w:t>이미지: http://www.foodsafetykorea.go.kr/uploadimg/cook/20_00512_5.png</w:t>
      </w:r>
    </w:p>
    <w:p>
      <w:r>
        <w:t>단계 6: 6. 팬에 토마토를 먼저 구워 접시에 담고,</w:t>
        <w:br/>
        <w:t>숙성된 닭고기를 구워 올린 뒤, 그 위에</w:t>
        <w:br/>
        <w:t>오이로 원형기둥을 만들고 구운</w:t>
        <w:br/>
        <w:t>닭고기를 다시 올려 완성한다.</w:t>
      </w:r>
    </w:p>
    <w:p>
      <w:r>
        <w:t>이미지: http://www.foodsafetykorea.go.kr/uploadimg/cook/20_00512_6.png</w:t>
      </w:r>
    </w:p>
    <w:p>
      <w:pPr>
        <w:pStyle w:val="Heading2"/>
      </w:pPr>
      <w:r>
        <w:t>기타 정보</w:t>
      </w:r>
    </w:p>
    <w:p>
      <w:r>
        <w:t xml:space="preserve">해시태그: </w:t>
      </w:r>
    </w:p>
    <w:p>
      <w:r>
        <w:t>변경일자: None</w:t>
      </w:r>
    </w:p>
    <w:p>
      <w:r>
        <w:br w:type="page"/>
      </w:r>
    </w:p>
    <w:p>
      <w:pPr>
        <w:pStyle w:val="Heading1"/>
      </w:pPr>
      <w:r>
        <w:t>오징어순대</w:t>
      </w:r>
    </w:p>
    <w:p>
      <w:pPr>
        <w:pStyle w:val="Heading2"/>
      </w:pPr>
      <w:r>
        <w:t>기본 정보</w:t>
      </w:r>
    </w:p>
    <w:p>
      <w:r>
        <w:t>일련번호: 513</w:t>
      </w:r>
    </w:p>
    <w:p>
      <w:r>
        <w:t>조리방법: 찌기</w:t>
      </w:r>
    </w:p>
    <w:p>
      <w:r>
        <w:t>요리종류: 반찬</w:t>
      </w:r>
    </w:p>
    <w:p>
      <w:pPr>
        <w:pStyle w:val="Heading2"/>
      </w:pPr>
      <w:r>
        <w:t>영양 정보</w:t>
      </w:r>
    </w:p>
    <w:p>
      <w:r>
        <w:t>중량(1인분): g</w:t>
      </w:r>
    </w:p>
    <w:p>
      <w:r>
        <w:t>열량: 325.2 kcal</w:t>
      </w:r>
    </w:p>
    <w:p>
      <w:r>
        <w:t>탄수화물: 6.9g</w:t>
      </w:r>
    </w:p>
    <w:p>
      <w:r>
        <w:t>단백질: 39.1g</w:t>
      </w:r>
    </w:p>
    <w:p>
      <w:r>
        <w:t>지방: 15.7g</w:t>
      </w:r>
    </w:p>
    <w:p>
      <w:r>
        <w:t>나트륨: 242.5mg</w:t>
      </w:r>
    </w:p>
    <w:p>
      <w:pPr>
        <w:pStyle w:val="Heading2"/>
      </w:pPr>
      <w:r>
        <w:t>재료 정보</w:t>
      </w:r>
    </w:p>
    <w:p>
      <w:r>
        <w:t>통오징어(100g), 양파(20g), 당근(20g), 부추(20g)</w:t>
        <w:br/>
        <w:t>견과류(20g), 두부(50g), 대파(10g), 마늘(10g), 소금(0.5g)</w:t>
        <w:br/>
        <w:t>녹말가루(10g), 정종(10g), 레몬(10g), 생강(5g)</w:t>
      </w:r>
    </w:p>
    <w:p>
      <w:pPr>
        <w:pStyle w:val="Heading2"/>
      </w:pPr>
      <w:r>
        <w:t>조리 방법</w:t>
      </w:r>
    </w:p>
    <w:p>
      <w:r>
        <w:t>단계 1: 1. 통오징어는 다리를 떼어내고 내장을</w:t>
        <w:br/>
        <w:t>제거시켜 통째로 깨끗이 씻어 준비</w:t>
        <w:br/>
        <w:t>한다.</w:t>
      </w:r>
    </w:p>
    <w:p>
      <w:r>
        <w:t>이미지: http://www.foodsafetykorea.go.kr/uploadimg/cook/20_00513_1.png</w:t>
      </w:r>
    </w:p>
    <w:p>
      <w:r>
        <w:t>단계 2: 2. 양파와 당근, 부추, 생강은 입자있게</w:t>
        <w:br/>
        <w:t>썰고, 견과류는 다져 준비한다.</w:t>
      </w:r>
    </w:p>
    <w:p>
      <w:r>
        <w:t>이미지: http://www.foodsafetykorea.go.kr/uploadimg/cook/20_00513_2.png</w:t>
      </w:r>
    </w:p>
    <w:p>
      <w:r>
        <w:t>단계 3: 3. 두부는 물기를 짠 후 수저로 으깨어</w:t>
        <w:br/>
        <w:t>놓는다.</w:t>
      </w:r>
    </w:p>
    <w:p>
      <w:r>
        <w:t>이미지: http://www.foodsafetykorea.go.kr/uploadimg/cook/20_00513_3.png</w:t>
      </w:r>
    </w:p>
    <w:p>
      <w:r>
        <w:t>단계 4: 4. 잘게 썰은 오징어 다리와 썰어 놓은</w:t>
        <w:br/>
        <w:t>채소, 견과류(②), 곱게 다진 대파와</w:t>
        <w:br/>
        <w:t>마늘, 그리고 소금과 녹말가루를 두부</w:t>
        <w:br/>
        <w:t>(③)와 함께 골고루 섞어 순대속을</w:t>
        <w:br/>
        <w:t>만든다.</w:t>
      </w:r>
    </w:p>
    <w:p>
      <w:r>
        <w:t>이미지: http://www.foodsafetykorea.go.kr/uploadimg/cook/20_00513_4.png</w:t>
      </w:r>
    </w:p>
    <w:p>
      <w:r>
        <w:t>단계 5: 5. 손질된 오징어 속 안에 준비한 속을</w:t>
        <w:br/>
        <w:t>채워 넣는다.</w:t>
      </w:r>
    </w:p>
    <w:p>
      <w:r>
        <w:t>이미지: http://www.foodsafetykorea.go.kr/uploadimg/cook/20_00513_5.png</w:t>
      </w:r>
    </w:p>
    <w:p>
      <w:r>
        <w:t>단계 6: 6. 오징어순대에 레몬즙과 정종, 생강즙을</w:t>
        <w:br/>
        <w:t>섞어 바른 뒤 찜통에 김이 오르면</w:t>
        <w:br/>
        <w:t>오징어순대를 넣어 약 10분 정도 쪄서</w:t>
        <w:br/>
        <w:t>완성한다.</w:t>
      </w:r>
    </w:p>
    <w:p>
      <w:r>
        <w:t>이미지: http://www.foodsafetykorea.go.kr/uploadimg/cook/20_00513_6.png</w:t>
      </w:r>
    </w:p>
    <w:p>
      <w:pPr>
        <w:pStyle w:val="Heading2"/>
      </w:pPr>
      <w:r>
        <w:t>기타 정보</w:t>
      </w:r>
    </w:p>
    <w:p>
      <w:r>
        <w:t xml:space="preserve">해시태그: </w:t>
      </w:r>
    </w:p>
    <w:p>
      <w:r>
        <w:t>변경일자: None</w:t>
      </w:r>
    </w:p>
    <w:p>
      <w:r>
        <w:br w:type="page"/>
      </w:r>
    </w:p>
    <w:p>
      <w:pPr>
        <w:pStyle w:val="Heading1"/>
      </w:pPr>
      <w:r>
        <w:t>연어차우더스프</w:t>
      </w:r>
    </w:p>
    <w:p>
      <w:pPr>
        <w:pStyle w:val="Heading2"/>
      </w:pPr>
      <w:r>
        <w:t>기본 정보</w:t>
      </w:r>
    </w:p>
    <w:p>
      <w:r>
        <w:t>일련번호: 514</w:t>
      </w:r>
    </w:p>
    <w:p>
      <w:r>
        <w:t>조리방법: 끓이기</w:t>
      </w:r>
    </w:p>
    <w:p>
      <w:r>
        <w:t>요리종류: 일품</w:t>
      </w:r>
    </w:p>
    <w:p>
      <w:pPr>
        <w:pStyle w:val="Heading2"/>
      </w:pPr>
      <w:r>
        <w:t>영양 정보</w:t>
      </w:r>
    </w:p>
    <w:p>
      <w:r>
        <w:t>중량(1인분): g</w:t>
      </w:r>
    </w:p>
    <w:p>
      <w:r>
        <w:t>열량: 217.6 kcal</w:t>
      </w:r>
    </w:p>
    <w:p>
      <w:r>
        <w:t>탄수화물: 23.2g</w:t>
      </w:r>
    </w:p>
    <w:p>
      <w:r>
        <w:t>단백질: 11.7g</w:t>
      </w:r>
    </w:p>
    <w:p>
      <w:r>
        <w:t>지방: 8.7g</w:t>
      </w:r>
    </w:p>
    <w:p>
      <w:r>
        <w:t>나트륨: 215.4mg</w:t>
      </w:r>
    </w:p>
    <w:p>
      <w:pPr>
        <w:pStyle w:val="Heading2"/>
      </w:pPr>
      <w:r>
        <w:t>재료 정보</w:t>
      </w:r>
    </w:p>
    <w:p>
      <w:r>
        <w:t>모시조개(50g), 연어(100g), 청피망(20g), 당근(20g)</w:t>
        <w:br/>
        <w:t>양파(20g), 감자(50g), 밀가루(10g), 버터(5g), 육수(200g)</w:t>
        <w:br/>
        <w:t>월계수잎(1장), 통후추(3알), 생크림(30g), 통마늘(10g)</w:t>
      </w:r>
    </w:p>
    <w:p>
      <w:pPr>
        <w:pStyle w:val="Heading2"/>
      </w:pPr>
      <w:r>
        <w:t>조리 방법</w:t>
      </w:r>
    </w:p>
    <w:p>
      <w:r>
        <w:t>단계 1: 1. 모시조개는 물에 소금을 넣고, 담그어</w:t>
        <w:br/>
        <w:t>해감을 한다.</w:t>
      </w:r>
    </w:p>
    <w:p>
      <w:r>
        <w:t>이미지: http://www.foodsafetykorea.go.kr/uploadimg/cook/20_00514_1.png</w:t>
      </w:r>
    </w:p>
    <w:p>
      <w:r>
        <w:t>단계 2: 2. 연어는 사각지게 썰어 준비한다.</w:t>
      </w:r>
    </w:p>
    <w:p>
      <w:r>
        <w:t>이미지: http://www.foodsafetykorea.go.kr/uploadimg/cook/20_00514_2.png</w:t>
      </w:r>
    </w:p>
    <w:p>
      <w:r>
        <w:t>단계 3: 3. 당근, 양파, 감자는 사각크기로 썰어</w:t>
        <w:br/>
        <w:t>놓고, 청피망은 채를 썰어 당근과</w:t>
        <w:br/>
        <w:t>비슷한 길이로 잘라둔다.</w:t>
      </w:r>
    </w:p>
    <w:p>
      <w:r>
        <w:t>이미지: http://www.foodsafetykorea.go.kr/uploadimg/cook/20_00514_3.png</w:t>
      </w:r>
    </w:p>
    <w:p>
      <w:r>
        <w:t>단계 4: 4. 냄비에 버터와 밀가루를 넣고 볶다가</w:t>
        <w:br/>
        <w:t>채소를 넣어 같이 볶는다.</w:t>
      </w:r>
    </w:p>
    <w:p>
      <w:r>
        <w:t>이미지: http://www.foodsafetykorea.go.kr/uploadimg/cook/20_00514_4.png</w:t>
      </w:r>
    </w:p>
    <w:p>
      <w:r>
        <w:t>단계 5: 5. 볶아지는 냄비에 모시조개와 육수를</w:t>
        <w:br/>
        <w:t>넣고 끓인다.</w:t>
      </w:r>
    </w:p>
    <w:p>
      <w:r>
        <w:t>이미지: http://www.foodsafetykorea.go.kr/uploadimg/cook/20_00514_5.png</w:t>
      </w:r>
    </w:p>
    <w:p>
      <w:r>
        <w:t>단계 6: 6. 거품을 걷어내고, 월계수 잎과 통후추,</w:t>
        <w:br/>
        <w:t>통마늘을 넣고 끓이다가 연어와</w:t>
        <w:br/>
        <w:t>생크림을 넣어 한 소큼 끓으면 완성한다.</w:t>
      </w:r>
    </w:p>
    <w:p>
      <w:r>
        <w:t>이미지: http://www.foodsafetykorea.go.kr/uploadimg/cook/20_00514_6.png</w:t>
      </w:r>
    </w:p>
    <w:p>
      <w:pPr>
        <w:pStyle w:val="Heading2"/>
      </w:pPr>
      <w:r>
        <w:t>기타 정보</w:t>
      </w:r>
    </w:p>
    <w:p>
      <w:r>
        <w:t xml:space="preserve">해시태그: </w:t>
      </w:r>
    </w:p>
    <w:p>
      <w:r>
        <w:t>변경일자: None</w:t>
      </w:r>
    </w:p>
    <w:p>
      <w:r>
        <w:br w:type="page"/>
      </w:r>
    </w:p>
    <w:p>
      <w:pPr>
        <w:pStyle w:val="Heading1"/>
      </w:pPr>
      <w:r>
        <w:t>시금치브로컬리 파스타</w:t>
      </w:r>
    </w:p>
    <w:p>
      <w:pPr>
        <w:pStyle w:val="Heading2"/>
      </w:pPr>
      <w:r>
        <w:t>기본 정보</w:t>
      </w:r>
    </w:p>
    <w:p>
      <w:r>
        <w:t>일련번호: 663</w:t>
      </w:r>
    </w:p>
    <w:p>
      <w:r>
        <w:t>조리방법: 끓이기</w:t>
      </w:r>
    </w:p>
    <w:p>
      <w:r>
        <w:t>요리종류: 일품</w:t>
      </w:r>
    </w:p>
    <w:p>
      <w:pPr>
        <w:pStyle w:val="Heading2"/>
      </w:pPr>
      <w:r>
        <w:t>영양 정보</w:t>
      </w:r>
    </w:p>
    <w:p>
      <w:r>
        <w:t>중량(1인분): g</w:t>
      </w:r>
    </w:p>
    <w:p>
      <w:r>
        <w:t>열량: 400.5 kcal</w:t>
      </w:r>
    </w:p>
    <w:p>
      <w:r>
        <w:t>탄수화물: 68.4g</w:t>
      </w:r>
    </w:p>
    <w:p>
      <w:r>
        <w:t>단백질: 15.3g</w:t>
      </w:r>
    </w:p>
    <w:p>
      <w:r>
        <w:t>지방: 7.3g</w:t>
      </w:r>
    </w:p>
    <w:p>
      <w:r>
        <w:t>나트륨: 77.2mg</w:t>
      </w:r>
    </w:p>
    <w:p>
      <w:pPr>
        <w:pStyle w:val="Heading2"/>
      </w:pPr>
      <w:r>
        <w:t>재료 정보</w:t>
      </w:r>
    </w:p>
    <w:p>
      <w:r>
        <w:t>새우(대하, 3마리), 스파게티(100g), 시금치(30g),</w:t>
        <w:br/>
        <w:t>브로콜리(50g), 바질(10g), 생크림(50g), 올리브오일(10g),</w:t>
        <w:br/>
        <w:t>소금 (0.2g)</w:t>
      </w:r>
    </w:p>
    <w:p>
      <w:pPr>
        <w:pStyle w:val="Heading2"/>
      </w:pPr>
      <w:r>
        <w:t>조리 방법</w:t>
      </w:r>
    </w:p>
    <w:p>
      <w:r>
        <w:t>단계 1: 1. 시금치와 브로콜리는 끓는 물에 소금을</w:t>
        <w:br/>
        <w:t>넣고 살짝 데친다.</w:t>
      </w:r>
    </w:p>
    <w:p>
      <w:r>
        <w:t>이미지: http://www.foodsafetykorea.go.kr/uploadimg/cook/20_00663_1.png</w:t>
      </w:r>
    </w:p>
    <w:p>
      <w:r>
        <w:t>단계 2: 2. 데친 시금치, 브로콜리와 바질을</w:t>
        <w:br/>
        <w:t>믹서에 갈아 준다.</w:t>
      </w:r>
    </w:p>
    <w:p>
      <w:r>
        <w:t>이미지: http://www.foodsafetykorea.go.kr/uploadimg/cook/20_00663_2.png</w:t>
      </w:r>
    </w:p>
    <w:p>
      <w:r>
        <w:t>단계 3: 3. 새우는 껍질을 벗겨 손질한다</w:t>
      </w:r>
    </w:p>
    <w:p>
      <w:r>
        <w:t>이미지: http://www.foodsafetykorea.go.kr/uploadimg/cook/20_00663_3.png</w:t>
      </w:r>
    </w:p>
    <w:p>
      <w:r>
        <w:t>단계 4: 4. 끓는 물에 스파게티를 10분 정도 삶아</w:t>
        <w:br/>
        <w:t>건진다.</w:t>
      </w:r>
    </w:p>
    <w:p>
      <w:r>
        <w:t>이미지: http://www.foodsafetykorea.go.kr/uploadimg/cook/20_00663_4.png</w:t>
      </w:r>
    </w:p>
    <w:p>
      <w:r>
        <w:t>단계 5: 5. 삶아진 스파게티는 팬에 올리브오일을</w:t>
        <w:br/>
        <w:t>넣고 볶는다.</w:t>
      </w:r>
    </w:p>
    <w:p>
      <w:r>
        <w:t>이미지: http://www.foodsafetykorea.go.kr/uploadimg/cook/20_00663_5.png</w:t>
      </w:r>
    </w:p>
    <w:p>
      <w:r>
        <w:t>단계 6: 6. 갈아 놓은 시금치소스에 생크림을 넣고</w:t>
        <w:br/>
        <w:t>한소끔 끓이면서 볶은 파스타를 넣은</w:t>
        <w:br/>
        <w:t>뒤 새우를 올린다</w:t>
      </w:r>
    </w:p>
    <w:p>
      <w:r>
        <w:t>이미지: http://www.foodsafetykorea.go.kr/uploadimg/cook/20_00663_6.png</w:t>
      </w:r>
    </w:p>
    <w:p>
      <w:pPr>
        <w:pStyle w:val="Heading2"/>
      </w:pPr>
      <w:r>
        <w:t>기타 정보</w:t>
      </w:r>
    </w:p>
    <w:p>
      <w:r>
        <w:t>해시태그: 스파게티면</w:t>
      </w:r>
    </w:p>
    <w:p>
      <w:r>
        <w:t>변경일자: None</w:t>
      </w:r>
    </w:p>
    <w:p>
      <w:r>
        <w:br w:type="page"/>
      </w:r>
    </w:p>
    <w:p>
      <w:pPr>
        <w:pStyle w:val="Heading1"/>
      </w:pPr>
      <w:r>
        <w:t>야채찜을 곁들인 광어스테이크</w:t>
      </w:r>
    </w:p>
    <w:p>
      <w:pPr>
        <w:pStyle w:val="Heading2"/>
      </w:pPr>
      <w:r>
        <w:t>기본 정보</w:t>
      </w:r>
    </w:p>
    <w:p>
      <w:r>
        <w:t>일련번호: 664</w:t>
      </w:r>
    </w:p>
    <w:p>
      <w:r>
        <w:t>조리방법: 찌기</w:t>
      </w:r>
    </w:p>
    <w:p>
      <w:r>
        <w:t>요리종류: 일품</w:t>
      </w:r>
    </w:p>
    <w:p>
      <w:pPr>
        <w:pStyle w:val="Heading2"/>
      </w:pPr>
      <w:r>
        <w:t>영양 정보</w:t>
      </w:r>
    </w:p>
    <w:p>
      <w:r>
        <w:t>중량(1인분): g</w:t>
      </w:r>
    </w:p>
    <w:p>
      <w:r>
        <w:t>열량: 259 kcal</w:t>
      </w:r>
    </w:p>
    <w:p>
      <w:r>
        <w:t>탄수화물: 16g</w:t>
      </w:r>
    </w:p>
    <w:p>
      <w:r>
        <w:t>단백질: 18.9g</w:t>
      </w:r>
    </w:p>
    <w:p>
      <w:r>
        <w:t>지방: 13.2g</w:t>
      </w:r>
    </w:p>
    <w:p>
      <w:r>
        <w:t>나트륨: 398.9mg</w:t>
      </w:r>
    </w:p>
    <w:p>
      <w:pPr>
        <w:pStyle w:val="Heading2"/>
      </w:pPr>
      <w:r>
        <w:t>재료 정보</w:t>
      </w:r>
    </w:p>
    <w:p>
      <w:r>
        <w:t>광어(1마리), 당근(30g), 단호박(30g), 가지(1/2개),</w:t>
        <w:br/>
        <w:t>파프리카(50g), 콜리플라워(50g), 레몬(1/4개), 와사비(5g),</w:t>
        <w:br/>
        <w:t>발사믹소스(50g), 저염간장(30g), 청주(15g)</w:t>
      </w:r>
    </w:p>
    <w:p>
      <w:pPr>
        <w:pStyle w:val="Heading2"/>
      </w:pPr>
      <w:r>
        <w:t>조리 방법</w:t>
      </w:r>
    </w:p>
    <w:p>
      <w:r>
        <w:t>단계 1: 1. 광어는 비늘을 제거하고 포를 뜬다.</w:t>
      </w:r>
    </w:p>
    <w:p>
      <w:r>
        <w:t>이미지: http://www.foodsafetykorea.go.kr/uploadimg/cook/20_00664_1.png</w:t>
      </w:r>
    </w:p>
    <w:p>
      <w:r>
        <w:t>단계 2: 2. 손질된 광어에 레몬과 청주를 뿌려</w:t>
        <w:br/>
        <w:t>숙성 시킨다.</w:t>
      </w:r>
    </w:p>
    <w:p>
      <w:r>
        <w:t>이미지: http://www.foodsafetykorea.go.kr/uploadimg/cook/20_00664_2.png</w:t>
      </w:r>
    </w:p>
    <w:p>
      <w:r>
        <w:t>단계 3: 3. 저염간장에 레몬즙, 와사비,</w:t>
        <w:br/>
        <w:t>발사믹소스를 넣고 소스를 만든다.</w:t>
      </w:r>
    </w:p>
    <w:p>
      <w:r>
        <w:t>이미지: http://www.foodsafetykorea.go.kr/uploadimg/cook/20_00664_3.png</w:t>
      </w:r>
    </w:p>
    <w:p>
      <w:r>
        <w:t>단계 4: 4. 당근, 애호박은 쿠퍼로 동글동글하게</w:t>
        <w:br/>
        <w:t>깎는다.</w:t>
      </w:r>
    </w:p>
    <w:p>
      <w:r>
        <w:t>이미지: http://www.foodsafetykorea.go.kr/uploadimg/cook/20_00664_4.png</w:t>
      </w:r>
    </w:p>
    <w:p>
      <w:r>
        <w:t>단계 5: 5. 당근, 애호박, 콜리플라워는 김이 오른</w:t>
        <w:br/>
        <w:t>찜통에 5분 정도 쪄 낸다.</w:t>
      </w:r>
    </w:p>
    <w:p>
      <w:r>
        <w:t>이미지: http://www.foodsafetykorea.go.kr/uploadimg/cook/20_00664_5.png</w:t>
      </w:r>
    </w:p>
    <w:p>
      <w:r>
        <w:t>단계 6: 6. 가지와 파프리카는 팬에 굽고,</w:t>
        <w:br/>
        <w:t>숙성시킨 광어도 팬에 구워 접시에</w:t>
        <w:br/>
        <w:t>담고 쪄 낸 야채를 담은 뒤 소스를</w:t>
        <w:br/>
        <w:t>올린다.</w:t>
      </w:r>
    </w:p>
    <w:p>
      <w:r>
        <w:t>이미지: http://www.foodsafetykorea.go.kr/uploadimg/cook/20_00664_6.png</w:t>
      </w:r>
    </w:p>
    <w:p>
      <w:pPr>
        <w:pStyle w:val="Heading2"/>
      </w:pPr>
      <w:r>
        <w:t>기타 정보</w:t>
      </w:r>
    </w:p>
    <w:p>
      <w:r>
        <w:t>해시태그: 저염간장</w:t>
      </w:r>
    </w:p>
    <w:p>
      <w:r>
        <w:t>변경일자: None</w:t>
      </w:r>
    </w:p>
    <w:p>
      <w:r>
        <w:br w:type="page"/>
      </w:r>
    </w:p>
    <w:p>
      <w:pPr>
        <w:pStyle w:val="Heading1"/>
      </w:pPr>
      <w:r>
        <w:t>연근부각</w:t>
      </w:r>
    </w:p>
    <w:p>
      <w:pPr>
        <w:pStyle w:val="Heading2"/>
      </w:pPr>
      <w:r>
        <w:t>기본 정보</w:t>
      </w:r>
    </w:p>
    <w:p>
      <w:r>
        <w:t>일련번호: 665</w:t>
      </w:r>
    </w:p>
    <w:p>
      <w:r>
        <w:t>조리방법: 튀기기</w:t>
      </w:r>
    </w:p>
    <w:p>
      <w:r>
        <w:t>요리종류: 반찬</w:t>
      </w:r>
    </w:p>
    <w:p>
      <w:pPr>
        <w:pStyle w:val="Heading2"/>
      </w:pPr>
      <w:r>
        <w:t>영양 정보</w:t>
      </w:r>
    </w:p>
    <w:p>
      <w:r>
        <w:t>중량(1인분): g</w:t>
      </w:r>
    </w:p>
    <w:p>
      <w:r>
        <w:t>열량: 162.2 kcal</w:t>
      </w:r>
    </w:p>
    <w:p>
      <w:r>
        <w:t>탄수화물: 25.3g</w:t>
      </w:r>
    </w:p>
    <w:p>
      <w:r>
        <w:t>단백질: 2.6g</w:t>
      </w:r>
    </w:p>
    <w:p>
      <w:r>
        <w:t>지방: 5.6g</w:t>
      </w:r>
    </w:p>
    <w:p>
      <w:r>
        <w:t>나트륨: 67.7mg</w:t>
      </w:r>
    </w:p>
    <w:p>
      <w:pPr>
        <w:pStyle w:val="Heading2"/>
      </w:pPr>
      <w:r>
        <w:t>재료 정보</w:t>
      </w:r>
    </w:p>
    <w:p>
      <w:r>
        <w:t>연근(60g), 식초(10g), 천일염(0.1g), 계피가루(20g),</w:t>
        <w:br/>
        <w:t>식용유(200g)</w:t>
      </w:r>
    </w:p>
    <w:p>
      <w:pPr>
        <w:pStyle w:val="Heading2"/>
      </w:pPr>
      <w:r>
        <w:t>조리 방법</w:t>
      </w:r>
    </w:p>
    <w:p>
      <w:r>
        <w:t>단계 1: 1. 연근은 껍질을 벗긴다.</w:t>
      </w:r>
    </w:p>
    <w:p>
      <w:r>
        <w:t>이미지: http://www.foodsafetykorea.go.kr/uploadimg/cook/20_00665_1.png</w:t>
      </w:r>
    </w:p>
    <w:p>
      <w:r>
        <w:t>단계 2: 2. 껍질벗긴 연근은 얇게 썬다.</w:t>
      </w:r>
    </w:p>
    <w:p>
      <w:r>
        <w:t>이미지: http://www.foodsafetykorea.go.kr/uploadimg/cook/20_00665_2.png</w:t>
      </w:r>
    </w:p>
    <w:p>
      <w:r>
        <w:t>단계 3: 3. 물 200g에 식초 10g을 섞는다</w:t>
      </w:r>
    </w:p>
    <w:p>
      <w:r>
        <w:t>이미지: http://www.foodsafetykorea.go.kr/uploadimg/cook/20_00665_3.png</w:t>
      </w:r>
    </w:p>
    <w:p>
      <w:r>
        <w:t>단계 4: 4. 식촛물에 썬 연근을 담근다.</w:t>
      </w:r>
    </w:p>
    <w:p>
      <w:r>
        <w:t>이미지: http://www.foodsafetykorea.go.kr/uploadimg/cook/20_00665_4.png</w:t>
      </w:r>
    </w:p>
    <w:p>
      <w:r>
        <w:t>단계 5: 5. 연근을 체에 건져 물기를 뺀다.</w:t>
      </w:r>
    </w:p>
    <w:p>
      <w:r>
        <w:t>이미지: http://www.foodsafetykorea.go.kr/uploadimg/cook/20_00665_5.png</w:t>
      </w:r>
    </w:p>
    <w:p>
      <w:r>
        <w:t>단계 6: 6. 연근을 바삭하게 튀긴 뒤 천일염을</w:t>
        <w:br/>
        <w:t>살짝 뿌리고, 계피가루를 묻힌다.</w:t>
      </w:r>
    </w:p>
    <w:p>
      <w:r>
        <w:t>이미지: http://www.foodsafetykorea.go.kr/uploadimg/cook/20_00665_6.png</w:t>
      </w:r>
    </w:p>
    <w:p>
      <w:pPr>
        <w:pStyle w:val="Heading2"/>
      </w:pPr>
      <w:r>
        <w:t>기타 정보</w:t>
      </w:r>
    </w:p>
    <w:p>
      <w:r>
        <w:t xml:space="preserve">해시태그: </w:t>
      </w:r>
    </w:p>
    <w:p>
      <w:r>
        <w:t>변경일자: None</w:t>
      </w:r>
    </w:p>
    <w:p>
      <w:r>
        <w:br w:type="page"/>
      </w:r>
    </w:p>
    <w:p>
      <w:pPr>
        <w:pStyle w:val="Heading1"/>
      </w:pPr>
      <w:r>
        <w:t>오이냉국을 곁들인 오색쌈밥</w:t>
      </w:r>
    </w:p>
    <w:p>
      <w:pPr>
        <w:pStyle w:val="Heading2"/>
      </w:pPr>
      <w:r>
        <w:t>기본 정보</w:t>
      </w:r>
    </w:p>
    <w:p>
      <w:r>
        <w:t>일련번호: 666</w:t>
      </w:r>
    </w:p>
    <w:p>
      <w:r>
        <w:t>조리방법: 끓이기</w:t>
      </w:r>
    </w:p>
    <w:p>
      <w:r>
        <w:t>요리종류: 밥</w:t>
      </w:r>
    </w:p>
    <w:p>
      <w:pPr>
        <w:pStyle w:val="Heading2"/>
      </w:pPr>
      <w:r>
        <w:t>영양 정보</w:t>
      </w:r>
    </w:p>
    <w:p>
      <w:r>
        <w:t>중량(1인분): g</w:t>
      </w:r>
    </w:p>
    <w:p>
      <w:r>
        <w:t>열량: 379.4 kcal</w:t>
      </w:r>
    </w:p>
    <w:p>
      <w:r>
        <w:t>탄수화물: 77g</w:t>
      </w:r>
    </w:p>
    <w:p>
      <w:r>
        <w:t>단백질: 9g</w:t>
      </w:r>
    </w:p>
    <w:p>
      <w:r>
        <w:t>지방: 4g</w:t>
      </w:r>
    </w:p>
    <w:p>
      <w:r>
        <w:t>나트륨: 522.8mg</w:t>
      </w:r>
    </w:p>
    <w:p>
      <w:pPr>
        <w:pStyle w:val="Heading2"/>
      </w:pPr>
      <w:r>
        <w:t>재료 정보</w:t>
      </w:r>
    </w:p>
    <w:p>
      <w:r>
        <w:t>돼지고기(안심, 100g), 쌀(200g), 도라지(30g), 애호박(1/2개),</w:t>
        <w:br/>
        <w:t>양파(30g), 홍고추(1개), 미나리(20g), 오이(50g), 청포묵(20g),</w:t>
        <w:br/>
        <w:t>쌈무(20g), 달걀(1개), 라이스페이퍼(5장), 고추장(20g),</w:t>
        <w:br/>
        <w:t>소금(0.3g), 참기름(5g), 고춧가루(10g)</w:t>
      </w:r>
    </w:p>
    <w:p>
      <w:pPr>
        <w:pStyle w:val="Heading2"/>
      </w:pPr>
      <w:r>
        <w:t>조리 방법</w:t>
      </w:r>
    </w:p>
    <w:p>
      <w:r>
        <w:t>단계 1: 1. 쌀은 깨끗이 씻어 30분 정도 불려 밥을</w:t>
        <w:br/>
        <w:t>짓는다.</w:t>
      </w:r>
    </w:p>
    <w:p>
      <w:r>
        <w:t>이미지: http://www.foodsafetykorea.go.kr/uploadimg/cook/20_00666_1.png</w:t>
      </w:r>
    </w:p>
    <w:p>
      <w:r>
        <w:t>단계 2: 2. 달걀을 풀어 소금을 넣고 지단을</w:t>
        <w:br/>
        <w:t>만들어 채썬다.</w:t>
      </w:r>
    </w:p>
    <w:p>
      <w:r>
        <w:t>이미지: http://www.foodsafetykorea.go.kr/uploadimg/cook/20_00666_2.png</w:t>
      </w:r>
    </w:p>
    <w:p>
      <w:r>
        <w:t>단계 3: 3. 도라지, 애호박, 양파, 홍고추는 채를</w:t>
        <w:br/>
        <w:t>썰어 소금에 살짝 절여 볶고, 청포묵은</w:t>
        <w:br/>
        <w:t>채를 썰어 참기름에 버무린다.</w:t>
      </w:r>
    </w:p>
    <w:p>
      <w:r>
        <w:t>이미지: http://www.foodsafetykorea.go.kr/uploadimg/cook/20_00666_3.png</w:t>
      </w:r>
    </w:p>
    <w:p>
      <w:r>
        <w:t>단계 4: 4. 돼지 안심은 소금, 후춧가루로 양념 한</w:t>
        <w:br/>
        <w:t>뒤 팬에 익힌다.</w:t>
      </w:r>
    </w:p>
    <w:p>
      <w:r>
        <w:t>이미지: http://www.foodsafetykorea.go.kr/uploadimg/cook/20_00666_4.png</w:t>
      </w:r>
    </w:p>
    <w:p>
      <w:r>
        <w:t>단계 5: 5. 찬물에 식초, 설탕, 소금을 넣고 채 썬</w:t>
        <w:br/>
        <w:t>오이를 넣어 냉국을 만든다.</w:t>
      </w:r>
    </w:p>
    <w:p>
      <w:r>
        <w:t>이미지: http://www.foodsafetykorea.go.kr/uploadimg/cook/20_00666_5.png</w:t>
      </w:r>
    </w:p>
    <w:p>
      <w:r>
        <w:t>단계 6: 6. 고추장에 고춧가루를 섞어 쌈밥장을</w:t>
        <w:br/>
        <w:t>만들고, 라이스페이퍼를 물에 담궈</w:t>
        <w:br/>
        <w:t>건져 밥과 준비한 야채, 달걀지단,</w:t>
        <w:br/>
        <w:t>쌈무, 쌈밥장을 올려 돌돌 말고 데친</w:t>
        <w:br/>
        <w:t>미나리로 묶는다.</w:t>
      </w:r>
    </w:p>
    <w:p>
      <w:r>
        <w:t>이미지: http://www.foodsafetykorea.go.kr/uploadimg/cook/20_00666_6.png</w:t>
      </w:r>
    </w:p>
    <w:p>
      <w:pPr>
        <w:pStyle w:val="Heading2"/>
      </w:pPr>
      <w:r>
        <w:t>기타 정보</w:t>
      </w:r>
    </w:p>
    <w:p>
      <w:r>
        <w:t>해시태그: 안심</w:t>
      </w:r>
    </w:p>
    <w:p>
      <w:r>
        <w:t>변경일자: None</w:t>
      </w:r>
    </w:p>
    <w:p>
      <w:r>
        <w:br w:type="page"/>
      </w:r>
    </w:p>
    <w:p>
      <w:pPr>
        <w:pStyle w:val="Heading1"/>
      </w:pPr>
      <w:r>
        <w:t>카레탄두리치킨과 닭가슴살냉채</w:t>
      </w:r>
    </w:p>
    <w:p>
      <w:pPr>
        <w:pStyle w:val="Heading2"/>
      </w:pPr>
      <w:r>
        <w:t>기본 정보</w:t>
      </w:r>
    </w:p>
    <w:p>
      <w:r>
        <w:t>일련번호: 667</w:t>
      </w:r>
    </w:p>
    <w:p>
      <w:r>
        <w:t>조리방법: 굽기</w:t>
      </w:r>
    </w:p>
    <w:p>
      <w:r>
        <w:t>요리종류: 일품</w:t>
      </w:r>
    </w:p>
    <w:p>
      <w:pPr>
        <w:pStyle w:val="Heading2"/>
      </w:pPr>
      <w:r>
        <w:t>영양 정보</w:t>
      </w:r>
    </w:p>
    <w:p>
      <w:r>
        <w:t>중량(1인분): g</w:t>
      </w:r>
    </w:p>
    <w:p>
      <w:r>
        <w:t>열량: 304.9 kcal</w:t>
      </w:r>
    </w:p>
    <w:p>
      <w:r>
        <w:t>탄수화물: 26.7g</w:t>
      </w:r>
    </w:p>
    <w:p>
      <w:r>
        <w:t>단백질: 16.7g</w:t>
      </w:r>
    </w:p>
    <w:p>
      <w:r>
        <w:t>지방: 14.6g</w:t>
      </w:r>
    </w:p>
    <w:p>
      <w:r>
        <w:t>나트륨: 427mg</w:t>
      </w:r>
    </w:p>
    <w:p>
      <w:pPr>
        <w:pStyle w:val="Heading2"/>
      </w:pPr>
      <w:r>
        <w:t>재료 정보</w:t>
      </w:r>
    </w:p>
    <w:p>
      <w:r>
        <w:t>닭고기(1마리), 오곡(50g), 인삼(1뿌리), 대추(3알),</w:t>
        <w:br/>
        <w:t>아스파라거스(3개), 당근(20g), 양파(30g), 오이(50g),</w:t>
        <w:br/>
        <w:t>파프리카(50g), 카레가루(20g), 디종머스터드(30g)</w:t>
      </w:r>
    </w:p>
    <w:p>
      <w:pPr>
        <w:pStyle w:val="Heading2"/>
      </w:pPr>
      <w:r>
        <w:t>조리 방법</w:t>
      </w:r>
    </w:p>
    <w:p>
      <w:r>
        <w:t>단계 1: 1. 닭은 살을 발라 소금, 후춧가루로</w:t>
        <w:br/>
        <w:t>밑간을 한다.</w:t>
      </w:r>
    </w:p>
    <w:p>
      <w:r>
        <w:t>이미지: http://www.foodsafetykorea.go.kr/uploadimg/cook/20_00667_1.png</w:t>
      </w:r>
    </w:p>
    <w:p>
      <w:r>
        <w:t>단계 2: 2. 오곡을 불려 밥을 짓는다.</w:t>
      </w:r>
    </w:p>
    <w:p>
      <w:r>
        <w:t>이미지: http://www.foodsafetykorea.go.kr/uploadimg/cook/20_00667_2.png</w:t>
      </w:r>
    </w:p>
    <w:p>
      <w:r>
        <w:t>단계 3: 3. 오이, 아스파라거스, 당근, 양파는</w:t>
        <w:br/>
        <w:t>길이대로 채썬다.</w:t>
      </w:r>
    </w:p>
    <w:p>
      <w:r>
        <w:t>이미지: http://www.foodsafetykorea.go.kr/uploadimg/cook/20_00667_3.png</w:t>
      </w:r>
    </w:p>
    <w:p>
      <w:r>
        <w:t>단계 4: 4. 닭살에 지어 놓은 오곡밥을 넣는다</w:t>
      </w:r>
    </w:p>
    <w:p>
      <w:r>
        <w:t>이미지: http://www.foodsafetykorea.go.kr/uploadimg/cook/20_00667_4.png</w:t>
      </w:r>
    </w:p>
    <w:p>
      <w:r>
        <w:t>단계 5: 5. 오곡밥을 넣은 닭살에 카레가루를</w:t>
        <w:br/>
        <w:t>골고루 묻힌다.</w:t>
      </w:r>
    </w:p>
    <w:p>
      <w:r>
        <w:t>이미지: http://www.foodsafetykorea.go.kr/uploadimg/cook/20_00667_5.png</w:t>
      </w:r>
    </w:p>
    <w:p>
      <w:r>
        <w:t>단계 6: 6. 팬에 기름을 두르고 5번을 올려 은근히</w:t>
        <w:br/>
        <w:t>익혀 접시에 담고, 썰어 놓은 야채를</w:t>
        <w:br/>
        <w:t>닭살위에 담은 뒤 디종머스터드를</w:t>
        <w:br/>
        <w:t>올린다.</w:t>
      </w:r>
    </w:p>
    <w:p>
      <w:r>
        <w:t>이미지: http://www.foodsafetykorea.go.kr/uploadimg/cook/20_00667_6.png</w:t>
      </w:r>
    </w:p>
    <w:p>
      <w:pPr>
        <w:pStyle w:val="Heading2"/>
      </w:pPr>
      <w:r>
        <w:t>기타 정보</w:t>
      </w:r>
    </w:p>
    <w:p>
      <w:r>
        <w:t xml:space="preserve">해시태그: </w:t>
      </w:r>
    </w:p>
    <w:p>
      <w:r>
        <w:t>변경일자: None</w:t>
      </w:r>
    </w:p>
    <w:p>
      <w:r>
        <w:br w:type="page"/>
      </w:r>
    </w:p>
    <w:p>
      <w:pPr>
        <w:pStyle w:val="Heading1"/>
      </w:pPr>
      <w:r>
        <w:t>컬리플라워소스 광어스테이크</w:t>
      </w:r>
    </w:p>
    <w:p>
      <w:pPr>
        <w:pStyle w:val="Heading2"/>
      </w:pPr>
      <w:r>
        <w:t>기본 정보</w:t>
      </w:r>
    </w:p>
    <w:p>
      <w:r>
        <w:t>일련번호: 668</w:t>
      </w:r>
    </w:p>
    <w:p>
      <w:r>
        <w:t>조리방법: 굽기</w:t>
      </w:r>
    </w:p>
    <w:p>
      <w:r>
        <w:t>요리종류: 일품</w:t>
      </w:r>
    </w:p>
    <w:p>
      <w:pPr>
        <w:pStyle w:val="Heading2"/>
      </w:pPr>
      <w:r>
        <w:t>영양 정보</w:t>
      </w:r>
    </w:p>
    <w:p>
      <w:r>
        <w:t>중량(1인분): g</w:t>
      </w:r>
    </w:p>
    <w:p>
      <w:r>
        <w:t>열량: 99.8 kcal</w:t>
      </w:r>
    </w:p>
    <w:p>
      <w:r>
        <w:t>탄수화물: 10.8g</w:t>
      </w:r>
    </w:p>
    <w:p>
      <w:r>
        <w:t>단백질: 10.6g</w:t>
      </w:r>
    </w:p>
    <w:p>
      <w:r>
        <w:t>지방: 1.6g</w:t>
      </w:r>
    </w:p>
    <w:p>
      <w:r>
        <w:t>나트륨: 167.7mg</w:t>
      </w:r>
    </w:p>
    <w:p>
      <w:pPr>
        <w:pStyle w:val="Heading2"/>
      </w:pPr>
      <w:r>
        <w:t>재료 정보</w:t>
      </w:r>
    </w:p>
    <w:p>
      <w:r>
        <w:t>광어(1마리), 콜리플라워(50g), 감자(30g), 양파(20g),</w:t>
        <w:br/>
        <w:t>시금치(20g), 가지(1/2개), 단호박(1/4개), 당근(30g),</w:t>
        <w:br/>
        <w:t>우유(200g), 소금(0.2g), 후춧가루(0.01g)</w:t>
      </w:r>
    </w:p>
    <w:p>
      <w:pPr>
        <w:pStyle w:val="Heading2"/>
      </w:pPr>
      <w:r>
        <w:t>조리 방법</w:t>
      </w:r>
    </w:p>
    <w:p>
      <w:r>
        <w:t>단계 1: 1. 광어는 비늘을 벗기고 포를 떠 소금,</w:t>
        <w:br/>
        <w:t>후춧가루를 뿌린다.</w:t>
      </w:r>
    </w:p>
    <w:p>
      <w:r>
        <w:t>이미지: http://www.foodsafetykorea.go.kr/uploadimg/cook/20_00668_1.png</w:t>
      </w:r>
    </w:p>
    <w:p>
      <w:r>
        <w:t>단계 2: 2. 콜리플라워는 팬에 볶는다.</w:t>
      </w:r>
    </w:p>
    <w:p>
      <w:r>
        <w:t>이미지: http://www.foodsafetykorea.go.kr/uploadimg/cook/20_00668_2.png</w:t>
      </w:r>
    </w:p>
    <w:p>
      <w:r>
        <w:t>단계 3: 3. 감자와 양파를 썰어 콜리플라워와 함께</w:t>
        <w:br/>
        <w:t>볶는다.</w:t>
      </w:r>
    </w:p>
    <w:p>
      <w:r>
        <w:t>이미지: http://www.foodsafetykorea.go.kr/uploadimg/cook/20_00668_3.png</w:t>
      </w:r>
    </w:p>
    <w:p>
      <w:r>
        <w:t>단계 4: 4. ?번에 우유를 넣는다.</w:t>
      </w:r>
    </w:p>
    <w:p>
      <w:r>
        <w:t>이미지: http://www.foodsafetykorea.go.kr/uploadimg/cook/20_00668_4.png</w:t>
      </w:r>
    </w:p>
    <w:p>
      <w:r>
        <w:t>단계 5: 5. ?를 믹서로 곱게 간 뒤, 끓인다.</w:t>
      </w:r>
    </w:p>
    <w:p>
      <w:r>
        <w:t>이미지: http://www.foodsafetykorea.go.kr/uploadimg/cook/20_00668_5.png</w:t>
      </w:r>
    </w:p>
    <w:p>
      <w:r>
        <w:t>단계 6: 6. 가지, 당근. 단호박은 둥근 모양으로</w:t>
        <w:br/>
        <w:t>만들어 팬에 시금치와 함께 익히고,</w:t>
        <w:br/>
        <w:t>광어도 팬에 구워 접시에 담아</w:t>
        <w:br/>
        <w:t>컬리플라워 소스를 올린다.</w:t>
      </w:r>
    </w:p>
    <w:p>
      <w:r>
        <w:t>이미지: http://www.foodsafetykorea.go.kr/uploadimg/cook/20_00668_6.png</w:t>
      </w:r>
    </w:p>
    <w:p>
      <w:pPr>
        <w:pStyle w:val="Heading2"/>
      </w:pPr>
      <w:r>
        <w:t>기타 정보</w:t>
      </w:r>
    </w:p>
    <w:p>
      <w:r>
        <w:t xml:space="preserve">해시태그: </w:t>
      </w:r>
    </w:p>
    <w:p>
      <w:r>
        <w:t>변경일자: None</w:t>
      </w:r>
    </w:p>
    <w:p>
      <w:r>
        <w:br w:type="page"/>
      </w:r>
    </w:p>
    <w:p>
      <w:pPr>
        <w:pStyle w:val="Heading1"/>
      </w:pPr>
      <w:r>
        <w:t>콜라비오미자 물김치</w:t>
      </w:r>
    </w:p>
    <w:p>
      <w:pPr>
        <w:pStyle w:val="Heading2"/>
      </w:pPr>
      <w:r>
        <w:t>기본 정보</w:t>
      </w:r>
    </w:p>
    <w:p>
      <w:r>
        <w:t>일련번호: 669</w:t>
      </w:r>
    </w:p>
    <w:p>
      <w:r>
        <w:t>조리방법: 기타</w:t>
      </w:r>
    </w:p>
    <w:p>
      <w:r>
        <w:t>요리종류: 반찬</w:t>
      </w:r>
    </w:p>
    <w:p>
      <w:pPr>
        <w:pStyle w:val="Heading2"/>
      </w:pPr>
      <w:r>
        <w:t>영양 정보</w:t>
      </w:r>
    </w:p>
    <w:p>
      <w:r>
        <w:t>중량(1인분): g</w:t>
      </w:r>
    </w:p>
    <w:p>
      <w:r>
        <w:t>열량: 71.6 kcal</w:t>
      </w:r>
    </w:p>
    <w:p>
      <w:r>
        <w:t>탄수화물: 15.6g</w:t>
      </w:r>
    </w:p>
    <w:p>
      <w:r>
        <w:t>단백질: 1.7g</w:t>
      </w:r>
    </w:p>
    <w:p>
      <w:r>
        <w:t>지방: 0.2g</w:t>
      </w:r>
    </w:p>
    <w:p>
      <w:r>
        <w:t>나트륨: 151.4mg</w:t>
      </w:r>
    </w:p>
    <w:p>
      <w:pPr>
        <w:pStyle w:val="Heading2"/>
      </w:pPr>
      <w:r>
        <w:t>재료 정보</w:t>
      </w:r>
    </w:p>
    <w:p>
      <w:r>
        <w:t>콜라비(1/2개), 오미자(20g), 무화과(20g), 파프리카(50g),</w:t>
        <w:br/>
        <w:t>피망(30g), 쪽파(10g), 양파(30g), 건새우(10g), 다시마(10g),</w:t>
        <w:br/>
        <w:t>소금(0.3g)</w:t>
      </w:r>
    </w:p>
    <w:p>
      <w:pPr>
        <w:pStyle w:val="Heading2"/>
      </w:pPr>
      <w:r>
        <w:t>조리 방법</w:t>
      </w:r>
    </w:p>
    <w:p>
      <w:r>
        <w:t>단계 1: 1. 다시마와 건새우를 넣고 은근히 끓여</w:t>
        <w:br/>
        <w:t>차갑게 식힌 뒤 육수를 만든다.</w:t>
      </w:r>
    </w:p>
    <w:p>
      <w:r>
        <w:t>이미지: http://www.foodsafetykorea.go.kr/uploadimg/cook/20_00669_1.png</w:t>
      </w:r>
    </w:p>
    <w:p>
      <w:r>
        <w:t>단계 2: 2. 차갑게 식힌 육수는 체에 걸려내고</w:t>
        <w:br/>
        <w:t>오미자를 넣고 소금으로 간을 한다.</w:t>
      </w:r>
    </w:p>
    <w:p>
      <w:r>
        <w:t>이미지: http://www.foodsafetykorea.go.kr/uploadimg/cook/20_00669_2.png</w:t>
      </w:r>
    </w:p>
    <w:p>
      <w:r>
        <w:t>단계 3: 3. 콜라비, 피망, 파프리카는 납작하게</w:t>
        <w:br/>
        <w:t>썬다.</w:t>
      </w:r>
    </w:p>
    <w:p>
      <w:r>
        <w:t>이미지: http://www.foodsafetykorea.go.kr/uploadimg/cook/20_00669_3.png</w:t>
      </w:r>
    </w:p>
    <w:p>
      <w:r>
        <w:t>단계 4: 4. 육수는 체에 거른다</w:t>
      </w:r>
    </w:p>
    <w:p>
      <w:r>
        <w:t>이미지: http://www.foodsafetykorea.go.kr/uploadimg/cook/20_00669_4.png</w:t>
      </w:r>
    </w:p>
    <w:p>
      <w:r>
        <w:t>단계 5: 5. 오미자를 넣고 소금으로 간을 한다.</w:t>
      </w:r>
    </w:p>
    <w:p>
      <w:r>
        <w:t>이미지: http://www.foodsafetykorea.go.kr/uploadimg/cook/20_00669_5.png</w:t>
      </w:r>
    </w:p>
    <w:p>
      <w:r>
        <w:t>단계 6: 6. 통에 썰어놓은 야채와 무화과를 담고</w:t>
        <w:br/>
        <w:t>?를 넣는다.</w:t>
      </w:r>
    </w:p>
    <w:p>
      <w:r>
        <w:t>이미지: http://www.foodsafetykorea.go.kr/uploadimg/cook/20_00669_6.png</w:t>
      </w:r>
    </w:p>
    <w:p>
      <w:pPr>
        <w:pStyle w:val="Heading2"/>
      </w:pPr>
      <w:r>
        <w:t>기타 정보</w:t>
      </w:r>
    </w:p>
    <w:p>
      <w:r>
        <w:t>해시태그: 콜라비</w:t>
      </w:r>
    </w:p>
    <w:p>
      <w:r>
        <w:t>변경일자: None</w:t>
      </w:r>
    </w:p>
    <w:p>
      <w:r>
        <w:br w:type="page"/>
      </w:r>
    </w:p>
    <w:p>
      <w:pPr>
        <w:pStyle w:val="Heading1"/>
      </w:pPr>
      <w:r>
        <w:t>크림소스치킨롤</w:t>
      </w:r>
    </w:p>
    <w:p>
      <w:pPr>
        <w:pStyle w:val="Heading2"/>
      </w:pPr>
      <w:r>
        <w:t>기본 정보</w:t>
      </w:r>
    </w:p>
    <w:p>
      <w:r>
        <w:t>일련번호: 670</w:t>
      </w:r>
    </w:p>
    <w:p>
      <w:r>
        <w:t>조리방법: 끓이기</w:t>
      </w:r>
    </w:p>
    <w:p>
      <w:r>
        <w:t>요리종류: 일품</w:t>
      </w:r>
    </w:p>
    <w:p>
      <w:pPr>
        <w:pStyle w:val="Heading2"/>
      </w:pPr>
      <w:r>
        <w:t>영양 정보</w:t>
      </w:r>
    </w:p>
    <w:p>
      <w:r>
        <w:t>중량(1인분): g</w:t>
      </w:r>
    </w:p>
    <w:p>
      <w:r>
        <w:t>열량: 401 kcal</w:t>
      </w:r>
    </w:p>
    <w:p>
      <w:r>
        <w:t>탄수화물: 10.9g</w:t>
      </w:r>
    </w:p>
    <w:p>
      <w:r>
        <w:t>단백질: 24.6g</w:t>
      </w:r>
    </w:p>
    <w:p>
      <w:r>
        <w:t>지방: 28.8g</w:t>
      </w:r>
    </w:p>
    <w:p>
      <w:r>
        <w:t>나트륨: 262.9mg</w:t>
      </w:r>
    </w:p>
    <w:p>
      <w:pPr>
        <w:pStyle w:val="Heading2"/>
      </w:pPr>
      <w:r>
        <w:t>재료 정보</w:t>
      </w:r>
    </w:p>
    <w:p>
      <w:r>
        <w:t>닭고기(가슴살, 150g), 새우(대하, 3마리), 베이컨(20g),</w:t>
        <w:br/>
        <w:t>마늘(20g), 바질(5g), 아스파라거스(3개), 새송이버섯(1개),</w:t>
        <w:br/>
        <w:t>치즈(1장), 버터(10g), 소금(0.2g), 후춧가루(0.01g)</w:t>
      </w:r>
    </w:p>
    <w:p>
      <w:pPr>
        <w:pStyle w:val="Heading2"/>
      </w:pPr>
      <w:r>
        <w:t>조리 방법</w:t>
      </w:r>
    </w:p>
    <w:p>
      <w:r>
        <w:t>단계 1: 1. 닭가슴살은 포를 떠 소금과 후춧가루로</w:t>
        <w:br/>
        <w:t>밑간을 한다.</w:t>
      </w:r>
    </w:p>
    <w:p>
      <w:r>
        <w:t>이미지: http://www.foodsafetykorea.go.kr/uploadimg/cook/20_00670_1.png</w:t>
      </w:r>
    </w:p>
    <w:p>
      <w:r>
        <w:t>단계 2: 2. 새우는 껍질을 벗겨 손질한다.</w:t>
      </w:r>
    </w:p>
    <w:p>
      <w:r>
        <w:t>이미지: http://www.foodsafetykorea.go.kr/uploadimg/cook/20_00670_2.png</w:t>
      </w:r>
    </w:p>
    <w:p>
      <w:r>
        <w:t>단계 3: 3. 베이컨은 끓는 물에 데친다.</w:t>
      </w:r>
    </w:p>
    <w:p>
      <w:r>
        <w:t>이미지: http://www.foodsafetykorea.go.kr/uploadimg/cook/20_00670_3.png</w:t>
      </w:r>
    </w:p>
    <w:p>
      <w:r>
        <w:t>단계 4: 4. 마늘과 바질은 다진 뒤 버터에 섞는다.</w:t>
      </w:r>
    </w:p>
    <w:p>
      <w:r>
        <w:t>이미지: http://www.foodsafetykorea.go.kr/uploadimg/cook/20_00670_4.png</w:t>
      </w:r>
    </w:p>
    <w:p>
      <w:r>
        <w:t>단계 5: 5. 닭가슴살에 베이컨과 다진 버터를</w:t>
        <w:br/>
        <w:t>올린다.</w:t>
      </w:r>
    </w:p>
    <w:p>
      <w:r>
        <w:t>이미지: http://www.foodsafetykorea.go.kr/uploadimg/cook/20_00670_5.png</w:t>
      </w:r>
    </w:p>
    <w:p>
      <w:r>
        <w:t>단계 6: 6. 냄비에 마늘과 바질을 섞은 버터,</w:t>
        <w:br/>
        <w:t>치즈를 넣고 끓이다가 ?를 놓고</w:t>
        <w:br/>
        <w:t>졸인다.</w:t>
      </w:r>
    </w:p>
    <w:p>
      <w:r>
        <w:t>이미지: http://www.foodsafetykorea.go.kr/uploadimg/cook/20_00670_6.png</w:t>
      </w:r>
    </w:p>
    <w:p>
      <w:pPr>
        <w:pStyle w:val="Heading2"/>
      </w:pPr>
      <w:r>
        <w:t>기타 정보</w:t>
      </w:r>
    </w:p>
    <w:p>
      <w:r>
        <w:t>해시태그: 닭가슴살</w:t>
      </w:r>
    </w:p>
    <w:p>
      <w:r>
        <w:t>변경일자: None</w:t>
      </w:r>
    </w:p>
    <w:p>
      <w:r>
        <w:br w:type="page"/>
      </w:r>
    </w:p>
    <w:p>
      <w:pPr>
        <w:pStyle w:val="Heading1"/>
      </w:pPr>
      <w:r>
        <w:t>표고버섯 감자찜</w:t>
      </w:r>
    </w:p>
    <w:p>
      <w:pPr>
        <w:pStyle w:val="Heading2"/>
      </w:pPr>
      <w:r>
        <w:t>기본 정보</w:t>
      </w:r>
    </w:p>
    <w:p>
      <w:r>
        <w:t>일련번호: 671</w:t>
      </w:r>
    </w:p>
    <w:p>
      <w:r>
        <w:t>조리방법: 찌기</w:t>
      </w:r>
    </w:p>
    <w:p>
      <w:r>
        <w:t>요리종류: 반찬</w:t>
      </w:r>
    </w:p>
    <w:p>
      <w:pPr>
        <w:pStyle w:val="Heading2"/>
      </w:pPr>
      <w:r>
        <w:t>영양 정보</w:t>
      </w:r>
    </w:p>
    <w:p>
      <w:r>
        <w:t>중량(1인분): g</w:t>
      </w:r>
    </w:p>
    <w:p>
      <w:r>
        <w:t>열량: 176.8 kcal</w:t>
      </w:r>
    </w:p>
    <w:p>
      <w:r>
        <w:t>탄수화물: 37.6g</w:t>
      </w:r>
    </w:p>
    <w:p>
      <w:r>
        <w:t>단백질: 5.4g</w:t>
      </w:r>
    </w:p>
    <w:p>
      <w:r>
        <w:t>지방: 0.5g</w:t>
      </w:r>
    </w:p>
    <w:p>
      <w:r>
        <w:t>나트륨: 108.3mg</w:t>
      </w:r>
    </w:p>
    <w:p>
      <w:pPr>
        <w:pStyle w:val="Heading2"/>
      </w:pPr>
      <w:r>
        <w:t>재료 정보</w:t>
      </w:r>
    </w:p>
    <w:p>
      <w:r>
        <w:t>표고버섯(3개), 감자(200g), 고수(10g), 당근(30g), 양파(30g),</w:t>
        <w:br/>
        <w:t>홍고추(1개), 녹말(20g)</w:t>
      </w:r>
    </w:p>
    <w:p>
      <w:pPr>
        <w:pStyle w:val="Heading2"/>
      </w:pPr>
      <w:r>
        <w:t>조리 방법</w:t>
      </w:r>
    </w:p>
    <w:p>
      <w:r>
        <w:t>단계 1: 1. 표고버섯은 따뜻한 물에 불린다.</w:t>
      </w:r>
    </w:p>
    <w:p>
      <w:r>
        <w:t>이미지: http://www.foodsafetykorea.go.kr/uploadimg/cook/20_00671_1.png</w:t>
      </w:r>
    </w:p>
    <w:p>
      <w:r>
        <w:t>단계 2: 2. 감자는 강판에 간다.</w:t>
      </w:r>
    </w:p>
    <w:p>
      <w:r>
        <w:t>이미지: http://www.foodsafetykorea.go.kr/uploadimg/cook/20_00671_2.png</w:t>
      </w:r>
    </w:p>
    <w:p>
      <w:r>
        <w:t>단계 3: 3. 고수는 잘게 다진다.</w:t>
      </w:r>
    </w:p>
    <w:p>
      <w:r>
        <w:t>이미지: http://www.foodsafetykorea.go.kr/uploadimg/cook/20_00671_3.png</w:t>
      </w:r>
    </w:p>
    <w:p>
      <w:r>
        <w:t>단계 4: 4. 당근은 곱게 다지고, 양파와 홍고추도</w:t>
        <w:br/>
        <w:t>다진다.</w:t>
      </w:r>
    </w:p>
    <w:p>
      <w:r>
        <w:t>이미지: http://www.foodsafetykorea.go.kr/uploadimg/cook/20_00671_4.png</w:t>
      </w:r>
    </w:p>
    <w:p>
      <w:r>
        <w:t>단계 5: 5. 감자에 다진 당근과 양파, 홍고추를</w:t>
        <w:br/>
        <w:t>섞는다.</w:t>
      </w:r>
    </w:p>
    <w:p>
      <w:r>
        <w:t>이미지: http://www.foodsafetykorea.go.kr/uploadimg/cook/20_00671_5.png</w:t>
      </w:r>
    </w:p>
    <w:p>
      <w:r>
        <w:t>단계 6: 6. 불린 표고버섯은 기둥을 자르고 바닥에</w:t>
        <w:br/>
        <w:t>녹말가루를 묻혀 ?번을 넣고 김이</w:t>
        <w:br/>
        <w:t>오른 찜통에 약 10분 정도 찐다.</w:t>
      </w:r>
    </w:p>
    <w:p>
      <w:r>
        <w:t>이미지: http://www.foodsafetykorea.go.kr/uploadimg/cook/20_00671_6.png</w:t>
      </w:r>
    </w:p>
    <w:p>
      <w:pPr>
        <w:pStyle w:val="Heading2"/>
      </w:pPr>
      <w:r>
        <w:t>기타 정보</w:t>
      </w:r>
    </w:p>
    <w:p>
      <w:r>
        <w:t xml:space="preserve">해시태그: </w:t>
      </w:r>
    </w:p>
    <w:p>
      <w:r>
        <w:t>변경일자: None</w:t>
      </w:r>
    </w:p>
    <w:p>
      <w:r>
        <w:br w:type="page"/>
      </w:r>
    </w:p>
    <w:p>
      <w:pPr>
        <w:pStyle w:val="Heading1"/>
      </w:pPr>
      <w:r>
        <w:t>해물애호박 전병말이</w:t>
      </w:r>
    </w:p>
    <w:p>
      <w:pPr>
        <w:pStyle w:val="Heading2"/>
      </w:pPr>
      <w:r>
        <w:t>기본 정보</w:t>
      </w:r>
    </w:p>
    <w:p>
      <w:r>
        <w:t>일련번호: 672</w:t>
      </w:r>
    </w:p>
    <w:p>
      <w:r>
        <w:t>조리방법: 굽기</w:t>
      </w:r>
    </w:p>
    <w:p>
      <w:r>
        <w:t>요리종류: 반찬</w:t>
      </w:r>
    </w:p>
    <w:p>
      <w:pPr>
        <w:pStyle w:val="Heading2"/>
      </w:pPr>
      <w:r>
        <w:t>영양 정보</w:t>
      </w:r>
    </w:p>
    <w:p>
      <w:r>
        <w:t>중량(1인분): g</w:t>
      </w:r>
    </w:p>
    <w:p>
      <w:r>
        <w:t>열량: 408.4 kcal</w:t>
      </w:r>
    </w:p>
    <w:p>
      <w:r>
        <w:t>탄수화물: 66.2g</w:t>
      </w:r>
    </w:p>
    <w:p>
      <w:r>
        <w:t>단백질: 10.7g</w:t>
      </w:r>
    </w:p>
    <w:p>
      <w:r>
        <w:t>지방: 11.2g</w:t>
      </w:r>
    </w:p>
    <w:p>
      <w:r>
        <w:t>나트륨: 256.8mg</w:t>
      </w:r>
    </w:p>
    <w:p>
      <w:pPr>
        <w:pStyle w:val="Heading2"/>
      </w:pPr>
      <w:r>
        <w:t>재료 정보</w:t>
      </w:r>
    </w:p>
    <w:p>
      <w:r>
        <w:t>새우(3마리), 오징어(50g), 애호박(1/2개), 당근(20g),</w:t>
        <w:br/>
        <w:t>깻잎(3장), 대추(2알), 밀가루(100g), 찹쌀가루(50g),</w:t>
        <w:br/>
        <w:t>저염간장(20g), 식초(10g), 설탕(10g), 소금(0.2g)</w:t>
      </w:r>
    </w:p>
    <w:p>
      <w:pPr>
        <w:pStyle w:val="Heading2"/>
      </w:pPr>
      <w:r>
        <w:t>조리 방법</w:t>
      </w:r>
    </w:p>
    <w:p>
      <w:r>
        <w:t>단계 1: 1. 새우는 껍질을 벗겨 다진다.</w:t>
      </w:r>
    </w:p>
    <w:p>
      <w:r>
        <w:t>이미지: http://www.foodsafetykorea.go.kr/uploadimg/cook/20_00672_1.png</w:t>
      </w:r>
    </w:p>
    <w:p>
      <w:r>
        <w:t>단계 2: 2. 오징어는 소금으로 껍질을 벗겨</w:t>
        <w:br/>
        <w:t>다진다.</w:t>
      </w:r>
    </w:p>
    <w:p>
      <w:r>
        <w:t>이미지: http://www.foodsafetykorea.go.kr/uploadimg/cook/20_00672_2.png</w:t>
      </w:r>
    </w:p>
    <w:p>
      <w:r>
        <w:t>단계 3: 3. 애호박, 깻잎, 대추는 곱게 채썬다.</w:t>
      </w:r>
    </w:p>
    <w:p>
      <w:r>
        <w:t>이미지: http://www.foodsafetykorea.go.kr/uploadimg/cook/20_00672_3.png</w:t>
      </w:r>
    </w:p>
    <w:p>
      <w:r>
        <w:t>단계 4: 4. 채썬 애호박과 깻잎은 소금에 살짝</w:t>
        <w:br/>
        <w:t>절인 뒤 물기를 짠다.</w:t>
      </w:r>
    </w:p>
    <w:p>
      <w:r>
        <w:t>이미지: http://www.foodsafetykorea.go.kr/uploadimg/cook/20_00672_4.png</w:t>
      </w:r>
    </w:p>
    <w:p>
      <w:r>
        <w:t>단계 5: 5. 밀가루에 찹쌀가루, 애호박, 깻잎,</w:t>
        <w:br/>
        <w:t>대추채와 다진 새우, 오징어를 넣고</w:t>
        <w:br/>
        <w:t>팬에 기름을 둘러 전병을 만든 뒤 돌돌</w:t>
        <w:br/>
        <w:t>말아 썰어 접시에 담는다.</w:t>
      </w:r>
    </w:p>
    <w:p>
      <w:r>
        <w:t>이미지: http://www.foodsafetykorea.go.kr/uploadimg/cook/20_00672_5.png</w:t>
      </w:r>
    </w:p>
    <w:p>
      <w:r>
        <w:t>단계 6: 6. 저염간장과 식초, 설탕을 넣고 소스를</w:t>
        <w:br/>
        <w:t>만든다.</w:t>
      </w:r>
    </w:p>
    <w:p>
      <w:r>
        <w:t>이미지: http://www.foodsafetykorea.go.kr/uploadimg/cook/20_00672_6.png</w:t>
      </w:r>
    </w:p>
    <w:p>
      <w:pPr>
        <w:pStyle w:val="Heading2"/>
      </w:pPr>
      <w:r>
        <w:t>기타 정보</w:t>
      </w:r>
    </w:p>
    <w:p>
      <w:r>
        <w:t>해시태그: 저염간장</w:t>
      </w:r>
    </w:p>
    <w:p>
      <w:r>
        <w:t>변경일자: None</w:t>
      </w:r>
    </w:p>
    <w:p>
      <w:r>
        <w:br w:type="page"/>
      </w:r>
    </w:p>
    <w:p>
      <w:pPr>
        <w:pStyle w:val="Heading1"/>
      </w:pPr>
      <w:r>
        <w:t>찬밥이용닭죽</w:t>
      </w:r>
    </w:p>
    <w:p>
      <w:pPr>
        <w:pStyle w:val="Heading2"/>
      </w:pPr>
      <w:r>
        <w:t>기본 정보</w:t>
      </w:r>
    </w:p>
    <w:p>
      <w:r>
        <w:t>일련번호: 673</w:t>
      </w:r>
    </w:p>
    <w:p>
      <w:r>
        <w:t>조리방법: 끓이기</w:t>
      </w:r>
    </w:p>
    <w:p>
      <w:r>
        <w:t>요리종류: 밥</w:t>
      </w:r>
    </w:p>
    <w:p>
      <w:pPr>
        <w:pStyle w:val="Heading2"/>
      </w:pPr>
      <w:r>
        <w:t>영양 정보</w:t>
      </w:r>
    </w:p>
    <w:p>
      <w:r>
        <w:t>중량(1인분): g</w:t>
      </w:r>
    </w:p>
    <w:p>
      <w:r>
        <w:t>열량: 234.5 kcal</w:t>
      </w:r>
    </w:p>
    <w:p>
      <w:r>
        <w:t>탄수화물: 29.8g</w:t>
      </w:r>
    </w:p>
    <w:p>
      <w:r>
        <w:t>단백질: 20.2g</w:t>
      </w:r>
    </w:p>
    <w:p>
      <w:r>
        <w:t>지방: 3.3g</w:t>
      </w:r>
    </w:p>
    <w:p>
      <w:r>
        <w:t>나트륨: 327.6mg</w:t>
      </w:r>
    </w:p>
    <w:p>
      <w:pPr>
        <w:pStyle w:val="Heading2"/>
      </w:pPr>
      <w:r>
        <w:t>재료 정보</w:t>
      </w:r>
    </w:p>
    <w:p>
      <w:r>
        <w:t>찬밥 60g, 닭다리살 80g, 감자 30g, 통마늘 15g, 양파 10g, 당근 8g, 부추 5g, 물 700g, 소금 0.75g, 후춧가루 0.3g</w:t>
      </w:r>
    </w:p>
    <w:p>
      <w:pPr>
        <w:pStyle w:val="Heading2"/>
      </w:pPr>
      <w:r>
        <w:t>조리 방법</w:t>
      </w:r>
    </w:p>
    <w:p>
      <w:r>
        <w:t>단계 1: 1. 닭다리는 기름기를 제거하고 냄비에 물 3컵 반을 부어 통마늘과 삶아 육수를 만든다.</w:t>
      </w:r>
    </w:p>
    <w:p>
      <w:r>
        <w:t>이미지: http://www.foodsafetykorea.go.kr/uploadimg/cook/673-1.jpg</w:t>
      </w:r>
    </w:p>
    <w:p>
      <w:r>
        <w:t>단계 2: 2. 삶은 마늘을 체에 걸러 으깬 뒤 다시 육수에 넣는다.</w:t>
      </w:r>
    </w:p>
    <w:p>
      <w:r>
        <w:t>이미지: http://www.foodsafetykorea.go.kr/uploadimg/cook/673-2.jpg</w:t>
      </w:r>
    </w:p>
    <w:p>
      <w:r>
        <w:t>단계 3: 3. 닭 육수 2컵 반에 찬밥을 넣고 밥알이 무르도록 끓인다.</w:t>
      </w:r>
    </w:p>
    <w:p>
      <w:r>
        <w:t>이미지: http://www.foodsafetykorea.go.kr/uploadimg/cook/673-3.jpg</w:t>
      </w:r>
    </w:p>
    <w:p>
      <w:r>
        <w:t>단계 4: 4. 삶은 닭다리 살을 발라 잘게 찢어 넣는다.</w:t>
      </w:r>
    </w:p>
    <w:p>
      <w:r>
        <w:t>이미지: http://www.foodsafetykorea.go.kr/uploadimg/cook/673-4.jpg</w:t>
      </w:r>
    </w:p>
    <w:p>
      <w:r>
        <w:t>단계 5: 5. 감자, 양파, 당근, 부추는 잘게 다진다.</w:t>
      </w:r>
    </w:p>
    <w:p>
      <w:r>
        <w:t>이미지: http://www.foodsafetykorea.go.kr/uploadimg/cook/673-5.jpg</w:t>
      </w:r>
    </w:p>
    <w:p>
      <w:r>
        <w:t>단계 6: 6. 4에 5를 넣고 끓인 뒤 소금, 후춧가루로 간 한다.</w:t>
      </w:r>
    </w:p>
    <w:p>
      <w:r>
        <w:t>이미지: http://www.foodsafetykorea.go.kr/uploadimg/cook/673-6.jpg</w:t>
      </w:r>
    </w:p>
    <w:p>
      <w:pPr>
        <w:pStyle w:val="Heading2"/>
      </w:pPr>
      <w:r>
        <w:t>기타 정보</w:t>
      </w:r>
    </w:p>
    <w:p>
      <w:r>
        <w:t>해시태그: 닭다리</w:t>
      </w:r>
    </w:p>
    <w:p>
      <w:r>
        <w:t>변경일자: None</w:t>
      </w:r>
    </w:p>
    <w:p>
      <w:r>
        <w:br w:type="page"/>
      </w:r>
    </w:p>
    <w:p>
      <w:pPr>
        <w:pStyle w:val="Heading1"/>
      </w:pPr>
      <w:r>
        <w:t>감자느타리버섯국</w:t>
      </w:r>
    </w:p>
    <w:p>
      <w:pPr>
        <w:pStyle w:val="Heading2"/>
      </w:pPr>
      <w:r>
        <w:t>기본 정보</w:t>
      </w:r>
    </w:p>
    <w:p>
      <w:r>
        <w:t>일련번호: 674</w:t>
      </w:r>
    </w:p>
    <w:p>
      <w:r>
        <w:t>조리방법: 끓이기</w:t>
      </w:r>
    </w:p>
    <w:p>
      <w:r>
        <w:t>요리종류: 국&amp;찌개</w:t>
      </w:r>
    </w:p>
    <w:p>
      <w:pPr>
        <w:pStyle w:val="Heading2"/>
      </w:pPr>
      <w:r>
        <w:t>영양 정보</w:t>
      </w:r>
    </w:p>
    <w:p>
      <w:r>
        <w:t>중량(1인분): g</w:t>
      </w:r>
    </w:p>
    <w:p>
      <w:r>
        <w:t>열량: 53.3 kcal</w:t>
      </w:r>
    </w:p>
    <w:p>
      <w:r>
        <w:t>탄수화물: 6.8g</w:t>
      </w:r>
    </w:p>
    <w:p>
      <w:r>
        <w:t>단백질: 5.2g</w:t>
      </w:r>
    </w:p>
    <w:p>
      <w:r>
        <w:t>지방: 0.8g</w:t>
      </w:r>
    </w:p>
    <w:p>
      <w:r>
        <w:t>나트륨: 404mg</w:t>
      </w:r>
    </w:p>
    <w:p>
      <w:pPr>
        <w:pStyle w:val="Heading2"/>
      </w:pPr>
      <w:r>
        <w:t>재료 정보</w:t>
      </w:r>
    </w:p>
    <w:p>
      <w:r>
        <w:t>감자 30g, 느타리버섯 15g, 두부 8g, 파 5g, 물 300g, 국멸치 5g, 홍고추 3g, 건다시마 3g, 다진 마늘 3g, 소금 0.5g</w:t>
      </w:r>
    </w:p>
    <w:p>
      <w:pPr>
        <w:pStyle w:val="Heading2"/>
      </w:pPr>
      <w:r>
        <w:t>조리 방법</w:t>
      </w:r>
    </w:p>
    <w:p>
      <w:r>
        <w:t>단계 1: 1. 물 1컵 반에 국멸치와 건다시마를 넣어 멸치다시마국물을 만든다.</w:t>
      </w:r>
    </w:p>
    <w:p>
      <w:r>
        <w:t>이미지: http://www.foodsafetykorea.go.kr/uploadimg/cook/674-1.jpg</w:t>
      </w:r>
    </w:p>
    <w:p>
      <w:r>
        <w:t>단계 2: 2. 국물을 우린 다시마는 채썬다.</w:t>
      </w:r>
    </w:p>
    <w:p>
      <w:r>
        <w:t>이미지: http://www.foodsafetykorea.go.kr/uploadimg/cook/674-2.jpg</w:t>
      </w:r>
    </w:p>
    <w:p>
      <w:r>
        <w:t>단계 3: 3. 느타리버섯은 끓는 물에 데친 후 찢는다.</w:t>
      </w:r>
    </w:p>
    <w:p>
      <w:r>
        <w:t>이미지: http://www.foodsafetykorea.go.kr/uploadimg/cook/674-3.jpg</w:t>
      </w:r>
    </w:p>
    <w:p>
      <w:r>
        <w:t>단계 4: 4. 감자와 두부는 3~4cm 가량으로 채를 썰고 홍고추와 대파는 어슷썬다.</w:t>
      </w:r>
    </w:p>
    <w:p>
      <w:r>
        <w:t>이미지: http://www.foodsafetykorea.go.kr/uploadimg/cook/674-4.jpg</w:t>
      </w:r>
    </w:p>
    <w:p>
      <w:r>
        <w:t>단계 5: 5. 멸치다시마국물 1컵에 감자를 넣고 끓인 뒤 느타리버섯을 넣어 한소끔 끓이고 두부, 파, 다진 마늘, 홍고추를 넣고 소금으로 간 한다.</w:t>
      </w:r>
    </w:p>
    <w:p>
      <w:r>
        <w:t>이미지: http://www.foodsafetykorea.go.kr/uploadimg/cook/674-5.jpg</w:t>
      </w:r>
    </w:p>
    <w:p>
      <w:r>
        <w:t>단계 6: 6. 채 썬 다시마를 고명으로 얹는다</w:t>
      </w:r>
    </w:p>
    <w:p>
      <w:r>
        <w:t>이미지: http://www.foodsafetykorea.go.kr/uploadimg/cook/674-6.jpg</w:t>
      </w:r>
    </w:p>
    <w:p>
      <w:pPr>
        <w:pStyle w:val="Heading2"/>
      </w:pPr>
      <w:r>
        <w:t>기타 정보</w:t>
      </w:r>
    </w:p>
    <w:p>
      <w:r>
        <w:t xml:space="preserve">해시태그: </w:t>
      </w:r>
    </w:p>
    <w:p>
      <w:r>
        <w:t>변경일자: None</w:t>
      </w:r>
    </w:p>
    <w:p>
      <w:r>
        <w:br w:type="page"/>
      </w:r>
    </w:p>
    <w:p>
      <w:pPr>
        <w:pStyle w:val="Heading1"/>
      </w:pPr>
      <w:r>
        <w:t>민어매운탕</w:t>
      </w:r>
    </w:p>
    <w:p>
      <w:pPr>
        <w:pStyle w:val="Heading2"/>
      </w:pPr>
      <w:r>
        <w:t>기본 정보</w:t>
      </w:r>
    </w:p>
    <w:p>
      <w:r>
        <w:t>일련번호: 677</w:t>
      </w:r>
    </w:p>
    <w:p>
      <w:r>
        <w:t>조리방법: 끓이기</w:t>
      </w:r>
    </w:p>
    <w:p>
      <w:r>
        <w:t>요리종류: 국&amp;찌개</w:t>
      </w:r>
    </w:p>
    <w:p>
      <w:pPr>
        <w:pStyle w:val="Heading2"/>
      </w:pPr>
      <w:r>
        <w:t>영양 정보</w:t>
      </w:r>
    </w:p>
    <w:p>
      <w:r>
        <w:t>중량(1인분): g</w:t>
      </w:r>
    </w:p>
    <w:p>
      <w:r>
        <w:t>열량: 147.7 kcal</w:t>
      </w:r>
    </w:p>
    <w:p>
      <w:r>
        <w:t>탄수화물: 11.7g</w:t>
      </w:r>
    </w:p>
    <w:p>
      <w:r>
        <w:t>단백질: 16.2g</w:t>
      </w:r>
    </w:p>
    <w:p>
      <w:r>
        <w:t>지방: 4.6g</w:t>
      </w:r>
    </w:p>
    <w:p>
      <w:r>
        <w:t>나트륨: 532.1mg</w:t>
      </w:r>
    </w:p>
    <w:p>
      <w:pPr>
        <w:pStyle w:val="Heading2"/>
      </w:pPr>
      <w:r>
        <w:t>재료 정보</w:t>
      </w:r>
    </w:p>
    <w:p>
      <w:r>
        <w:t>- 주재료 : 민어 50g, 쇠고기 양지15g, 다진 마늘 1.25g, 후추 0.25g, 참기름 0.5g, 무 40g, 애호박 20g, 애느타리버섯 20g, 풋 고추 5g, 홍고추 2.5g, 쑥갓 10g, 대파 5g, 생강즙 0.5g, 물 300g, 소금 0.5g - 양념장 : 간 홍고추 10g, 간 양파 10g, 다진 마늘 2g, 국간장 2.5g, 간장 2.5g, 맛술 5g, 굵은 고춧가루 5g, 고운 고춧가루 1.25g</w:t>
      </w:r>
    </w:p>
    <w:p>
      <w:pPr>
        <w:pStyle w:val="Heading2"/>
      </w:pPr>
      <w:r>
        <w:t>조리 방법</w:t>
      </w:r>
    </w:p>
    <w:p>
      <w:r>
        <w:t>단계 1: 1. 양념장 재료를 모두 섞어 냉장고에서 하루 숙성시킨다.</w:t>
      </w:r>
    </w:p>
    <w:p>
      <w:r>
        <w:t>이미지: http://www.foodsafetykorea.go.kr/uploadimg/cook/677-1.jpg</w:t>
      </w:r>
    </w:p>
    <w:p>
      <w:r>
        <w:t>단계 2: 2. 민어는 비늘을 긁고 지느러미, 내장을 제거하여 흐르는 물에 씻어 5cm 길이로 토막 낸다.</w:t>
      </w:r>
    </w:p>
    <w:p>
      <w:r>
        <w:t>이미지: http://www.foodsafetykorea.go.kr/uploadimg/cook/677-2.jpg</w:t>
      </w:r>
    </w:p>
    <w:p>
      <w:r>
        <w:t>단계 3: 3. 소고기는 채 썰어 다진 마늘, 후추로 밑간한다.</w:t>
      </w:r>
    </w:p>
    <w:p>
      <w:r>
        <w:t>이미지: http://www.foodsafetykorea.go.kr/uploadimg/cook/677-3.jpg</w:t>
      </w:r>
    </w:p>
    <w:p>
      <w:r>
        <w:t>단계 4: 4. 무는 나박 썰기, 애호박은 반달 썰기, 애느타리는 한입 크기로 찢고 고추와 대파는 어슷 썬다.</w:t>
      </w:r>
    </w:p>
    <w:p>
      <w:r>
        <w:t>이미지: http://www.foodsafetykorea.go.kr/uploadimg/cook/677-4.jpg</w:t>
      </w:r>
    </w:p>
    <w:p>
      <w:r>
        <w:t>단계 5: 5. 냄비에 참기름을 두르고 소고기를 볶다가 물 1컵 반과 무를 넣고 양념장을 풀어 끓인다.</w:t>
      </w:r>
    </w:p>
    <w:p>
      <w:r>
        <w:t>이미지: http://www.foodsafetykorea.go.kr/uploadimg/cook/677-5.jpg</w:t>
      </w:r>
    </w:p>
    <w:p>
      <w:r>
        <w:t>단계 6: 6. 무가 반 정도 익으면 민어와 채소를 넣고 한소끔 끓인 뒤 어슷 썬 대파와 생강즙을 넣어 살짝 끓이고 소금 간하고 쑥갓을 넣는다.</w:t>
      </w:r>
    </w:p>
    <w:p>
      <w:r>
        <w:t>이미지: http://www.foodsafetykorea.go.kr/uploadimg/cook/677-6.jpg</w:t>
      </w:r>
    </w:p>
    <w:p>
      <w:pPr>
        <w:pStyle w:val="Heading2"/>
      </w:pPr>
      <w:r>
        <w:t>기타 정보</w:t>
      </w:r>
    </w:p>
    <w:p>
      <w:r>
        <w:t>해시태그: 양지</w:t>
      </w:r>
    </w:p>
    <w:p>
      <w:r>
        <w:t>변경일자: None</w:t>
      </w:r>
    </w:p>
    <w:p>
      <w:r>
        <w:br w:type="page"/>
      </w:r>
    </w:p>
    <w:p>
      <w:pPr>
        <w:pStyle w:val="Heading1"/>
      </w:pPr>
      <w:r>
        <w:t>아몬드치킨볼</w:t>
      </w:r>
    </w:p>
    <w:p>
      <w:pPr>
        <w:pStyle w:val="Heading2"/>
      </w:pPr>
      <w:r>
        <w:t>기본 정보</w:t>
      </w:r>
    </w:p>
    <w:p>
      <w:r>
        <w:t>일련번호: 297</w:t>
      </w:r>
    </w:p>
    <w:p>
      <w:r>
        <w:t>조리방법: 굽기</w:t>
      </w:r>
    </w:p>
    <w:p>
      <w:r>
        <w:t>요리종류: 반찬</w:t>
      </w:r>
    </w:p>
    <w:p>
      <w:pPr>
        <w:pStyle w:val="Heading2"/>
      </w:pPr>
      <w:r>
        <w:t>영양 정보</w:t>
      </w:r>
    </w:p>
    <w:p>
      <w:r>
        <w:t>중량(1인분): g</w:t>
      </w:r>
    </w:p>
    <w:p>
      <w:r>
        <w:t>열량: 210.7 kcal</w:t>
      </w:r>
    </w:p>
    <w:p>
      <w:r>
        <w:t>탄수화물: 4.95g</w:t>
      </w:r>
    </w:p>
    <w:p>
      <w:r>
        <w:t>단백질: 15.02g</w:t>
      </w:r>
    </w:p>
    <w:p>
      <w:r>
        <w:t>지방: 6.13g</w:t>
      </w:r>
    </w:p>
    <w:p>
      <w:r>
        <w:t>나트륨: 55.5mg</w:t>
      </w:r>
    </w:p>
    <w:p>
      <w:pPr>
        <w:pStyle w:val="Heading2"/>
      </w:pPr>
      <w:r>
        <w:t>재료 정보</w:t>
      </w:r>
    </w:p>
    <w:p>
      <w:r>
        <w:t>재료 양송이버섯(5g), 버터(10g), 닭다리살(30g), 닭가슴살(50g), 아몬드(5g)</w:t>
        <w:br/>
        <w:t>밀가루(10g), 우유(50g), 들깻가루(30g), 브로콜리(15g), 마늘(10g)</w:t>
        <w:br/>
        <w:t>육수 닭뼈(90g), 양파(10g), 양송이버섯 밑동(5g), 마늘(5g)</w:t>
      </w:r>
    </w:p>
    <w:p>
      <w:pPr>
        <w:pStyle w:val="Heading2"/>
      </w:pPr>
      <w:r>
        <w:t>조리 방법</w:t>
      </w:r>
    </w:p>
    <w:p>
      <w:r>
        <w:t>단계 1: 1. 냄비에 육수 재료와 물(400g)을</w:t>
        <w:br/>
        <w:t>넣고 푹 끓인다.</w:t>
      </w:r>
    </w:p>
    <w:p>
      <w:r>
        <w:t>이미지: http://www.foodsafetykorea.go.kr/uploadimg/cook/20_00297_1.png</w:t>
      </w:r>
    </w:p>
    <w:p>
      <w:r>
        <w:t>단계 2: 2. 양송이버섯을 잘게 다진 뒤 버터에</w:t>
        <w:br/>
        <w:t>살짝 볶아 건져 한김 식힌 뒤</w:t>
        <w:br/>
        <w:t>닭다리살과 닭가슴살, 아몬드를 다져</w:t>
        <w:br/>
        <w:t>볶은 양송이버섯과 섞어 동그랗게</w:t>
        <w:br/>
        <w:t>빚어 밀가루옷을 입힌다.</w:t>
      </w:r>
    </w:p>
    <w:p>
      <w:r>
        <w:t>이미지: http://www.foodsafetykorea.go.kr/uploadimg/cook/20_00297_2.png</w:t>
      </w:r>
    </w:p>
    <w:p>
      <w:r>
        <w:t>단계 3: 3. 식용유(15g)를 두른 팬에서 겉을</w:t>
        <w:br/>
        <w:t>노릇하게 굽는다.</w:t>
      </w:r>
    </w:p>
    <w:p>
      <w:r>
        <w:t>이미지: http://www.foodsafetykorea.go.kr/uploadimg/cook/20_00297_3.png</w:t>
      </w:r>
    </w:p>
    <w:p>
      <w:r>
        <w:t>단계 4: 4. 육수(150g), 우유, 들깻가루를 끓여</w:t>
        <w:br/>
        <w:t>소스를 만든 뒤 아몬드 치킨볼과</w:t>
        <w:br/>
        <w:t>브로콜리를 넣고 졸인다.</w:t>
      </w:r>
    </w:p>
    <w:p>
      <w:r>
        <w:t>이미지: http://www.foodsafetykorea.go.kr/uploadimg/cook/20_00297_4.png</w:t>
      </w:r>
    </w:p>
    <w:p>
      <w:r>
        <w:t>단계 5: 5. 마늘은 편 썰어 낮은 온도의</w:t>
        <w:br/>
        <w:t>식용유에서 바삭하게 튀긴다.</w:t>
      </w:r>
    </w:p>
    <w:p>
      <w:r>
        <w:t>이미지: http://www.foodsafetykorea.go.kr/uploadimg/cook/20_00297_5.png</w:t>
      </w:r>
    </w:p>
    <w:p>
      <w:r>
        <w:t>단계 6: 6. 접시에 아몬드치킨볼을 담고</w:t>
        <w:br/>
        <w:t>튀긴 마늘을 얹어 마무리한다.</w:t>
      </w:r>
    </w:p>
    <w:p>
      <w:r>
        <w:t>이미지: http://www.foodsafetykorea.go.kr/uploadimg/cook/20_00297_6.png</w:t>
      </w:r>
    </w:p>
    <w:p>
      <w:pPr>
        <w:pStyle w:val="Heading2"/>
      </w:pPr>
      <w:r>
        <w:t>기타 정보</w:t>
      </w:r>
    </w:p>
    <w:p>
      <w:r>
        <w:t>해시태그: 닭뼈</w:t>
      </w:r>
    </w:p>
    <w:p>
      <w:r>
        <w:t>변경일자: None</w:t>
      </w:r>
    </w:p>
    <w:p>
      <w:r>
        <w:br w:type="page"/>
      </w:r>
    </w:p>
    <w:p>
      <w:pPr>
        <w:pStyle w:val="Heading1"/>
      </w:pPr>
      <w:r>
        <w:t>양배추롤</w:t>
      </w:r>
    </w:p>
    <w:p>
      <w:pPr>
        <w:pStyle w:val="Heading2"/>
      </w:pPr>
      <w:r>
        <w:t>기본 정보</w:t>
      </w:r>
    </w:p>
    <w:p>
      <w:r>
        <w:t>일련번호: 298</w:t>
      </w:r>
    </w:p>
    <w:p>
      <w:r>
        <w:t>조리방법: 굽기</w:t>
      </w:r>
    </w:p>
    <w:p>
      <w:r>
        <w:t>요리종류: 반찬</w:t>
      </w:r>
    </w:p>
    <w:p>
      <w:pPr>
        <w:pStyle w:val="Heading2"/>
      </w:pPr>
      <w:r>
        <w:t>영양 정보</w:t>
      </w:r>
    </w:p>
    <w:p>
      <w:r>
        <w:t>중량(1인분): g</w:t>
      </w:r>
    </w:p>
    <w:p>
      <w:r>
        <w:t>열량: 227.8 kcal</w:t>
      </w:r>
    </w:p>
    <w:p>
      <w:r>
        <w:t>탄수화물: 18.36g</w:t>
      </w:r>
    </w:p>
    <w:p>
      <w:r>
        <w:t>단백질: 12.01g</w:t>
      </w:r>
    </w:p>
    <w:p>
      <w:r>
        <w:t>지방: 6.75g</w:t>
      </w:r>
    </w:p>
    <w:p>
      <w:r>
        <w:t>나트륨: 127.6mg</w:t>
      </w:r>
    </w:p>
    <w:p>
      <w:pPr>
        <w:pStyle w:val="Heading2"/>
      </w:pPr>
      <w:r>
        <w:t>재료 정보</w:t>
      </w:r>
    </w:p>
    <w:p>
      <w:r>
        <w:t>재료 현미(50g), 멥쌀(50g), 다시마(2g), 새우가루(15g), 양배추(50g)</w:t>
        <w:br/>
        <w:t>얇게 썬 쇠고기(부채살, 80g), 송송 썬 붉은 고추(5g)</w:t>
        <w:br/>
        <w:t>달래무침 달래(10g), 간장(10g), 참기름(5g)</w:t>
      </w:r>
    </w:p>
    <w:p>
      <w:pPr>
        <w:pStyle w:val="Heading2"/>
      </w:pPr>
      <w:r>
        <w:t>조리 방법</w:t>
      </w:r>
    </w:p>
    <w:p>
      <w:r>
        <w:t>단계 1: 1. 현미와 쌀을 씻어 30분간 불린 뒤</w:t>
        <w:br/>
        <w:t>물기를 빼고, 다시마를</w:t>
        <w:br/>
        <w:t>우려낸 물(불린 쌀 동량)로 밥을 지어</w:t>
        <w:br/>
        <w:t>식힌 후 새우가루를 넣어 섞는다.</w:t>
      </w:r>
    </w:p>
    <w:p>
      <w:r>
        <w:t>이미지: http://www.foodsafetykorea.go.kr/uploadimg/cook/20_00298_1.png</w:t>
      </w:r>
    </w:p>
    <w:p>
      <w:r>
        <w:t>단계 2: 2. 양배추는 15~20분 정도 쪄서</w:t>
        <w:br/>
        <w:t>준비한다.</w:t>
      </w:r>
    </w:p>
    <w:p>
      <w:r>
        <w:t>이미지: http://www.foodsafetykorea.go.kr/uploadimg/cook/20_00298_2.png</w:t>
      </w:r>
    </w:p>
    <w:p>
      <w:r>
        <w:t>단계 3: 3. 얇게 저민 쇠고기를 팬에 올려</w:t>
        <w:br/>
        <w:t>익힌다.</w:t>
      </w:r>
    </w:p>
    <w:p>
      <w:r>
        <w:t>이미지: http://www.foodsafetykorea.go.kr/uploadimg/cook/20_00298_3.png</w:t>
      </w:r>
    </w:p>
    <w:p>
      <w:r>
        <w:t>단계 4: 4. 달래는 0.5㎝ 정도로 송송 썰어</w:t>
        <w:br/>
        <w:t>간장, 참기름에 버무린다.</w:t>
      </w:r>
    </w:p>
    <w:p>
      <w:r>
        <w:t>이미지: http://www.foodsafetykorea.go.kr/uploadimg/cook/20_00298_4.png</w:t>
      </w:r>
    </w:p>
    <w:p>
      <w:r>
        <w:t>단계 5: 5. 김발에 양배추, 고기, 밥 순서대로</w:t>
        <w:br/>
        <w:t>올려 돌돌 말아 양배추롤을 만든다.</w:t>
      </w:r>
    </w:p>
    <w:p>
      <w:r>
        <w:t>이미지: http://www.foodsafetykorea.go.kr/uploadimg/cook/20_00298_5.png</w:t>
      </w:r>
    </w:p>
    <w:p>
      <w:r>
        <w:t>단계 6: 6. 롤을 한입 크기로 썰어 담고</w:t>
        <w:br/>
        <w:t>달래 무침을 얹은 뒤 송송 썬</w:t>
        <w:br/>
        <w:t>붉은 고추를 올려 마무리한다.</w:t>
      </w:r>
    </w:p>
    <w:p>
      <w:r>
        <w:t>이미지: http://www.foodsafetykorea.go.kr/uploadimg/cook/20_00298_6.png</w:t>
      </w:r>
    </w:p>
    <w:p>
      <w:pPr>
        <w:pStyle w:val="Heading2"/>
      </w:pPr>
      <w:r>
        <w:t>기타 정보</w:t>
      </w:r>
    </w:p>
    <w:p>
      <w:r>
        <w:t>해시태그: 부채살</w:t>
      </w:r>
    </w:p>
    <w:p>
      <w:r>
        <w:t>변경일자: None</w:t>
      </w:r>
    </w:p>
    <w:p>
      <w:r>
        <w:br w:type="page"/>
      </w:r>
    </w:p>
    <w:p>
      <w:pPr>
        <w:pStyle w:val="Heading1"/>
      </w:pPr>
      <w:r>
        <w:t>생선베이컨말이</w:t>
      </w:r>
    </w:p>
    <w:p>
      <w:pPr>
        <w:pStyle w:val="Heading2"/>
      </w:pPr>
      <w:r>
        <w:t>기본 정보</w:t>
      </w:r>
    </w:p>
    <w:p>
      <w:r>
        <w:t>일련번호: 299</w:t>
      </w:r>
    </w:p>
    <w:p>
      <w:r>
        <w:t>조리방법: 굽기</w:t>
      </w:r>
    </w:p>
    <w:p>
      <w:r>
        <w:t>요리종류: 반찬</w:t>
      </w:r>
    </w:p>
    <w:p>
      <w:pPr>
        <w:pStyle w:val="Heading2"/>
      </w:pPr>
      <w:r>
        <w:t>영양 정보</w:t>
      </w:r>
    </w:p>
    <w:p>
      <w:r>
        <w:t>중량(1인분): g</w:t>
      </w:r>
    </w:p>
    <w:p>
      <w:r>
        <w:t>열량: 105.6 kcal</w:t>
      </w:r>
    </w:p>
    <w:p>
      <w:r>
        <w:t>탄수화물: 1.53g</w:t>
      </w:r>
    </w:p>
    <w:p>
      <w:r>
        <w:t>단백질: 18.71g</w:t>
      </w:r>
    </w:p>
    <w:p>
      <w:r>
        <w:t>지방: 10.56g</w:t>
      </w:r>
    </w:p>
    <w:p>
      <w:r>
        <w:t>나트륨: 146.5mg</w:t>
      </w:r>
    </w:p>
    <w:p>
      <w:pPr>
        <w:pStyle w:val="Heading2"/>
      </w:pPr>
      <w:r>
        <w:t>재료 정보</w:t>
      </w:r>
    </w:p>
    <w:p>
      <w:r>
        <w:t>재료 피망(5g), 파프리카(10g), 시금치(15g), 저염베이컨(60g)</w:t>
        <w:br/>
        <w:t>동태포(30g), 저염버터(10g), 생크림(10g), 새싹채소(0.1g)</w:t>
      </w:r>
    </w:p>
    <w:p>
      <w:pPr>
        <w:pStyle w:val="Heading2"/>
      </w:pPr>
      <w:r>
        <w:t>조리 방법</w:t>
      </w:r>
    </w:p>
    <w:p>
      <w:r>
        <w:t>단계 1: 1. 피망, 파프리카는 5㎝ 길이로 채</w:t>
        <w:br/>
        <w:t>썰고, 시금치는 갈아둔다.</w:t>
      </w:r>
    </w:p>
    <w:p>
      <w:r>
        <w:t>이미지: http://www.foodsafetykorea.go.kr/uploadimg/cook/20_00299_1.png</w:t>
      </w:r>
    </w:p>
    <w:p>
      <w:r>
        <w:t>단계 2: 2. 베이컨 위에 동태포를 올리고</w:t>
        <w:br/>
        <w:t>그 위에 피망과 파프리카를 올려</w:t>
        <w:br/>
        <w:t>돌돌 만다.</w:t>
      </w:r>
    </w:p>
    <w:p>
      <w:r>
        <w:t>이미지: http://www.foodsafetykorea.go.kr/uploadimg/cook/20_00299_2.png</w:t>
      </w:r>
    </w:p>
    <w:p>
      <w:r>
        <w:t>단계 3: 3. 저염버터에 생크림을 넣어서 농도를</w:t>
        <w:br/>
        <w:t>맞춘 후 갈아놓은 시금치를 넣어</w:t>
        <w:br/>
        <w:t>시금치소스를 만든다.</w:t>
      </w:r>
    </w:p>
    <w:p>
      <w:r>
        <w:t>이미지: http://www.foodsafetykorea.go.kr/uploadimg/cook/20_00299_3.png</w:t>
      </w:r>
    </w:p>
    <w:p>
      <w:r>
        <w:t>단계 4: 4. 달군 팬에 흰살생선베이컨말이를</w:t>
        <w:br/>
        <w:t>올려 완전히 익힌다.</w:t>
      </w:r>
    </w:p>
    <w:p>
      <w:r>
        <w:t>이미지: http://www.foodsafetykorea.go.kr/uploadimg/cook/20_00299_4.png</w:t>
      </w:r>
    </w:p>
    <w:p>
      <w:r>
        <w:t>단계 5: 5. 접시에 담아 시금치소스를</w:t>
        <w:br/>
        <w:t>곁들인 뒤 새싹채소로 장식하여</w:t>
        <w:br/>
        <w:t>마무리한다.</w:t>
      </w:r>
    </w:p>
    <w:p>
      <w:r>
        <w:t>이미지: http://www.foodsafetykorea.go.kr/uploadimg/cook/20_00299_5.png</w:t>
      </w:r>
    </w:p>
    <w:p>
      <w:pPr>
        <w:pStyle w:val="Heading2"/>
      </w:pPr>
      <w:r>
        <w:t>기타 정보</w:t>
      </w:r>
    </w:p>
    <w:p>
      <w:r>
        <w:t xml:space="preserve">해시태그: </w:t>
      </w:r>
    </w:p>
    <w:p>
      <w:r>
        <w:t>변경일자: None</w:t>
      </w:r>
    </w:p>
    <w:p>
      <w:r>
        <w:br w:type="page"/>
      </w:r>
    </w:p>
    <w:p>
      <w:pPr>
        <w:pStyle w:val="Heading1"/>
      </w:pPr>
      <w:r>
        <w:t>콩고기샐러드</w:t>
      </w:r>
    </w:p>
    <w:p>
      <w:pPr>
        <w:pStyle w:val="Heading2"/>
      </w:pPr>
      <w:r>
        <w:t>기본 정보</w:t>
      </w:r>
    </w:p>
    <w:p>
      <w:r>
        <w:t>일련번호: 300</w:t>
      </w:r>
    </w:p>
    <w:p>
      <w:r>
        <w:t>조리방법: 굽기</w:t>
      </w:r>
    </w:p>
    <w:p>
      <w:r>
        <w:t>요리종류: 반찬</w:t>
      </w:r>
    </w:p>
    <w:p>
      <w:pPr>
        <w:pStyle w:val="Heading2"/>
      </w:pPr>
      <w:r>
        <w:t>영양 정보</w:t>
      </w:r>
    </w:p>
    <w:p>
      <w:r>
        <w:t>중량(1인분): g</w:t>
      </w:r>
    </w:p>
    <w:p>
      <w:r>
        <w:t>열량: 333.2 kcal</w:t>
      </w:r>
    </w:p>
    <w:p>
      <w:r>
        <w:t>탄수화물: 19.26g</w:t>
      </w:r>
    </w:p>
    <w:p>
      <w:r>
        <w:t>단백질: 13.13g</w:t>
      </w:r>
    </w:p>
    <w:p>
      <w:r>
        <w:t>지방: 6.88g</w:t>
      </w:r>
    </w:p>
    <w:p>
      <w:r>
        <w:t>나트륨: 426.2mg</w:t>
      </w:r>
    </w:p>
    <w:p>
      <w:pPr>
        <w:pStyle w:val="Heading2"/>
      </w:pPr>
      <w:r>
        <w:t>재료 정보</w:t>
      </w:r>
    </w:p>
    <w:p>
      <w:r>
        <w:t>재료 콩고기(30g), 아보카도(10g), 바나나(10g), 가지(10g)</w:t>
        <w:br/>
        <w:t>연근(10g), 방울토마토(10g), 만두피(20g)</w:t>
        <w:br/>
        <w:t>저염간장양념 저염간장(2.5g), 물(25g), 설탕(3g)</w:t>
        <w:br/>
        <w:t>허브오일드레싱 저염소금(1g), 식초(5g), 로즈마리(1g), 통후추(1g)</w:t>
        <w:br/>
        <w:t>올리브유(15g), 꿀(5g)</w:t>
      </w:r>
    </w:p>
    <w:p>
      <w:pPr>
        <w:pStyle w:val="Heading2"/>
      </w:pPr>
      <w:r>
        <w:t>조리 방법</w:t>
      </w:r>
    </w:p>
    <w:p>
      <w:r>
        <w:t>단계 1: 1. 콩고기를 15분~20분 정도 물에</w:t>
        <w:br/>
        <w:t>불려 물기를 완전히 제거한 뒤</w:t>
        <w:br/>
        <w:t>저염간장양념으로 버무려 볶는다.</w:t>
      </w:r>
    </w:p>
    <w:p>
      <w:r>
        <w:t>이미지: http://www.foodsafetykorea.go.kr/uploadimg/cook/20_00300_1.png</w:t>
      </w:r>
    </w:p>
    <w:p>
      <w:r>
        <w:t>단계 2: 2. 아보카도, 바나나, 가지, 연근은</w:t>
        <w:br/>
        <w:t>깍둑 썰고, 방울토마토는 반을</w:t>
        <w:br/>
        <w:t>가른다.</w:t>
      </w:r>
    </w:p>
    <w:p>
      <w:r>
        <w:t>이미지: http://www.foodsafetykorea.go.kr/uploadimg/cook/20_00300_2.png</w:t>
      </w:r>
    </w:p>
    <w:p>
      <w:r>
        <w:t>단계 3: 3. 팬에 식용유(5g)를 둘러가며</w:t>
        <w:br/>
        <w:t>방울토마토, 가지, 연근을 각각</w:t>
        <w:br/>
        <w:t>볶아 건진다.</w:t>
      </w:r>
    </w:p>
    <w:p>
      <w:r>
        <w:t>이미지: http://www.foodsafetykorea.go.kr/uploadimg/cook/20_00300_3.png</w:t>
      </w:r>
    </w:p>
    <w:p>
      <w:r>
        <w:t>단계 4: 4. 만두피를 작은 체에 넣고</w:t>
        <w:br/>
        <w:t>바구니 모양으로 만들어 튀긴다.</w:t>
      </w:r>
    </w:p>
    <w:p>
      <w:r>
        <w:t>이미지: http://www.foodsafetykorea.go.kr/uploadimg/cook/20_00300_4.png</w:t>
      </w:r>
    </w:p>
    <w:p>
      <w:r>
        <w:t>단계 5: 5. 콩고기와 아보카도, 바나나,</w:t>
        <w:br/>
        <w:t>방울토마토, 가지, 연근을 튀긴</w:t>
        <w:br/>
        <w:t>만두피에 담은 뒤 허브오일드레싱을</w:t>
        <w:br/>
        <w:t>곁들여 마무리한다.</w:t>
      </w:r>
    </w:p>
    <w:p>
      <w:r>
        <w:t>이미지: http://www.foodsafetykorea.go.kr/uploadimg/cook/20_00300_5.png</w:t>
      </w:r>
    </w:p>
    <w:p>
      <w:pPr>
        <w:pStyle w:val="Heading2"/>
      </w:pPr>
      <w:r>
        <w:t>기타 정보</w:t>
      </w:r>
    </w:p>
    <w:p>
      <w:r>
        <w:t>해시태그: 콩고기</w:t>
      </w:r>
    </w:p>
    <w:p>
      <w:r>
        <w:t>변경일자: None</w:t>
      </w:r>
    </w:p>
    <w:p>
      <w:r>
        <w:br w:type="page"/>
      </w:r>
    </w:p>
    <w:p>
      <w:pPr>
        <w:pStyle w:val="Heading1"/>
      </w:pPr>
      <w:r>
        <w:t>퀴노아닭가슴살샐러드</w:t>
      </w:r>
    </w:p>
    <w:p>
      <w:pPr>
        <w:pStyle w:val="Heading2"/>
      </w:pPr>
      <w:r>
        <w:t>기본 정보</w:t>
      </w:r>
    </w:p>
    <w:p>
      <w:r>
        <w:t>일련번호: 301</w:t>
      </w:r>
    </w:p>
    <w:p>
      <w:r>
        <w:t>조리방법: 볶기</w:t>
      </w:r>
    </w:p>
    <w:p>
      <w:r>
        <w:t>요리종류: 반찬</w:t>
      </w:r>
    </w:p>
    <w:p>
      <w:pPr>
        <w:pStyle w:val="Heading2"/>
      </w:pPr>
      <w:r>
        <w:t>영양 정보</w:t>
      </w:r>
    </w:p>
    <w:p>
      <w:r>
        <w:t>중량(1인분): g</w:t>
      </w:r>
    </w:p>
    <w:p>
      <w:r>
        <w:t>열량: 173.5 kcal</w:t>
      </w:r>
    </w:p>
    <w:p>
      <w:r>
        <w:t>탄수화물: 7.25g</w:t>
      </w:r>
    </w:p>
    <w:p>
      <w:r>
        <w:t>단백질: 9.14g</w:t>
      </w:r>
    </w:p>
    <w:p>
      <w:r>
        <w:t>지방: 2.55g</w:t>
      </w:r>
    </w:p>
    <w:p>
      <w:r>
        <w:t>나트륨: 33.8mg</w:t>
      </w:r>
    </w:p>
    <w:p>
      <w:pPr>
        <w:pStyle w:val="Heading2"/>
      </w:pPr>
      <w:r>
        <w:t>재료 정보</w:t>
      </w:r>
    </w:p>
    <w:p>
      <w:r>
        <w:t>재료 수박껍질(17g), 토마토(17g), 닭가슴살(80g), 감자(27g), 가지(17g)</w:t>
        <w:br/>
        <w:t>양파(17g), 피망(34g), 아스파라거스(30g), 퀴노아(8g), 리코타치즈(5g)</w:t>
        <w:br/>
        <w:t>양상추(9g), 플레인 요구르트(25g), 어린잎채소(1g)</w:t>
        <w:br/>
        <w:t>복분자소스 복분자(50g), 레몬즙(10g)</w:t>
      </w:r>
    </w:p>
    <w:p>
      <w:pPr>
        <w:pStyle w:val="Heading2"/>
      </w:pPr>
      <w:r>
        <w:t>조리 방법</w:t>
      </w:r>
    </w:p>
    <w:p>
      <w:r>
        <w:t>단계 1: 1. 수박껍질은 흰 부분만 사용해</w:t>
        <w:br/>
        <w:t>작게 깍둑 썰고, 토마토는 껍질을</w:t>
        <w:br/>
        <w:t>벗겨 속씨를 제거해 작게 깍둑썬다.</w:t>
      </w:r>
    </w:p>
    <w:p>
      <w:r>
        <w:t>이미지: http://www.foodsafetykorea.go.kr/uploadimg/cook/20_00301_1.png</w:t>
      </w:r>
    </w:p>
    <w:p>
      <w:r>
        <w:t>단계 2: 2. 닭가슴살은 수비드해 익힌 뒤</w:t>
        <w:br/>
        <w:t>한입 크기로 썬다.</w:t>
      </w:r>
    </w:p>
    <w:p>
      <w:r>
        <w:t>이미지: http://www.foodsafetykorea.go.kr/uploadimg/cook/20_00301_2.png</w:t>
      </w:r>
    </w:p>
    <w:p>
      <w:r>
        <w:t>단계 3: 3. 감자, 가지, 양파, 피망,</w:t>
        <w:br/>
        <w:t>아스파라거스는 깍둑 썬 뒤</w:t>
        <w:br/>
        <w:t>닭가슴살과 함께 볶는다.</w:t>
      </w:r>
    </w:p>
    <w:p>
      <w:r>
        <w:t>이미지: http://www.foodsafetykorea.go.kr/uploadimg/cook/20_00301_3.png</w:t>
      </w:r>
    </w:p>
    <w:p>
      <w:r>
        <w:t>단계 4: 4. 팬에 복분자를 넣고 살짝 졸인 뒤</w:t>
        <w:br/>
        <w:t>레몬즙을 섞어 복분자소스를 만든다.</w:t>
      </w:r>
    </w:p>
    <w:p>
      <w:r>
        <w:t>이미지: http://www.foodsafetykorea.go.kr/uploadimg/cook/20_00301_4.png</w:t>
      </w:r>
    </w:p>
    <w:p>
      <w:r>
        <w:t>단계 5: 5. 접시에 퀴노아를 두른 후</w:t>
        <w:br/>
        <w:t>닭가슴살과 감자, 가지, 양파, 피망,</w:t>
        <w:br/>
        <w:t>아스파라거스를 올리면서 중간</w:t>
        <w:br/>
        <w:t>중간에 토마토와 수박,</w:t>
        <w:br/>
        <w:t>리코타치즈를 넣는다.</w:t>
      </w:r>
    </w:p>
    <w:p>
      <w:r>
        <w:t>이미지: http://www.foodsafetykorea.go.kr/uploadimg/cook/20_00301_5.png</w:t>
      </w:r>
    </w:p>
    <w:p>
      <w:r>
        <w:t>단계 6: 6. 맨 위에 퀴노아를 살짝 올려주고</w:t>
        <w:br/>
        <w:t>양상추, 플레인 요구르트,</w:t>
        <w:br/>
        <w:t>어린잎채소를 얹어 마무리한다.</w:t>
      </w:r>
    </w:p>
    <w:p>
      <w:r>
        <w:t>이미지: http://www.foodsafetykorea.go.kr/uploadimg/cook/20_00301_6.png</w:t>
      </w:r>
    </w:p>
    <w:p>
      <w:pPr>
        <w:pStyle w:val="Heading2"/>
      </w:pPr>
      <w:r>
        <w:t>기타 정보</w:t>
      </w:r>
    </w:p>
    <w:p>
      <w:r>
        <w:t>해시태그: 가슴살</w:t>
      </w:r>
    </w:p>
    <w:p>
      <w:r>
        <w:t>변경일자: None</w:t>
      </w:r>
    </w:p>
    <w:p>
      <w:r>
        <w:br w:type="page"/>
      </w:r>
    </w:p>
    <w:p>
      <w:pPr>
        <w:pStyle w:val="Heading1"/>
      </w:pPr>
      <w:r>
        <w:t>바나나크림파스타</w:t>
      </w:r>
    </w:p>
    <w:p>
      <w:pPr>
        <w:pStyle w:val="Heading2"/>
      </w:pPr>
      <w:r>
        <w:t>기본 정보</w:t>
      </w:r>
    </w:p>
    <w:p>
      <w:r>
        <w:t>일련번호: 302</w:t>
      </w:r>
    </w:p>
    <w:p>
      <w:r>
        <w:t>조리방법: 끓이기</w:t>
      </w:r>
    </w:p>
    <w:p>
      <w:r>
        <w:t>요리종류: 일품</w:t>
      </w:r>
    </w:p>
    <w:p>
      <w:pPr>
        <w:pStyle w:val="Heading2"/>
      </w:pPr>
      <w:r>
        <w:t>영양 정보</w:t>
      </w:r>
    </w:p>
    <w:p>
      <w:r>
        <w:t>중량(1인분): g</w:t>
      </w:r>
    </w:p>
    <w:p>
      <w:r>
        <w:t>열량: 684 kcal</w:t>
      </w:r>
    </w:p>
    <w:p>
      <w:r>
        <w:t>탄수화물: 21.25g</w:t>
      </w:r>
    </w:p>
    <w:p>
      <w:r>
        <w:t>단백질: 5.99g</w:t>
      </w:r>
    </w:p>
    <w:p>
      <w:r>
        <w:t>지방: 12.89g</w:t>
      </w:r>
    </w:p>
    <w:p>
      <w:r>
        <w:t>나트륨: 327.8mg</w:t>
      </w:r>
    </w:p>
    <w:p>
      <w:pPr>
        <w:pStyle w:val="Heading2"/>
      </w:pPr>
      <w:r>
        <w:t>재료 정보</w:t>
      </w:r>
    </w:p>
    <w:p>
      <w:r>
        <w:t>재료 바나나(150g), 아보카도(110g), 토마토(100g), 저염베이컨(46g, 3장)</w:t>
        <w:br/>
        <w:t>바질가루(1g), 마늘(10g), 양파(20g), 휘핑크림(80g), 저염치즈(40g)</w:t>
        <w:br/>
        <w:t>우유(200g), 소금(2g), 스파게티면(60g)</w:t>
      </w:r>
    </w:p>
    <w:p>
      <w:pPr>
        <w:pStyle w:val="Heading2"/>
      </w:pPr>
      <w:r>
        <w:t>조리 방법</w:t>
      </w:r>
    </w:p>
    <w:p>
      <w:r>
        <w:t>단계 1: 1. 바나나를 반으로 잘라 반은 편 썰고</w:t>
        <w:br/>
        <w:t>반은 으깨고, 아보카도는 껍질과</w:t>
        <w:br/>
        <w:t>씨를 제거 한 후 ⅓은 편 썰고</w:t>
        <w:br/>
        <w:t>⅔는 으깬다.</w:t>
      </w:r>
    </w:p>
    <w:p>
      <w:r>
        <w:t>이미지: http://www.foodsafetykorea.go.kr/uploadimg/cook/20_00302_1.png</w:t>
      </w:r>
    </w:p>
    <w:p>
      <w:r>
        <w:t>단계 2: 2. 토마토는 끓는 물에 데쳐 껍질을</w:t>
        <w:br/>
        <w:t>제거하고 얇게 썬다.</w:t>
      </w:r>
    </w:p>
    <w:p>
      <w:r>
        <w:t>이미지: http://www.foodsafetykorea.go.kr/uploadimg/cook/20_00302_2.png</w:t>
      </w:r>
    </w:p>
    <w:p>
      <w:r>
        <w:t>단계 3: 3. 베이컨 2장은 채 썰고,</w:t>
        <w:br/>
        <w:t>1장은 구운 뒤 비슷한 크기로</w:t>
        <w:br/>
        <w:t>채 썬다.</w:t>
      </w:r>
    </w:p>
    <w:p>
      <w:r>
        <w:t>이미지: http://www.foodsafetykorea.go.kr/uploadimg/cook/20_00302_3.png</w:t>
      </w:r>
    </w:p>
    <w:p>
      <w:r>
        <w:t>단계 4: 4. 베이컨을 구운 기름에 편 썬 바나나,</w:t>
        <w:br/>
        <w:t>아보카도, 토마토를 넣고 바질가루를</w:t>
        <w:br/>
        <w:t>뿌려 굽는다.</w:t>
      </w:r>
    </w:p>
    <w:p>
      <w:r>
        <w:t>이미지: http://www.foodsafetykorea.go.kr/uploadimg/cook/20_00302_4.png</w:t>
      </w:r>
    </w:p>
    <w:p>
      <w:r>
        <w:t>단계 5: 5. 팬에 채 썬 베이컨과 다진 마늘,</w:t>
        <w:br/>
        <w:t>다진 양파를 볶은 후 휘핑크림,</w:t>
        <w:br/>
        <w:t>저염치즈를 넣고 볶다가 으깬</w:t>
        <w:br/>
        <w:t>아보카도, 바나나, 우유를 넣어</w:t>
        <w:br/>
        <w:t>농도를 맞추고 소금으로 간해</w:t>
        <w:br/>
        <w:t>바나나크림을 만든다.</w:t>
      </w:r>
    </w:p>
    <w:p>
      <w:r>
        <w:t>이미지: http://www.foodsafetykorea.go.kr/uploadimg/cook/20_00302_5.png</w:t>
      </w:r>
    </w:p>
    <w:p>
      <w:r>
        <w:t>단계 6: 6. 접시에 구운 바나나, 아보카도,</w:t>
        <w:br/>
        <w:t>토마토를 깔고 삶은 스파게티면을</w:t>
        <w:br/>
        <w:t>담은 후 바나나크림을 뿌리고</w:t>
        <w:br/>
        <w:t>베이컨을 올려 장식해 마무리한다.</w:t>
      </w:r>
    </w:p>
    <w:p>
      <w:r>
        <w:t>이미지: http://www.foodsafetykorea.go.kr/uploadimg/cook/20_00302_6.png</w:t>
      </w:r>
    </w:p>
    <w:p>
      <w:pPr>
        <w:pStyle w:val="Heading2"/>
      </w:pPr>
      <w:r>
        <w:t>기타 정보</w:t>
      </w:r>
    </w:p>
    <w:p>
      <w:r>
        <w:t xml:space="preserve">해시태그: </w:t>
      </w:r>
    </w:p>
    <w:p>
      <w:r>
        <w:t>변경일자: None</w:t>
      </w:r>
    </w:p>
    <w:p>
      <w:r>
        <w:br w:type="page"/>
      </w:r>
    </w:p>
    <w:p>
      <w:pPr>
        <w:pStyle w:val="Heading1"/>
      </w:pPr>
      <w:r>
        <w:t>산채쌀파스타</w:t>
      </w:r>
    </w:p>
    <w:p>
      <w:pPr>
        <w:pStyle w:val="Heading2"/>
      </w:pPr>
      <w:r>
        <w:t>기본 정보</w:t>
      </w:r>
    </w:p>
    <w:p>
      <w:r>
        <w:t>일련번호: 303</w:t>
      </w:r>
    </w:p>
    <w:p>
      <w:r>
        <w:t>조리방법: 끓이기</w:t>
      </w:r>
    </w:p>
    <w:p>
      <w:r>
        <w:t>요리종류: 일품</w:t>
      </w:r>
    </w:p>
    <w:p>
      <w:pPr>
        <w:pStyle w:val="Heading2"/>
      </w:pPr>
      <w:r>
        <w:t>영양 정보</w:t>
      </w:r>
    </w:p>
    <w:p>
      <w:r>
        <w:t>중량(1인분): g</w:t>
      </w:r>
    </w:p>
    <w:p>
      <w:r>
        <w:t>열량: 176.7 kcal</w:t>
      </w:r>
    </w:p>
    <w:p>
      <w:r>
        <w:t>탄수화물: 23.01g</w:t>
      </w:r>
    </w:p>
    <w:p>
      <w:r>
        <w:t>단백질: 3.47g</w:t>
      </w:r>
    </w:p>
    <w:p>
      <w:r>
        <w:t>지방: 1.15g</w:t>
      </w:r>
    </w:p>
    <w:p>
      <w:r>
        <w:t>나트륨: 297.3mg</w:t>
      </w:r>
    </w:p>
    <w:p>
      <w:pPr>
        <w:pStyle w:val="Heading2"/>
      </w:pPr>
      <w:r>
        <w:t>재료 정보</w:t>
      </w:r>
    </w:p>
    <w:p>
      <w:r>
        <w:t>재료 신선초(3g), 참나물(3g), 취나물(3g), 적겨자(3g), 깻잎(2g), 양파(8g)</w:t>
        <w:br/>
        <w:t>오이(6g), 붉은 고추(5g), 풋고추(5g), 쌀파스타면(160g)</w:t>
        <w:br/>
        <w:t>파스타소스 된장(4g), 청국장(16g), 양파(15g), 애호박(10g), 으깬 두부(25g)</w:t>
        <w:br/>
        <w:t>다진 마늘(10g), 들기름(3g)</w:t>
      </w:r>
    </w:p>
    <w:p>
      <w:pPr>
        <w:pStyle w:val="Heading2"/>
      </w:pPr>
      <w:r>
        <w:t>조리 방법</w:t>
      </w:r>
    </w:p>
    <w:p>
      <w:r>
        <w:t>단계 1: 1. 신선초, 참나물, 취나물, 적겨자는</w:t>
        <w:br/>
        <w:t>먹기 좋은 크기로 뜯고,</w:t>
        <w:br/>
        <w:t>깻잎은 한입 크기로 썬다.</w:t>
      </w:r>
    </w:p>
    <w:p>
      <w:r>
        <w:t>이미지: http://www.foodsafetykorea.go.kr/uploadimg/cook/20_00303_1.png</w:t>
      </w:r>
    </w:p>
    <w:p>
      <w:r>
        <w:t>단계 2: 2. 양파(8g)는 채 썰고, 파스타소스에</w:t>
        <w:br/>
        <w:t>들어갈 양파(15g)는 굵게 다지고,</w:t>
        <w:br/>
        <w:t>애호박도 양파와 비슷한 크기로</w:t>
        <w:br/>
        <w:t>굵게 다진다.</w:t>
      </w:r>
    </w:p>
    <w:p>
      <w:r>
        <w:t>이미지: http://www.foodsafetykorea.go.kr/uploadimg/cook/20_00303_2.png</w:t>
      </w:r>
    </w:p>
    <w:p>
      <w:r>
        <w:t>단계 3: 3. 오이는 돌려 깎은 뒤 채 썰고,</w:t>
        <w:br/>
        <w:t>고추도 얇게 채 썬다.</w:t>
      </w:r>
    </w:p>
    <w:p>
      <w:r>
        <w:t>이미지: http://www.foodsafetykorea.go.kr/uploadimg/cook/20_00303_3.png</w:t>
      </w:r>
    </w:p>
    <w:p>
      <w:r>
        <w:t>단계 4: 4. 끓는 물에 쌀파스타면을 넣고 5분간</w:t>
        <w:br/>
        <w:t>삶아 익힌 뒤 찬물에 헹궈 물기를</w:t>
        <w:br/>
        <w:t>뺀다.</w:t>
      </w:r>
    </w:p>
    <w:p>
      <w:r>
        <w:t>이미지: http://www.foodsafetykorea.go.kr/uploadimg/cook/20_00303_4.png</w:t>
      </w:r>
    </w:p>
    <w:p>
      <w:r>
        <w:t>단계 5: 5. 팬에 물(60g)을 붓고 물이 끓으면</w:t>
        <w:br/>
        <w:t>된장, 청국장, 다진 양파, 애호박,</w:t>
        <w:br/>
        <w:t>으깬 두부, 다진 마늘을 넣고</w:t>
        <w:br/>
        <w:t>1분 30초 정도 졸여 파스타소스를</w:t>
        <w:br/>
        <w:t>만든다.</w:t>
      </w:r>
    </w:p>
    <w:p>
      <w:r>
        <w:t>이미지: http://www.foodsafetykorea.go.kr/uploadimg/cook/20_00303_5.png</w:t>
      </w:r>
    </w:p>
    <w:p>
      <w:r>
        <w:t>단계 6: 6. 쌀파스타면 위에 소스를 얹은 뒤</w:t>
        <w:br/>
        <w:t>채소를 올리고 들기름을 뿌려</w:t>
        <w:br/>
        <w:t>마무리한다.</w:t>
      </w:r>
    </w:p>
    <w:p>
      <w:r>
        <w:t>이미지: http://www.foodsafetykorea.go.kr/uploadimg/cook/20_00303_6.png</w:t>
      </w:r>
    </w:p>
    <w:p>
      <w:pPr>
        <w:pStyle w:val="Heading2"/>
      </w:pPr>
      <w:r>
        <w:t>기타 정보</w:t>
      </w:r>
    </w:p>
    <w:p>
      <w:r>
        <w:t xml:space="preserve">해시태그: </w:t>
      </w:r>
    </w:p>
    <w:p>
      <w:r>
        <w:t>변경일자: None</w:t>
      </w:r>
    </w:p>
    <w:p>
      <w:r>
        <w:br w:type="page"/>
      </w:r>
    </w:p>
    <w:p>
      <w:pPr>
        <w:pStyle w:val="Heading1"/>
      </w:pPr>
      <w:r>
        <w:t>황태포당면국수</w:t>
      </w:r>
    </w:p>
    <w:p>
      <w:pPr>
        <w:pStyle w:val="Heading2"/>
      </w:pPr>
      <w:r>
        <w:t>기본 정보</w:t>
      </w:r>
    </w:p>
    <w:p>
      <w:r>
        <w:t>일련번호: 304</w:t>
      </w:r>
    </w:p>
    <w:p>
      <w:r>
        <w:t>조리방법: 끓이기</w:t>
      </w:r>
    </w:p>
    <w:p>
      <w:r>
        <w:t>요리종류: 일품</w:t>
      </w:r>
    </w:p>
    <w:p>
      <w:pPr>
        <w:pStyle w:val="Heading2"/>
      </w:pPr>
      <w:r>
        <w:t>영양 정보</w:t>
      </w:r>
    </w:p>
    <w:p>
      <w:r>
        <w:t>중량(1인분): g</w:t>
      </w:r>
    </w:p>
    <w:p>
      <w:r>
        <w:t>열량: 338.5 kcal</w:t>
      </w:r>
    </w:p>
    <w:p>
      <w:r>
        <w:t>탄수화물: 17.26g</w:t>
      </w:r>
    </w:p>
    <w:p>
      <w:r>
        <w:t>단백질: 0.95g</w:t>
      </w:r>
    </w:p>
    <w:p>
      <w:r>
        <w:t>지방: 0.27g</w:t>
      </w:r>
    </w:p>
    <w:p>
      <w:r>
        <w:t>나트륨: 72.4mg</w:t>
      </w:r>
    </w:p>
    <w:p>
      <w:pPr>
        <w:pStyle w:val="Heading2"/>
      </w:pPr>
      <w:r>
        <w:t>재료 정보</w:t>
      </w:r>
    </w:p>
    <w:p>
      <w:r>
        <w:t>재료 감자(80g), 양파(15g), 당근(10g), 대파(5g), 청양고추(3g), 팽이버섯(20g)</w:t>
        <w:br/>
        <w:t>달걀(30g), 당면(70g), 쑥갓(5g)</w:t>
        <w:br/>
        <w:t>육수 멸치(2g), 황태포(10g)</w:t>
        <w:br/>
        <w:t>양념 다진 마늘(1g), 저염간장(2g), 소금(0.6g), 후춧가루(0.5g)</w:t>
      </w:r>
    </w:p>
    <w:p>
      <w:pPr>
        <w:pStyle w:val="Heading2"/>
      </w:pPr>
      <w:r>
        <w:t>조리 방법</w:t>
      </w:r>
    </w:p>
    <w:p>
      <w:r>
        <w:t>단계 1: 1. 감자는 한입 크기로 썰고, 양파와</w:t>
        <w:br/>
        <w:t>당근, 대파는 길게 채 썰고,</w:t>
        <w:br/>
        <w:t>청양고추는 다지고, 팽이버섯은</w:t>
        <w:br/>
        <w:t>깨끗이 씻어 준비한다.</w:t>
      </w:r>
    </w:p>
    <w:p>
      <w:r>
        <w:t>이미지: http://www.foodsafetykorea.go.kr/uploadimg/cook/20_00304_1.png</w:t>
      </w:r>
    </w:p>
    <w:p>
      <w:r>
        <w:t>단계 2: 2. 달걀은 노른자와 흰자를 분리해</w:t>
        <w:br/>
        <w:t>지단을 부쳐 채 썬다.</w:t>
      </w:r>
    </w:p>
    <w:p>
      <w:r>
        <w:t>이미지: http://www.foodsafetykorea.go.kr/uploadimg/cook/20_00304_2.png</w:t>
      </w:r>
    </w:p>
    <w:p>
      <w:r>
        <w:t>단계 3: 3. 당면은 찬물에 2시간 정도 불린다.</w:t>
      </w:r>
    </w:p>
    <w:p>
      <w:r>
        <w:t>이미지: http://www.foodsafetykorea.go.kr/uploadimg/cook/20_00304_3.png</w:t>
      </w:r>
    </w:p>
    <w:p>
      <w:r>
        <w:t>단계 4: 4. 물(300g)에 멸치를 넣어 육수를</w:t>
        <w:br/>
        <w:t>만든 후, 황태포를 넣어 다시</w:t>
        <w:br/>
        <w:t>한 번 진하게 육수를 우려낸다.</w:t>
      </w:r>
    </w:p>
    <w:p>
      <w:r>
        <w:t>이미지: http://www.foodsafetykorea.go.kr/uploadimg/cook/20_00304_4.png</w:t>
      </w:r>
    </w:p>
    <w:p>
      <w:r>
        <w:t>단계 5: 5. 육수에 감자, 당근, 양파, 당면을</w:t>
        <w:br/>
        <w:t>순서대로 넣고 끓인 후 불을 끄고</w:t>
        <w:br/>
        <w:t>팽이버섯을 얹어 잔열로 익힌다.</w:t>
      </w:r>
    </w:p>
    <w:p>
      <w:r>
        <w:t>이미지: http://www.foodsafetykorea.go.kr/uploadimg/cook/20_00304_5.png</w:t>
      </w:r>
    </w:p>
    <w:p>
      <w:r>
        <w:t>단계 6: 6. 다진 마늘, 청양고추, 저염간장, 소금,</w:t>
        <w:br/>
        <w:t>후춧가루를 넣어 간을 한 뒤 지단,</w:t>
        <w:br/>
        <w:t>쑥갓, 대파를 얹어 마무리한다.</w:t>
      </w:r>
    </w:p>
    <w:p>
      <w:r>
        <w:t>이미지: http://www.foodsafetykorea.go.kr/uploadimg/cook/20_00304_6.png</w:t>
      </w:r>
    </w:p>
    <w:p>
      <w:pPr>
        <w:pStyle w:val="Heading2"/>
      </w:pPr>
      <w:r>
        <w:t>기타 정보</w:t>
      </w:r>
    </w:p>
    <w:p>
      <w:r>
        <w:t xml:space="preserve">해시태그: </w:t>
      </w:r>
    </w:p>
    <w:p>
      <w:r>
        <w:t>변경일자: None</w:t>
      </w:r>
    </w:p>
    <w:p>
      <w:r>
        <w:br w:type="page"/>
      </w:r>
    </w:p>
    <w:p>
      <w:pPr>
        <w:pStyle w:val="Heading1"/>
      </w:pPr>
      <w:r>
        <w:t>닭갈비볶음면</w:t>
      </w:r>
    </w:p>
    <w:p>
      <w:pPr>
        <w:pStyle w:val="Heading2"/>
      </w:pPr>
      <w:r>
        <w:t>기본 정보</w:t>
      </w:r>
    </w:p>
    <w:p>
      <w:r>
        <w:t>일련번호: 305</w:t>
      </w:r>
    </w:p>
    <w:p>
      <w:r>
        <w:t>조리방법: 볶기</w:t>
      </w:r>
    </w:p>
    <w:p>
      <w:r>
        <w:t>요리종류: 일품</w:t>
      </w:r>
    </w:p>
    <w:p>
      <w:pPr>
        <w:pStyle w:val="Heading2"/>
      </w:pPr>
      <w:r>
        <w:t>영양 정보</w:t>
      </w:r>
    </w:p>
    <w:p>
      <w:r>
        <w:t>중량(1인분): g</w:t>
      </w:r>
    </w:p>
    <w:p>
      <w:r>
        <w:t>열량: 543.4 kcal</w:t>
      </w:r>
    </w:p>
    <w:p>
      <w:r>
        <w:t>탄수화물: 18.32g</w:t>
      </w:r>
    </w:p>
    <w:p>
      <w:r>
        <w:t>단백질: 4.04g</w:t>
      </w:r>
    </w:p>
    <w:p>
      <w:r>
        <w:t>지방: 3.39g</w:t>
      </w:r>
    </w:p>
    <w:p>
      <w:r>
        <w:t>나트륨: 228.8mg</w:t>
      </w:r>
    </w:p>
    <w:p>
      <w:pPr>
        <w:pStyle w:val="Heading2"/>
      </w:pPr>
      <w:r>
        <w:t>재료 정보</w:t>
      </w:r>
    </w:p>
    <w:p>
      <w:r>
        <w:t>재료 마늘(20g), 깻잎(2g), 쪽파(1g), 파프리카(60g), 양파(40g), 대파(10g)</w:t>
        <w:br/>
        <w:t>방울토마토(50g), 닭가슴살(30g), 이태리시즈닝(1g), 라면(110g)</w:t>
        <w:br/>
        <w:t>양념 카레가루(2g), 고춧가루(1g), 고추장(10g), 참기름(2g)</w:t>
      </w:r>
    </w:p>
    <w:p>
      <w:pPr>
        <w:pStyle w:val="Heading2"/>
      </w:pPr>
      <w:r>
        <w:t>조리 방법</w:t>
      </w:r>
    </w:p>
    <w:p>
      <w:r>
        <w:t>단계 1: 1. 마늘 5g은 다지고, 나머지 마늘(15g)은</w:t>
        <w:br/>
        <w:t>편 썰어 노릇하게 튀긴다.</w:t>
      </w:r>
    </w:p>
    <w:p>
      <w:r>
        <w:t>이미지: http://www.foodsafetykorea.go.kr/uploadimg/cook/20_00305_1.png</w:t>
      </w:r>
    </w:p>
    <w:p>
      <w:r>
        <w:t>단계 2: 2. 깻잎은 채 썰고, 쪽파는 송송 썰고,</w:t>
        <w:br/>
        <w:t>파프리카는 주사위 모양으로 썰고,</w:t>
        <w:br/>
        <w:t>양파와 대파는 채 썰고,</w:t>
        <w:br/>
        <w:t>방울토마토는 반을 갈라 준비한다.</w:t>
      </w:r>
    </w:p>
    <w:p>
      <w:r>
        <w:t>이미지: http://www.foodsafetykorea.go.kr/uploadimg/cook/20_00305_2.png</w:t>
      </w:r>
    </w:p>
    <w:p>
      <w:r>
        <w:t>단계 3: 3. 닭가슴살은 어슷하게 납작 썰어</w:t>
        <w:br/>
        <w:t>이태리시즈닝에 재운 뒤 팬에 구워</w:t>
        <w:br/>
        <w:t>준비한다.</w:t>
      </w:r>
    </w:p>
    <w:p>
      <w:r>
        <w:t>이미지: http://www.foodsafetykorea.go.kr/uploadimg/cook/20_00305_3.png</w:t>
      </w:r>
    </w:p>
    <w:p>
      <w:r>
        <w:t>단계 4: 4. 다진 마늘, 양파, 대파를 팬에 넣고</w:t>
        <w:br/>
        <w:t>향을 내다 파프리카와 방울토마토,</w:t>
        <w:br/>
        <w:t>양념을 넣고 볶은 뒤 한 김 식혀</w:t>
        <w:br/>
        <w:t>믹서에 곱게 갈아 소스를 만든다.</w:t>
      </w:r>
    </w:p>
    <w:p>
      <w:r>
        <w:t>이미지: http://www.foodsafetykorea.go.kr/uploadimg/cook/20_00305_4.png</w:t>
      </w:r>
    </w:p>
    <w:p>
      <w:r>
        <w:t>단계 5: 5. 팬에 소스와 구운 닭가슴살을 넣어</w:t>
        <w:br/>
        <w:t>볶다가 삶은 라면을 넣고 재빠르게</w:t>
        <w:br/>
        <w:t>볶는다.</w:t>
      </w:r>
    </w:p>
    <w:p>
      <w:r>
        <w:t>이미지: http://www.foodsafetykorea.go.kr/uploadimg/cook/20_00305_5.png</w:t>
      </w:r>
    </w:p>
    <w:p>
      <w:r>
        <w:t>단계 6: 6. 튀긴 마늘과 깻잎, 쪽파를 올려</w:t>
        <w:br/>
        <w:t>마무리한다.</w:t>
      </w:r>
    </w:p>
    <w:p>
      <w:r>
        <w:t>이미지: http://www.foodsafetykorea.go.kr/uploadimg/cook/20_00305_6.png</w:t>
      </w:r>
    </w:p>
    <w:p>
      <w:pPr>
        <w:pStyle w:val="Heading2"/>
      </w:pPr>
      <w:r>
        <w:t>기타 정보</w:t>
      </w:r>
    </w:p>
    <w:p>
      <w:r>
        <w:t>해시태그: 가슴살</w:t>
      </w:r>
    </w:p>
    <w:p>
      <w:r>
        <w:t>변경일자: None</w:t>
      </w:r>
    </w:p>
    <w:p>
      <w:r>
        <w:br w:type="page"/>
      </w:r>
    </w:p>
    <w:p>
      <w:pPr>
        <w:pStyle w:val="Heading1"/>
      </w:pPr>
      <w:r>
        <w:t>오색볶음면</w:t>
      </w:r>
    </w:p>
    <w:p>
      <w:pPr>
        <w:pStyle w:val="Heading2"/>
      </w:pPr>
      <w:r>
        <w:t>기본 정보</w:t>
      </w:r>
    </w:p>
    <w:p>
      <w:r>
        <w:t>일련번호: 306</w:t>
      </w:r>
    </w:p>
    <w:p>
      <w:r>
        <w:t>조리방법: 볶기</w:t>
      </w:r>
    </w:p>
    <w:p>
      <w:r>
        <w:t>요리종류: 일품</w:t>
      </w:r>
    </w:p>
    <w:p>
      <w:pPr>
        <w:pStyle w:val="Heading2"/>
      </w:pPr>
      <w:r>
        <w:t>영양 정보</w:t>
      </w:r>
    </w:p>
    <w:p>
      <w:r>
        <w:t>중량(1인분): g</w:t>
      </w:r>
    </w:p>
    <w:p>
      <w:r>
        <w:t>열량: 466.8 kcal</w:t>
      </w:r>
    </w:p>
    <w:p>
      <w:r>
        <w:t>탄수화물: 25.03g</w:t>
      </w:r>
    </w:p>
    <w:p>
      <w:r>
        <w:t>단백질: 5.26g</w:t>
      </w:r>
    </w:p>
    <w:p>
      <w:r>
        <w:t>지방: 7.71g</w:t>
      </w:r>
    </w:p>
    <w:p>
      <w:r>
        <w:t>나트륨: 952.4mg</w:t>
      </w:r>
    </w:p>
    <w:p>
      <w:pPr>
        <w:pStyle w:val="Heading2"/>
      </w:pPr>
      <w:r>
        <w:t>재료 정보</w:t>
      </w:r>
    </w:p>
    <w:p>
      <w:r>
        <w:t>재료 양파(40g), 청경채(30g), 두 가지 색 파프리카(각 15g씩)</w:t>
        <w:br/>
        <w:t>쪽파(15g), 라면(60g), 채 썬 돼지고기(30g)</w:t>
        <w:br/>
        <w:t>양념 다진 마늘(7g), 고추기름(5g), 설탕(4g), 두반장(8g), 라면스프(3g)</w:t>
      </w:r>
    </w:p>
    <w:p>
      <w:pPr>
        <w:pStyle w:val="Heading2"/>
      </w:pPr>
      <w:r>
        <w:t>조리 방법</w:t>
      </w:r>
    </w:p>
    <w:p>
      <w:r>
        <w:t>단계 1: 1. 양파와 청경채, 파프라카는 채 썰고,</w:t>
        <w:br/>
        <w:t>쪽파는 송송 썬다.</w:t>
      </w:r>
    </w:p>
    <w:p>
      <w:r>
        <w:t>이미지: http://www.foodsafetykorea.go.kr/uploadimg/cook/20_00306_1.png</w:t>
      </w:r>
    </w:p>
    <w:p>
      <w:r>
        <w:t>단계 2: 2. 라면은 삶아서 체에 밭쳐 물기를</w:t>
        <w:br/>
        <w:t>제거한다.</w:t>
      </w:r>
    </w:p>
    <w:p>
      <w:r>
        <w:t>이미지: http://www.foodsafetykorea.go.kr/uploadimg/cook/20_00306_2.png</w:t>
      </w:r>
    </w:p>
    <w:p>
      <w:r>
        <w:t>단계 3: 3. 팬에 식용유(5g)를 두르고 다진</w:t>
        <w:br/>
        <w:t>마늘을 볶아 향을 낸 뒤 돼지고기를</w:t>
        <w:br/>
        <w:t>볶는다.</w:t>
      </w:r>
    </w:p>
    <w:p>
      <w:r>
        <w:t>이미지: http://www.foodsafetykorea.go.kr/uploadimg/cook/20_00306_3.png</w:t>
      </w:r>
    </w:p>
    <w:p>
      <w:r>
        <w:t>단계 4: 4. 채 썬 양파와 청경채, 파프리카를</w:t>
        <w:br/>
        <w:t>함께 넣고 볶다가 고추기름, 설탕,</w:t>
        <w:br/>
        <w:t>두반장, 라면스프로 간을 해</w:t>
        <w:br/>
        <w:t>볶는다.</w:t>
      </w:r>
    </w:p>
    <w:p>
      <w:r>
        <w:t>이미지: http://www.foodsafetykorea.go.kr/uploadimg/cook/20_00306_4.png</w:t>
      </w:r>
    </w:p>
    <w:p>
      <w:r>
        <w:t>단계 5: 5. 면을 함께 볶은 후 송송 썬 쪽파를</w:t>
        <w:br/>
        <w:t>뿌려 마무리한다.</w:t>
      </w:r>
    </w:p>
    <w:p>
      <w:r>
        <w:t>이미지: http://www.foodsafetykorea.go.kr/uploadimg/cook/20_00306_5.png</w:t>
      </w:r>
    </w:p>
    <w:p>
      <w:pPr>
        <w:pStyle w:val="Heading2"/>
      </w:pPr>
      <w:r>
        <w:t>기타 정보</w:t>
      </w:r>
    </w:p>
    <w:p>
      <w:r>
        <w:t>해시태그: 두반장</w:t>
      </w:r>
    </w:p>
    <w:p>
      <w:r>
        <w:t>변경일자: None</w:t>
      </w:r>
    </w:p>
    <w:p>
      <w:r>
        <w:br w:type="page"/>
      </w:r>
    </w:p>
    <w:p>
      <w:pPr>
        <w:pStyle w:val="Heading1"/>
      </w:pPr>
      <w:r>
        <w:t>로제소스라면</w:t>
      </w:r>
    </w:p>
    <w:p>
      <w:pPr>
        <w:pStyle w:val="Heading2"/>
      </w:pPr>
      <w:r>
        <w:t>기본 정보</w:t>
      </w:r>
    </w:p>
    <w:p>
      <w:r>
        <w:t>일련번호: 307</w:t>
      </w:r>
    </w:p>
    <w:p>
      <w:r>
        <w:t>조리방법: 끓이기</w:t>
      </w:r>
    </w:p>
    <w:p>
      <w:r>
        <w:t>요리종류: 일품</w:t>
      </w:r>
    </w:p>
    <w:p>
      <w:pPr>
        <w:pStyle w:val="Heading2"/>
      </w:pPr>
      <w:r>
        <w:t>영양 정보</w:t>
      </w:r>
    </w:p>
    <w:p>
      <w:r>
        <w:t>중량(1인분): g</w:t>
      </w:r>
    </w:p>
    <w:p>
      <w:r>
        <w:t>열량: 913.4 kcal</w:t>
      </w:r>
    </w:p>
    <w:p>
      <w:r>
        <w:t>탄수화물: 15.78g</w:t>
      </w:r>
    </w:p>
    <w:p>
      <w:r>
        <w:t>단백질: 4.73g</w:t>
      </w:r>
    </w:p>
    <w:p>
      <w:r>
        <w:t>지방: 8.57g</w:t>
      </w:r>
    </w:p>
    <w:p>
      <w:r>
        <w:t>나트륨: 698.8mg</w:t>
      </w:r>
    </w:p>
    <w:p>
      <w:pPr>
        <w:pStyle w:val="Heading2"/>
      </w:pPr>
      <w:r>
        <w:t>재료 정보</w:t>
      </w:r>
    </w:p>
    <w:p>
      <w:r>
        <w:t>재료 새우(10g), 조개(20g), 홍합(20g), 새송이버섯(15g), 양파(8g)</w:t>
        <w:br/>
        <w:t>토마토(100g), 라면(50g), 우유(200g), 생크림(100g), 월계수잎(5g)</w:t>
        <w:br/>
        <w:t>정향(5g), 파르메산 치즈가루(5g), 파슬리가루(8g)</w:t>
      </w:r>
    </w:p>
    <w:p>
      <w:pPr>
        <w:pStyle w:val="Heading2"/>
      </w:pPr>
      <w:r>
        <w:t>조리 방법</w:t>
      </w:r>
    </w:p>
    <w:p>
      <w:r>
        <w:t>단계 1: 1. 새우, 조개, 홍합은 손질한다.</w:t>
      </w:r>
    </w:p>
    <w:p>
      <w:r>
        <w:t>이미지: http://www.foodsafetykorea.go.kr/uploadimg/cook/20_00307_1.png</w:t>
      </w:r>
    </w:p>
    <w:p>
      <w:r>
        <w:t>단계 2: 2. 버섯은 먹기 좋은 크기로 썰고,</w:t>
        <w:br/>
        <w:t>양파는 채 썰고, 토마토는 씨를</w:t>
        <w:br/>
        <w:t>제거해 다진다.</w:t>
      </w:r>
    </w:p>
    <w:p>
      <w:r>
        <w:t>이미지: http://www.foodsafetykorea.go.kr/uploadimg/cook/20_00307_2.png</w:t>
      </w:r>
    </w:p>
    <w:p>
      <w:r>
        <w:t>단계 3: 3. 라면은 끓는 물에 데친 뒤 체에 밭쳐</w:t>
        <w:br/>
        <w:t>물기를 제거한다.</w:t>
      </w:r>
    </w:p>
    <w:p>
      <w:r>
        <w:t>이미지: http://www.foodsafetykorea.go.kr/uploadimg/cook/20_00307_3.png</w:t>
      </w:r>
    </w:p>
    <w:p>
      <w:r>
        <w:t>단계 4: 4. 냄비에 식용유(10g)를 두른 뒤</w:t>
        <w:br/>
        <w:t>새우와 조개, 홍합을 넣어 살짝 볶아</w:t>
        <w:br/>
        <w:t>건진다.</w:t>
      </w:r>
    </w:p>
    <w:p>
      <w:r>
        <w:t>이미지: http://www.foodsafetykorea.go.kr/uploadimg/cook/20_00307_4.png</w:t>
      </w:r>
    </w:p>
    <w:p>
      <w:r>
        <w:t>단계 5: 5. 같은 냄비에 토마토, 우유, 생크림을</w:t>
        <w:br/>
        <w:t>넣은 뒤 월계수잎과 정향을 넣고</w:t>
        <w:br/>
        <w:t>끓인다.</w:t>
      </w:r>
    </w:p>
    <w:p>
      <w:r>
        <w:t>이미지: http://www.foodsafetykorea.go.kr/uploadimg/cook/20_00307_5.png</w:t>
      </w:r>
    </w:p>
    <w:p>
      <w:r>
        <w:t>단계 6: 6. 끓으면 데친 라면, 새송이버섯, 홍합,</w:t>
        <w:br/>
        <w:t>새우, 조개, 양파를 넣고 끓여 다</w:t>
        <w:br/>
        <w:t>익으면 파르메산 치즈가루를</w:t>
        <w:br/>
        <w:t>뿌린 후 그 위에 파슬리가루를 뿌려</w:t>
        <w:br/>
        <w:t>마무리한다.</w:t>
      </w:r>
    </w:p>
    <w:p>
      <w:r>
        <w:t>이미지: http://www.foodsafetykorea.go.kr/uploadimg/cook/20_00307_6.png</w:t>
      </w:r>
    </w:p>
    <w:p>
      <w:pPr>
        <w:pStyle w:val="Heading2"/>
      </w:pPr>
      <w:r>
        <w:t>기타 정보</w:t>
      </w:r>
    </w:p>
    <w:p>
      <w:r>
        <w:t xml:space="preserve">해시태그: </w:t>
      </w:r>
    </w:p>
    <w:p>
      <w:r>
        <w:t>변경일자: None</w:t>
      </w:r>
    </w:p>
    <w:p>
      <w:r>
        <w:br w:type="page"/>
      </w:r>
    </w:p>
    <w:p>
      <w:pPr>
        <w:pStyle w:val="Heading1"/>
      </w:pPr>
      <w:r>
        <w:t>라면월남쌈튀김</w:t>
      </w:r>
    </w:p>
    <w:p>
      <w:pPr>
        <w:pStyle w:val="Heading2"/>
      </w:pPr>
      <w:r>
        <w:t>기본 정보</w:t>
      </w:r>
    </w:p>
    <w:p>
      <w:r>
        <w:t>일련번호: 308</w:t>
      </w:r>
    </w:p>
    <w:p>
      <w:r>
        <w:t>조리방법: 튀기기</w:t>
      </w:r>
    </w:p>
    <w:p>
      <w:r>
        <w:t>요리종류: 반찬</w:t>
      </w:r>
    </w:p>
    <w:p>
      <w:pPr>
        <w:pStyle w:val="Heading2"/>
      </w:pPr>
      <w:r>
        <w:t>영양 정보</w:t>
      </w:r>
    </w:p>
    <w:p>
      <w:r>
        <w:t>중량(1인분): g</w:t>
      </w:r>
    </w:p>
    <w:p>
      <w:r>
        <w:t>열량: 422.1 kcal</w:t>
      </w:r>
    </w:p>
    <w:p>
      <w:r>
        <w:t>탄수화물: 25.83g</w:t>
      </w:r>
    </w:p>
    <w:p>
      <w:r>
        <w:t>단백질: 5.98g</w:t>
      </w:r>
    </w:p>
    <w:p>
      <w:r>
        <w:t>지방: 15.17g</w:t>
      </w:r>
    </w:p>
    <w:p>
      <w:r>
        <w:t>나트륨: 445.1mg</w:t>
      </w:r>
    </w:p>
    <w:p>
      <w:pPr>
        <w:pStyle w:val="Heading2"/>
      </w:pPr>
      <w:r>
        <w:t>재료 정보</w:t>
      </w:r>
    </w:p>
    <w:p>
      <w:r>
        <w:t>재료 라면(20g), 배(12g), 파인애플(15g), 파프리카(10g), 쇠고기(우둔살, 20g)</w:t>
        <w:br/>
        <w:t>레드와인(20g), 매실청(20g), 라이스페이퍼(8g), 달걀(30g)</w:t>
        <w:br/>
        <w:t>빵가루(25g), 어린잎채소(10g)</w:t>
        <w:br/>
        <w:t>쇠고기 양념장 생강즙(1g), 저염간장(15g), 물(26g)</w:t>
        <w:br/>
        <w:t>다진 양파(10g), 다진 파(5g), 다진 마늘(5g)</w:t>
      </w:r>
    </w:p>
    <w:p>
      <w:pPr>
        <w:pStyle w:val="Heading2"/>
      </w:pPr>
      <w:r>
        <w:t>조리 방법</w:t>
      </w:r>
    </w:p>
    <w:p>
      <w:r>
        <w:t>단계 1: 1. 라면을 살짝 익힌다.</w:t>
      </w:r>
    </w:p>
    <w:p>
      <w:r>
        <w:t>이미지: http://www.foodsafetykorea.go.kr/uploadimg/cook/20_00308_1.png</w:t>
      </w:r>
    </w:p>
    <w:p>
      <w:r>
        <w:t>단계 2: 2. 배와 파인애플을 한입 크기로</w:t>
        <w:br/>
        <w:t>썰고, 파프리카는 깍둑 썬다.</w:t>
      </w:r>
    </w:p>
    <w:p>
      <w:r>
        <w:t>이미지: http://www.foodsafetykorea.go.kr/uploadimg/cook/20_00308_2.png</w:t>
      </w:r>
    </w:p>
    <w:p>
      <w:r>
        <w:t>단계 3: 3. 팬에 쇠고기 양념장과 파인애플을</w:t>
        <w:br/>
        <w:t>넣어 끓이다가 채 썬 쇠고기를</w:t>
        <w:br/>
        <w:t>넣는다.</w:t>
      </w:r>
    </w:p>
    <w:p>
      <w:r>
        <w:t>이미지: http://www.foodsafetykorea.go.kr/uploadimg/cook/20_00308_3.png</w:t>
      </w:r>
    </w:p>
    <w:p>
      <w:r>
        <w:t>단계 4: 4. 레드와인을 넣고 알코올을 날린 뒤</w:t>
        <w:br/>
        <w:t>매실청을 넣고 조린다.</w:t>
      </w:r>
    </w:p>
    <w:p>
      <w:r>
        <w:t>이미지: http://www.foodsafetykorea.go.kr/uploadimg/cook/20_00308_4.png</w:t>
      </w:r>
    </w:p>
    <w:p>
      <w:r>
        <w:t>단계 5: 5. 라면과 파프리카, 배를 섞은 후</w:t>
        <w:br/>
        <w:t>라이스페이퍼에 올려 만다.</w:t>
      </w:r>
    </w:p>
    <w:p>
      <w:r>
        <w:t>이미지: http://www.foodsafetykorea.go.kr/uploadimg/cook/20_00308_5.png</w:t>
      </w:r>
    </w:p>
    <w:p>
      <w:r>
        <w:t>단계 6: 6. 달걀물을 묻힌 후 빵가루를 입혀</w:t>
        <w:br/>
        <w:t>튀긴 뒤 그릇에 어린잎채소와 함께</w:t>
        <w:br/>
        <w:t>담아 조린 쇠고기를 곁들여 마무리</w:t>
        <w:br/>
        <w:t>한다.</w:t>
      </w:r>
    </w:p>
    <w:p>
      <w:r>
        <w:t>이미지: http://www.foodsafetykorea.go.kr/uploadimg/cook/20_00308_6.png</w:t>
      </w:r>
    </w:p>
    <w:p>
      <w:pPr>
        <w:pStyle w:val="Heading2"/>
      </w:pPr>
      <w:r>
        <w:t>기타 정보</w:t>
      </w:r>
    </w:p>
    <w:p>
      <w:r>
        <w:t>해시태그: 우등심</w:t>
      </w:r>
    </w:p>
    <w:p>
      <w:r>
        <w:t>변경일자: None</w:t>
      </w:r>
    </w:p>
    <w:p>
      <w:r>
        <w:br w:type="page"/>
      </w:r>
    </w:p>
    <w:p>
      <w:pPr>
        <w:pStyle w:val="Heading1"/>
      </w:pPr>
      <w:r>
        <w:t>삼겹살라면</w:t>
      </w:r>
    </w:p>
    <w:p>
      <w:pPr>
        <w:pStyle w:val="Heading2"/>
      </w:pPr>
      <w:r>
        <w:t>기본 정보</w:t>
      </w:r>
    </w:p>
    <w:p>
      <w:r>
        <w:t>일련번호: 309</w:t>
      </w:r>
    </w:p>
    <w:p>
      <w:r>
        <w:t>조리방법: 끓이기</w:t>
      </w:r>
    </w:p>
    <w:p>
      <w:r>
        <w:t>요리종류: 일품</w:t>
      </w:r>
    </w:p>
    <w:p>
      <w:pPr>
        <w:pStyle w:val="Heading2"/>
      </w:pPr>
      <w:r>
        <w:t>영양 정보</w:t>
      </w:r>
    </w:p>
    <w:p>
      <w:r>
        <w:t>중량(1인분): g</w:t>
      </w:r>
    </w:p>
    <w:p>
      <w:r>
        <w:t>열량: 525.2 kcal</w:t>
      </w:r>
    </w:p>
    <w:p>
      <w:r>
        <w:t>탄수화물: 14.66g</w:t>
      </w:r>
    </w:p>
    <w:p>
      <w:r>
        <w:t>단백질: 3.25g</w:t>
      </w:r>
    </w:p>
    <w:p>
      <w:r>
        <w:t>지방: 2.97g</w:t>
      </w:r>
    </w:p>
    <w:p>
      <w:r>
        <w:t>나트륨: 332.7mg</w:t>
      </w:r>
    </w:p>
    <w:p>
      <w:pPr>
        <w:pStyle w:val="Heading2"/>
      </w:pPr>
      <w:r>
        <w:t>재료 정보</w:t>
      </w:r>
    </w:p>
    <w:p>
      <w:r>
        <w:t>재료 라면(100g), 쪽파(3g)</w:t>
        <w:br/>
        <w:t>육수 돼지고기(삼겹살, 60g), 대파(20g), 얇게 썬 생강(5g), 가다랑어포(3g)</w:t>
        <w:br/>
        <w:t>조림양념 저염간장(3g), 맛술(8g), 흑설탕(3g)</w:t>
      </w:r>
    </w:p>
    <w:p>
      <w:pPr>
        <w:pStyle w:val="Heading2"/>
      </w:pPr>
      <w:r>
        <w:t>조리 방법</w:t>
      </w:r>
    </w:p>
    <w:p>
      <w:r>
        <w:t>단계 1: 1. 돼지고기를 차가운 물로 헹구고</w:t>
        <w:br/>
        <w:t>냄비에 물(300g), 대파, 생강과 같이</w:t>
        <w:br/>
        <w:t>넣고 끓여 돼지고기가 익으면</w:t>
        <w:br/>
        <w:t>면포에 거른다.</w:t>
      </w:r>
    </w:p>
    <w:p>
      <w:r>
        <w:t>이미지: http://www.foodsafetykorea.go.kr/uploadimg/cook/20_00309_1.png</w:t>
      </w:r>
    </w:p>
    <w:p>
      <w:r>
        <w:t>단계 2: 2. 냄비에 물(300g)을 넣어 끓으면</w:t>
        <w:br/>
        <w:t>가다랑어포를 넣고 1분간 끓이고</w:t>
        <w:br/>
        <w:t>불을 꺼 가다랑어포가 가라앉으면</w:t>
        <w:br/>
        <w:t>면포에 거르고, 다시 물(300g)을</w:t>
        <w:br/>
        <w:t>넣어 면포에 걸러낸 가다랑어포를</w:t>
        <w:br/>
        <w:t>넣어 약한 불로 10분간 끓인 뒤</w:t>
        <w:br/>
        <w:t>가다랑어포가 가라앉으면 면포에</w:t>
        <w:br/>
        <w:t>거른다.</w:t>
      </w:r>
    </w:p>
    <w:p>
      <w:r>
        <w:t>이미지: http://www.foodsafetykorea.go.kr/uploadimg/cook/20_00309_2.png</w:t>
      </w:r>
    </w:p>
    <w:p>
      <w:r>
        <w:t>단계 3: 3. 돼지고기 육수와 가다랑어포 육수를</w:t>
        <w:br/>
        <w:t>섞은 뒤 200g을 따로 덜어</w:t>
        <w:br/>
        <w:t>조림양념을 넣고 끓이다가</w:t>
        <w:br/>
        <w:t>돼지고기를 넣고 조린다.</w:t>
      </w:r>
    </w:p>
    <w:p>
      <w:r>
        <w:t>이미지: http://www.foodsafetykorea.go.kr/uploadimg/cook/20_00309_3.png</w:t>
      </w:r>
    </w:p>
    <w:p>
      <w:r>
        <w:t>단계 4: 4. 라면은 삶아 찬물에 헹궈 건지고,</w:t>
        <w:br/>
        <w:t>쪽파는 송송 썬다.</w:t>
      </w:r>
    </w:p>
    <w:p>
      <w:r>
        <w:t>이미지: http://www.foodsafetykorea.go.kr/uploadimg/cook/20_00309_4.png</w:t>
      </w:r>
    </w:p>
    <w:p>
      <w:r>
        <w:t>단계 5: 5. 육수를 뜨겁게 끓인 뒤 그릇에</w:t>
        <w:br/>
        <w:t>라면사리와 함께 담고,</w:t>
        <w:br/>
        <w:t>돼지고기조림, 쪽파를 올리고 팬에</w:t>
        <w:br/>
        <w:t>남은 조림 소스를 끼얹어 마무리한다.</w:t>
      </w:r>
    </w:p>
    <w:p>
      <w:r>
        <w:t>이미지: http://www.foodsafetykorea.go.kr/uploadimg/cook/20_00309_5.png</w:t>
      </w:r>
    </w:p>
    <w:p>
      <w:pPr>
        <w:pStyle w:val="Heading2"/>
      </w:pPr>
      <w:r>
        <w:t>기타 정보</w:t>
      </w:r>
    </w:p>
    <w:p>
      <w:r>
        <w:t>해시태그: 삼겹살</w:t>
      </w:r>
    </w:p>
    <w:p>
      <w:r>
        <w:t>변경일자: None</w:t>
      </w:r>
    </w:p>
    <w:p>
      <w:r>
        <w:br w:type="page"/>
      </w:r>
    </w:p>
    <w:p>
      <w:pPr>
        <w:pStyle w:val="Heading1"/>
      </w:pPr>
      <w:r>
        <w:t>유자샐러드라면</w:t>
      </w:r>
    </w:p>
    <w:p>
      <w:pPr>
        <w:pStyle w:val="Heading2"/>
      </w:pPr>
      <w:r>
        <w:t>기본 정보</w:t>
      </w:r>
    </w:p>
    <w:p>
      <w:r>
        <w:t>일련번호: 310</w:t>
      </w:r>
    </w:p>
    <w:p>
      <w:r>
        <w:t>조리방법: 끓이기</w:t>
      </w:r>
    </w:p>
    <w:p>
      <w:r>
        <w:t>요리종류: 일품</w:t>
      </w:r>
    </w:p>
    <w:p>
      <w:pPr>
        <w:pStyle w:val="Heading2"/>
      </w:pPr>
      <w:r>
        <w:t>영양 정보</w:t>
      </w:r>
    </w:p>
    <w:p>
      <w:r>
        <w:t>중량(1인분): g</w:t>
      </w:r>
    </w:p>
    <w:p>
      <w:r>
        <w:t>열량: 307.9 kcal</w:t>
      </w:r>
    </w:p>
    <w:p>
      <w:r>
        <w:t>탄수화물: 26.6g</w:t>
      </w:r>
    </w:p>
    <w:p>
      <w:r>
        <w:t>단백질: 3.14g</w:t>
      </w:r>
    </w:p>
    <w:p>
      <w:r>
        <w:t>지방: 4.86g</w:t>
      </w:r>
    </w:p>
    <w:p>
      <w:r>
        <w:t>나트륨: 145mg</w:t>
      </w:r>
    </w:p>
    <w:p>
      <w:pPr>
        <w:pStyle w:val="Heading2"/>
      </w:pPr>
      <w:r>
        <w:t>재료 정보</w:t>
      </w:r>
    </w:p>
    <w:p>
      <w:r>
        <w:t>재료 라면(55g), 양상추(40g), 케일(5g), 파프리카(20g), 비타민(5g)</w:t>
        <w:br/>
        <w:t>유자드레싱 식초(2g), 레몬즙(5g), 유자청(15g), 올리브유(1g)</w:t>
      </w:r>
    </w:p>
    <w:p>
      <w:pPr>
        <w:pStyle w:val="Heading2"/>
      </w:pPr>
      <w:r>
        <w:t>조리 방법</w:t>
      </w:r>
    </w:p>
    <w:p>
      <w:r>
        <w:t>단계 1: 1. 끓는 물(600g)에 라면을 넣어</w:t>
        <w:br/>
        <w:t>데친다.</w:t>
      </w:r>
    </w:p>
    <w:p>
      <w:r>
        <w:t>이미지: http://www.foodsafetykorea.go.kr/uploadimg/cook/20_00310_1.png</w:t>
      </w:r>
    </w:p>
    <w:p>
      <w:r>
        <w:t>단계 2: 2. 면은 찬물에 헹궈 물기를 뺀다.</w:t>
      </w:r>
    </w:p>
    <w:p>
      <w:r>
        <w:t>이미지: http://www.foodsafetykorea.go.kr/uploadimg/cook/20_00310_2.png</w:t>
      </w:r>
    </w:p>
    <w:p>
      <w:r>
        <w:t>단계 3: 3. 양상추, 케일, 파프리카는 얇게 채</w:t>
        <w:br/>
        <w:t>썰고, 비타민은 먹기 좋은 크기로</w:t>
        <w:br/>
        <w:t>자른다.</w:t>
      </w:r>
    </w:p>
    <w:p>
      <w:r>
        <w:t>이미지: http://www.foodsafetykorea.go.kr/uploadimg/cook/20_00310_3.png</w:t>
      </w:r>
    </w:p>
    <w:p>
      <w:r>
        <w:t>단계 4: 4. 유자드레싱을 고루 섞은 뒤 라면,</w:t>
        <w:br/>
        <w:t>채소를 버무려 마무리한다.</w:t>
      </w:r>
    </w:p>
    <w:p>
      <w:r>
        <w:t>이미지: http://www.foodsafetykorea.go.kr/uploadimg/cook/20_00310_4.png</w:t>
      </w:r>
    </w:p>
    <w:p>
      <w:pPr>
        <w:pStyle w:val="Heading2"/>
      </w:pPr>
      <w:r>
        <w:t>기타 정보</w:t>
      </w:r>
    </w:p>
    <w:p>
      <w:r>
        <w:t xml:space="preserve">해시태그: </w:t>
      </w:r>
    </w:p>
    <w:p>
      <w:r>
        <w:t>변경일자: None</w:t>
      </w:r>
    </w:p>
    <w:p>
      <w:r>
        <w:br w:type="page"/>
      </w:r>
    </w:p>
    <w:p>
      <w:pPr>
        <w:pStyle w:val="Heading1"/>
      </w:pPr>
      <w:r>
        <w:t>주꾸미머리순대</w:t>
      </w:r>
    </w:p>
    <w:p>
      <w:pPr>
        <w:pStyle w:val="Heading2"/>
      </w:pPr>
      <w:r>
        <w:t>기본 정보</w:t>
      </w:r>
    </w:p>
    <w:p>
      <w:r>
        <w:t>일련번호: 414</w:t>
      </w:r>
    </w:p>
    <w:p>
      <w:r>
        <w:t>조리방법: 찌기</w:t>
      </w:r>
    </w:p>
    <w:p>
      <w:r>
        <w:t>요리종류: 반찬</w:t>
      </w:r>
    </w:p>
    <w:p>
      <w:pPr>
        <w:pStyle w:val="Heading2"/>
      </w:pPr>
      <w:r>
        <w:t>영양 정보</w:t>
      </w:r>
    </w:p>
    <w:p>
      <w:r>
        <w:t>중량(1인분): g</w:t>
      </w:r>
    </w:p>
    <w:p>
      <w:r>
        <w:t>열량: 60 kcal</w:t>
      </w:r>
    </w:p>
    <w:p>
      <w:r>
        <w:t>탄수화물: 0.8g</w:t>
      </w:r>
    </w:p>
    <w:p>
      <w:r>
        <w:t>단백질: 11.8g</w:t>
      </w:r>
    </w:p>
    <w:p>
      <w:r>
        <w:t>지방: 1.1g</w:t>
      </w:r>
    </w:p>
    <w:p>
      <w:r>
        <w:t>나트륨: 122mg</w:t>
      </w:r>
    </w:p>
    <w:p>
      <w:pPr>
        <w:pStyle w:val="Heading2"/>
      </w:pPr>
      <w:r>
        <w:t>재료 정보</w:t>
      </w:r>
    </w:p>
    <w:p>
      <w:r>
        <w:t>주꾸미 200g, 미나리 20g, 양파 25g, 당근 20g, 계란 60g</w:t>
        <w:br/>
        <w:t>다진마늘 15g, 생강청 15g, 레몬즙 10g</w:t>
        <w:br/>
        <w:t>소스 : 고추장 15g, 레몬즙 10g, 생강청 10g, 통깨 3g</w:t>
      </w:r>
    </w:p>
    <w:p>
      <w:pPr>
        <w:pStyle w:val="Heading2"/>
      </w:pPr>
      <w:r>
        <w:t>조리 방법</w:t>
      </w:r>
    </w:p>
    <w:p>
      <w:r>
        <w:t>단계 1: 1. 주꾸미를 몸과 다리를 분리 후 잘 씻어준다.</w:t>
      </w:r>
    </w:p>
    <w:p>
      <w:r>
        <w:t>이미지: http://www.foodsafetykorea.go.kr/uploadimg/cook/20_00414_01.png</w:t>
      </w:r>
    </w:p>
    <w:p>
      <w:r>
        <w:t>단계 2: 2. 주꾸미 다리, 미나리, 양파, 당근을 다져준다.</w:t>
      </w:r>
    </w:p>
    <w:p>
      <w:r>
        <w:t>이미지: http://www.foodsafetykorea.go.kr/uploadimg/cook/20_00414_02.png</w:t>
      </w:r>
    </w:p>
    <w:p>
      <w:r>
        <w:t>단계 3: 3. 다진 채소를 계란, 다진마늘, 생강청에 양념</w:t>
        <w:br/>
        <w:t>한다.</w:t>
      </w:r>
    </w:p>
    <w:p>
      <w:r>
        <w:t>이미지: http://www.foodsafetykorea.go.kr/uploadimg/cook/20_00414_03.png</w:t>
      </w:r>
    </w:p>
    <w:p>
      <w:r>
        <w:t>단계 4: 4. 양념한 3을 주꾸미 머리 속에 넣어주고</w:t>
        <w:br/>
        <w:t>이쑤시개로 꽂아준다.</w:t>
      </w:r>
    </w:p>
    <w:p>
      <w:r>
        <w:t>이미지: http://www.foodsafetykorea.go.kr/uploadimg/cook/20_00414_04.png</w:t>
      </w:r>
    </w:p>
    <w:p>
      <w:r>
        <w:t>단계 5: 5. 찜기에 찐다. 찔 때 레몬즙을 뿌리면 더욱</w:t>
        <w:br/>
        <w:t>탱탱하다.</w:t>
      </w:r>
    </w:p>
    <w:p>
      <w:r>
        <w:t>이미지: http://www.foodsafetykorea.go.kr/uploadimg/cook/20_00414_05.png</w:t>
      </w:r>
    </w:p>
    <w:p>
      <w:r>
        <w:t>단계 6: 6. 소스를 만든 뒤 주꾸미를 함께 완성한다.</w:t>
      </w:r>
    </w:p>
    <w:p>
      <w:r>
        <w:t>이미지: http://www.foodsafetykorea.go.kr/uploadimg/cook/20_00414_06.png</w:t>
      </w:r>
    </w:p>
    <w:p>
      <w:pPr>
        <w:pStyle w:val="Heading2"/>
      </w:pPr>
      <w:r>
        <w:t>기타 정보</w:t>
      </w:r>
    </w:p>
    <w:p>
      <w:r>
        <w:t xml:space="preserve">해시태그: </w:t>
      </w:r>
    </w:p>
    <w:p>
      <w:r>
        <w:t>변경일자: None</w:t>
      </w:r>
    </w:p>
    <w:p>
      <w:r>
        <w:br w:type="page"/>
      </w:r>
    </w:p>
    <w:p>
      <w:pPr>
        <w:pStyle w:val="Heading1"/>
      </w:pPr>
      <w:r>
        <w:t>매실동치미</w:t>
      </w:r>
    </w:p>
    <w:p>
      <w:pPr>
        <w:pStyle w:val="Heading2"/>
      </w:pPr>
      <w:r>
        <w:t>기본 정보</w:t>
      </w:r>
    </w:p>
    <w:p>
      <w:r>
        <w:t>일련번호: 415</w:t>
      </w:r>
    </w:p>
    <w:p>
      <w:r>
        <w:t>조리방법: 기타</w:t>
      </w:r>
    </w:p>
    <w:p>
      <w:r>
        <w:t>요리종류: 반찬</w:t>
      </w:r>
    </w:p>
    <w:p>
      <w:pPr>
        <w:pStyle w:val="Heading2"/>
      </w:pPr>
      <w:r>
        <w:t>영양 정보</w:t>
      </w:r>
    </w:p>
    <w:p>
      <w:r>
        <w:t>중량(1인분): g</w:t>
      </w:r>
    </w:p>
    <w:p>
      <w:r>
        <w:t>열량: 76.8 kcal</w:t>
      </w:r>
    </w:p>
    <w:p>
      <w:r>
        <w:t>탄수화물: 18.4g</w:t>
      </w:r>
    </w:p>
    <w:p>
      <w:r>
        <w:t>단백질: 0.7g</w:t>
      </w:r>
    </w:p>
    <w:p>
      <w:r>
        <w:t>지방: 0g</w:t>
      </w:r>
    </w:p>
    <w:p>
      <w:r>
        <w:t>나트륨: 79.2mg</w:t>
      </w:r>
    </w:p>
    <w:p>
      <w:pPr>
        <w:pStyle w:val="Heading2"/>
      </w:pPr>
      <w:r>
        <w:t>재료 정보</w:t>
      </w:r>
    </w:p>
    <w:p>
      <w:r>
        <w:t>무 50g, 연근 25g, 사과 25g, 배 30g, 함초소금 2g</w:t>
        <w:br/>
        <w:t>국물 : 매실청 30g, 생강청 15g, 함초소금 1g, 청양고추 10g</w:t>
      </w:r>
    </w:p>
    <w:p>
      <w:pPr>
        <w:pStyle w:val="Heading2"/>
      </w:pPr>
      <w:r>
        <w:t>조리 방법</w:t>
      </w:r>
    </w:p>
    <w:p>
      <w:r>
        <w:t>단계 1: 1. 무는 모양 틀로 자른다.</w:t>
      </w:r>
    </w:p>
    <w:p>
      <w:r>
        <w:t>이미지: http://www.foodsafetykorea.go.kr/uploadimg/cook/20_00415_01.png</w:t>
      </w:r>
    </w:p>
    <w:p>
      <w:r>
        <w:t>단계 2: 2. 무와 연근을 손질해 놓은 후 소금에 살짝</w:t>
        <w:br/>
        <w:t>절여준다.</w:t>
      </w:r>
    </w:p>
    <w:p>
      <w:r>
        <w:t>이미지: http://www.foodsafetykorea.go.kr/uploadimg/cook/20_00415_02.png</w:t>
      </w:r>
    </w:p>
    <w:p>
      <w:r>
        <w:t>단계 3: 3. 사과와 배는 먹기 좋게 잘라 레몬즙에 뿌려</w:t>
        <w:br/>
        <w:t>갈변을 막아준다.</w:t>
      </w:r>
    </w:p>
    <w:p>
      <w:r>
        <w:t>이미지: http://www.foodsafetykorea.go.kr/uploadimg/cook/20_00415_03.png</w:t>
      </w:r>
    </w:p>
    <w:p>
      <w:r>
        <w:t>단계 4: 4. 물에 청양고추를 넣어 끓여서 식힌다.</w:t>
      </w:r>
    </w:p>
    <w:p>
      <w:r>
        <w:t>이미지: http://www.foodsafetykorea.go.kr/uploadimg/cook/20_00415_04.png</w:t>
      </w:r>
    </w:p>
    <w:p>
      <w:r>
        <w:t>단계 5: 5. 식힌 물에 국물 재료를 넣어 국물을 만든다.</w:t>
      </w:r>
    </w:p>
    <w:p>
      <w:r>
        <w:t>이미지: http://www.foodsafetykorea.go.kr/uploadimg/cook/20_00415_05.png</w:t>
      </w:r>
    </w:p>
    <w:p>
      <w:r>
        <w:t>단계 6: 6. 만들어진 국물에 절여진 무, 연근, 사과, 배를</w:t>
        <w:br/>
        <w:t>넣어주어 완성한다. 24시간 이후부터 시원하게</w:t>
        <w:br/>
        <w:t>먹는다.</w:t>
      </w:r>
    </w:p>
    <w:p>
      <w:r>
        <w:t>이미지: http://www.foodsafetykorea.go.kr/uploadimg/cook/20_00415_06.png</w:t>
      </w:r>
    </w:p>
    <w:p>
      <w:pPr>
        <w:pStyle w:val="Heading2"/>
      </w:pPr>
      <w:r>
        <w:t>기타 정보</w:t>
      </w:r>
    </w:p>
    <w:p>
      <w:r>
        <w:t>해시태그: 함초</w:t>
      </w:r>
    </w:p>
    <w:p>
      <w:r>
        <w:t>변경일자: None</w:t>
      </w:r>
    </w:p>
    <w:p>
      <w:r>
        <w:br w:type="page"/>
      </w:r>
    </w:p>
    <w:p>
      <w:pPr>
        <w:pStyle w:val="Heading1"/>
      </w:pPr>
      <w:r>
        <w:t>조기까스</w:t>
      </w:r>
    </w:p>
    <w:p>
      <w:pPr>
        <w:pStyle w:val="Heading2"/>
      </w:pPr>
      <w:r>
        <w:t>기본 정보</w:t>
      </w:r>
    </w:p>
    <w:p>
      <w:r>
        <w:t>일련번호: 416</w:t>
      </w:r>
    </w:p>
    <w:p>
      <w:r>
        <w:t>조리방법: 굽기</w:t>
      </w:r>
    </w:p>
    <w:p>
      <w:r>
        <w:t>요리종류: 반찬</w:t>
      </w:r>
    </w:p>
    <w:p>
      <w:pPr>
        <w:pStyle w:val="Heading2"/>
      </w:pPr>
      <w:r>
        <w:t>영양 정보</w:t>
      </w:r>
    </w:p>
    <w:p>
      <w:r>
        <w:t>중량(1인분): g</w:t>
      </w:r>
    </w:p>
    <w:p>
      <w:r>
        <w:t>열량: 135.8 kcal</w:t>
      </w:r>
    </w:p>
    <w:p>
      <w:r>
        <w:t>탄수화물: 4.3g</w:t>
      </w:r>
    </w:p>
    <w:p>
      <w:r>
        <w:t>단백질: 15.4g</w:t>
      </w:r>
    </w:p>
    <w:p>
      <w:r>
        <w:t>지방: 6.3g</w:t>
      </w:r>
    </w:p>
    <w:p>
      <w:r>
        <w:t>나트륨: 240.4mg</w:t>
      </w:r>
    </w:p>
    <w:p>
      <w:pPr>
        <w:pStyle w:val="Heading2"/>
      </w:pPr>
      <w:r>
        <w:t>재료 정보</w:t>
      </w:r>
    </w:p>
    <w:p>
      <w:r>
        <w:t>조기 1마리(250g), 허브크러스트 100g, 흰 후추 1g, 화이트와인 15g, 마늘오일 15g, 전분 15g</w:t>
        <w:br/>
        <w:t>소스 : 고추장 15g, 저염간장 15g, 화이트와인 15g, 버터 5g</w:t>
        <w:br/>
        <w:t>다진양파 15g, 흰후추 1g, 마늘오일 15g</w:t>
      </w:r>
    </w:p>
    <w:p>
      <w:pPr>
        <w:pStyle w:val="Heading2"/>
      </w:pPr>
      <w:r>
        <w:t>조리 방법</w:t>
      </w:r>
    </w:p>
    <w:p>
      <w:r>
        <w:t>단계 1: 1. 다진마늘을 버터에 충분히 볶아준다.</w:t>
      </w:r>
    </w:p>
    <w:p>
      <w:r>
        <w:t>이미지: http://www.foodsafetykorea.go.kr/uploadimg/cook/20_00416_01.png</w:t>
      </w:r>
    </w:p>
    <w:p>
      <w:r>
        <w:t>단계 2: 2. 화이트와인을 뿌려주고 소스재료로 소스를</w:t>
        <w:br/>
        <w:t>만들어준다.</w:t>
      </w:r>
    </w:p>
    <w:p>
      <w:r>
        <w:t>이미지: http://www.foodsafetykorea.go.kr/uploadimg/cook/20_00416_02.png</w:t>
      </w:r>
    </w:p>
    <w:p>
      <w:r>
        <w:t>단계 3: 3. 찜기에 살짝 져 준다. 이때 80% 정도까지만</w:t>
        <w:br/>
        <w:t>익혀준다.</w:t>
      </w:r>
    </w:p>
    <w:p>
      <w:r>
        <w:t>이미지: http://www.foodsafetykorea.go.kr/uploadimg/cook/20_00416_03.png</w:t>
      </w:r>
    </w:p>
    <w:p>
      <w:r>
        <w:t>단계 4: 4. 쪄준 조기는 와인과 후추로 밑간을 해준 후</w:t>
        <w:br/>
        <w:t>전분을 발라준다.</w:t>
      </w:r>
    </w:p>
    <w:p>
      <w:r>
        <w:t>이미지: http://www.foodsafetykorea.go.kr/uploadimg/cook/20_00416_04.png</w:t>
      </w:r>
    </w:p>
    <w:p>
      <w:r>
        <w:t>단계 5: 5. 전분를 바른 조기에 허브크러스트를 두툼하게</w:t>
        <w:br/>
        <w:t>올려준다.</w:t>
      </w:r>
    </w:p>
    <w:p>
      <w:r>
        <w:t>이미지: http://www.foodsafetykorea.go.kr/uploadimg/cook/20_00416_05.png</w:t>
      </w:r>
    </w:p>
    <w:p>
      <w:r>
        <w:t>단계 6: 6. 팬에 기름을 두르고 조기를 한쪽부터 구운 뒤,</w:t>
        <w:br/>
        <w:t>뒤집어서 다시 구워주고 소스를 뿌려 완성한다.</w:t>
      </w:r>
    </w:p>
    <w:p>
      <w:r>
        <w:t>이미지: http://www.foodsafetykorea.go.kr/uploadimg/cook/20_00416_06.png</w:t>
      </w:r>
    </w:p>
    <w:p>
      <w:pPr>
        <w:pStyle w:val="Heading2"/>
      </w:pPr>
      <w:r>
        <w:t>기타 정보</w:t>
      </w:r>
    </w:p>
    <w:p>
      <w:r>
        <w:t>해시태그: 레드와인</w:t>
      </w:r>
    </w:p>
    <w:p>
      <w:r>
        <w:t>변경일자: None</w:t>
      </w:r>
    </w:p>
    <w:p>
      <w:r>
        <w:br w:type="page"/>
      </w:r>
    </w:p>
    <w:p>
      <w:pPr>
        <w:pStyle w:val="Heading1"/>
      </w:pPr>
      <w:r>
        <w:t>돼지머리수육맑은전골</w:t>
      </w:r>
    </w:p>
    <w:p>
      <w:pPr>
        <w:pStyle w:val="Heading2"/>
      </w:pPr>
      <w:r>
        <w:t>기본 정보</w:t>
      </w:r>
    </w:p>
    <w:p>
      <w:r>
        <w:t>일련번호: 417</w:t>
      </w:r>
    </w:p>
    <w:p>
      <w:r>
        <w:t>조리방법: 끓이기</w:t>
      </w:r>
    </w:p>
    <w:p>
      <w:r>
        <w:t>요리종류: 일품</w:t>
      </w:r>
    </w:p>
    <w:p>
      <w:pPr>
        <w:pStyle w:val="Heading2"/>
      </w:pPr>
      <w:r>
        <w:t>영양 정보</w:t>
      </w:r>
    </w:p>
    <w:p>
      <w:r>
        <w:t>중량(1인분): g</w:t>
      </w:r>
    </w:p>
    <w:p>
      <w:r>
        <w:t>열량: 233.4 kcal</w:t>
      </w:r>
    </w:p>
    <w:p>
      <w:r>
        <w:t>탄수화물: 20.7g</w:t>
      </w:r>
    </w:p>
    <w:p>
      <w:r>
        <w:t>단백질: 103.8g</w:t>
      </w:r>
    </w:p>
    <w:p>
      <w:r>
        <w:t>지방: 10.6g</w:t>
      </w:r>
    </w:p>
    <w:p>
      <w:r>
        <w:t>나트륨: 552.7mg</w:t>
      </w:r>
    </w:p>
    <w:p>
      <w:pPr>
        <w:pStyle w:val="Heading2"/>
      </w:pPr>
      <w:r>
        <w:t>재료 정보</w:t>
      </w:r>
    </w:p>
    <w:p>
      <w:r>
        <w:t>돼지머리 200g, 우동면 100g, 미나리 20g, 청고추 15g</w:t>
        <w:br/>
        <w:t>소스 : 일본 된장 30g, 다진마늘 10g, 다진대파 10g, 청주 15g, 무 25g</w:t>
        <w:br/>
        <w:t>육수 : 해물육수 300g, 청양고추 20g, 맛간장 15g</w:t>
      </w:r>
    </w:p>
    <w:p>
      <w:pPr>
        <w:pStyle w:val="Heading2"/>
      </w:pPr>
      <w:r>
        <w:t>조리 방법</w:t>
      </w:r>
    </w:p>
    <w:p>
      <w:r>
        <w:t>단계 1: 1. 무, 청고추, 미나리, 대파는 먹기 좋게 썰어준다.</w:t>
      </w:r>
    </w:p>
    <w:p>
      <w:r>
        <w:t>이미지: http://www.foodsafetykorea.go.kr/uploadimg/cook/20_00417_01.png</w:t>
      </w:r>
    </w:p>
    <w:p>
      <w:r>
        <w:t>단계 2: 2. 돼지머리는 냉수에 데친다. 냉수일 때부터</w:t>
        <w:br/>
        <w:t>돼지머리를 넣어야 물이 끓어오르면 불순물이</w:t>
        <w:br/>
        <w:t>제거된다.</w:t>
      </w:r>
    </w:p>
    <w:p>
      <w:r>
        <w:t>이미지: http://www.foodsafetykorea.go.kr/uploadimg/cook/20_00417_02.png</w:t>
      </w:r>
    </w:p>
    <w:p>
      <w:r>
        <w:t>단계 3: 3. 일본 된장을 풀어 체에 걸러준다.</w:t>
      </w:r>
    </w:p>
    <w:p>
      <w:r>
        <w:t>이미지: http://www.foodsafetykorea.go.kr/uploadimg/cook/20_00417_03.png</w:t>
      </w:r>
    </w:p>
    <w:p>
      <w:r>
        <w:t>단계 4: 4. 돼지머리를 살짝 졸여준다.</w:t>
      </w:r>
    </w:p>
    <w:p>
      <w:r>
        <w:t>이미지: http://www.foodsafetykorea.go.kr/uploadimg/cook/20_00417_04.png</w:t>
      </w:r>
    </w:p>
    <w:p>
      <w:r>
        <w:t>단계 5: 5. 냄비에 국물을 끓여주다가 채소를 넣어 끓인다.</w:t>
      </w:r>
    </w:p>
    <w:p>
      <w:r>
        <w:t>이미지: http://www.foodsafetykorea.go.kr/uploadimg/cook/20_00417_05.png</w:t>
      </w:r>
    </w:p>
    <w:p>
      <w:r>
        <w:t>단계 6: 6. 국물에 우동면을 데쳐낸 뒤 완성한다.</w:t>
      </w:r>
    </w:p>
    <w:p>
      <w:r>
        <w:t>이미지: http://www.foodsafetykorea.go.kr/uploadimg/cook/20_00417_06.png</w:t>
      </w:r>
    </w:p>
    <w:p>
      <w:pPr>
        <w:pStyle w:val="Heading2"/>
      </w:pPr>
      <w:r>
        <w:t>기타 정보</w:t>
      </w:r>
    </w:p>
    <w:p>
      <w:r>
        <w:t>해시태그: 돼지머리</w:t>
      </w:r>
    </w:p>
    <w:p>
      <w:r>
        <w:t>변경일자: None</w:t>
      </w:r>
    </w:p>
    <w:p>
      <w:r>
        <w:br w:type="page"/>
      </w:r>
    </w:p>
    <w:p>
      <w:pPr>
        <w:pStyle w:val="Heading1"/>
      </w:pPr>
      <w:r>
        <w:t>파인애플볶음밥</w:t>
      </w:r>
    </w:p>
    <w:p>
      <w:pPr>
        <w:pStyle w:val="Heading2"/>
      </w:pPr>
      <w:r>
        <w:t>기본 정보</w:t>
      </w:r>
    </w:p>
    <w:p>
      <w:r>
        <w:t>일련번호: 418</w:t>
      </w:r>
    </w:p>
    <w:p>
      <w:r>
        <w:t>조리방법: 볶기</w:t>
      </w:r>
    </w:p>
    <w:p>
      <w:r>
        <w:t>요리종류: 밥</w:t>
      </w:r>
    </w:p>
    <w:p>
      <w:pPr>
        <w:pStyle w:val="Heading2"/>
      </w:pPr>
      <w:r>
        <w:t>영양 정보</w:t>
      </w:r>
    </w:p>
    <w:p>
      <w:r>
        <w:t>중량(1인분): g</w:t>
      </w:r>
    </w:p>
    <w:p>
      <w:r>
        <w:t>열량: 285.3 kcal</w:t>
      </w:r>
    </w:p>
    <w:p>
      <w:r>
        <w:t>탄수화물: 36.6g</w:t>
      </w:r>
    </w:p>
    <w:p>
      <w:r>
        <w:t>단백질: 12.3g</w:t>
      </w:r>
    </w:p>
    <w:p>
      <w:r>
        <w:t>지방: 10g</w:t>
      </w:r>
    </w:p>
    <w:p>
      <w:r>
        <w:t>나트륨: 280.1mg</w:t>
      </w:r>
    </w:p>
    <w:p>
      <w:pPr>
        <w:pStyle w:val="Heading2"/>
      </w:pPr>
      <w:r>
        <w:t>재료 정보</w:t>
      </w:r>
    </w:p>
    <w:p>
      <w:r>
        <w:t>밥 150g, 칵테일새우 50g, 파인애플 통조림 100g, 양파 60g, 청고추 15g</w:t>
        <w:br/>
        <w:t>노란파프리카 20g, 빨간파프리카 20g, 마늘 15g, 계란 60g, 마늘기름 30g</w:t>
        <w:br/>
        <w:t>흰후추 1g, 레몬소금 1g, 맛간장 15g, 통깨 10g</w:t>
      </w:r>
    </w:p>
    <w:p>
      <w:pPr>
        <w:pStyle w:val="Heading2"/>
      </w:pPr>
      <w:r>
        <w:t>조리 방법</w:t>
      </w:r>
    </w:p>
    <w:p>
      <w:r>
        <w:t>단계 1: 1. 양파, 2가지색 파프리카, 청고추는 작은 깍두기</w:t>
        <w:br/>
        <w:t>모양으로 잘라준다.</w:t>
      </w:r>
    </w:p>
    <w:p>
      <w:r>
        <w:t>이미지: http://www.foodsafetykorea.go.kr/uploadimg/cook/20_00418_01.png</w:t>
      </w:r>
    </w:p>
    <w:p>
      <w:r>
        <w:t>단계 2: 2. 파인애플도 먹기 좋게 썰어준 뒤 레몬소금을</w:t>
        <w:br/>
        <w:t>살짝 뿌려준다.</w:t>
      </w:r>
    </w:p>
    <w:p>
      <w:r>
        <w:t>이미지: http://www.foodsafetykorea.go.kr/uploadimg/cook/20_00418_02.png</w:t>
      </w:r>
    </w:p>
    <w:p>
      <w:r>
        <w:t>단계 3: 3. 계란은 풀어서 팬에 스크램블을 만들어준다.</w:t>
      </w:r>
    </w:p>
    <w:p>
      <w:r>
        <w:t>이미지: http://www.foodsafetykorea.go.kr/uploadimg/cook/20_00418_03.png</w:t>
      </w:r>
    </w:p>
    <w:p>
      <w:r>
        <w:t>단계 4: 4. 마늘을 다진 후 마늘기름으로 칵테일 새우를</w:t>
        <w:br/>
        <w:t>볶아준다.</w:t>
      </w:r>
    </w:p>
    <w:p>
      <w:r>
        <w:t>이미지: http://www.foodsafetykorea.go.kr/uploadimg/cook/20_00418_04.png</w:t>
      </w:r>
    </w:p>
    <w:p>
      <w:r>
        <w:t>단계 5: 5. 볶아진 칵테일새우에 잘라준 채소를 넣어</w:t>
        <w:br/>
        <w:t>다시 볶아준다.</w:t>
      </w:r>
    </w:p>
    <w:p>
      <w:r>
        <w:t>이미지: http://www.foodsafetykorea.go.kr/uploadimg/cook/20_00418_05.png</w:t>
      </w:r>
    </w:p>
    <w:p>
      <w:r>
        <w:t>단계 6: 6. 여기에 밥을 넣어서 볶아주고 파인애플과</w:t>
        <w:br/>
        <w:t>맛간장, 통깨를 넣어서 볶아준다.</w:t>
      </w:r>
    </w:p>
    <w:p>
      <w:r>
        <w:t>이미지: http://www.foodsafetykorea.go.kr/uploadimg/cook/20_00418_06.png</w:t>
      </w:r>
    </w:p>
    <w:p>
      <w:pPr>
        <w:pStyle w:val="Heading2"/>
      </w:pPr>
      <w:r>
        <w:t>기타 정보</w:t>
      </w:r>
    </w:p>
    <w:p>
      <w:r>
        <w:t xml:space="preserve">해시태그: </w:t>
      </w:r>
    </w:p>
    <w:p>
      <w:r>
        <w:t>변경일자: None</w:t>
      </w:r>
    </w:p>
    <w:p>
      <w:r>
        <w:br w:type="page"/>
      </w:r>
    </w:p>
    <w:p>
      <w:pPr>
        <w:pStyle w:val="Heading1"/>
      </w:pPr>
      <w:r>
        <w:t>연근초무침</w:t>
      </w:r>
    </w:p>
    <w:p>
      <w:pPr>
        <w:pStyle w:val="Heading2"/>
      </w:pPr>
      <w:r>
        <w:t>기본 정보</w:t>
      </w:r>
    </w:p>
    <w:p>
      <w:r>
        <w:t>일련번호: 419</w:t>
      </w:r>
    </w:p>
    <w:p>
      <w:r>
        <w:t>조리방법: 기타</w:t>
      </w:r>
    </w:p>
    <w:p>
      <w:r>
        <w:t>요리종류: 반찬</w:t>
      </w:r>
    </w:p>
    <w:p>
      <w:pPr>
        <w:pStyle w:val="Heading2"/>
      </w:pPr>
      <w:r>
        <w:t>영양 정보</w:t>
      </w:r>
    </w:p>
    <w:p>
      <w:r>
        <w:t>중량(1인분): g</w:t>
      </w:r>
    </w:p>
    <w:p>
      <w:r>
        <w:t>열량: 119.1 kcal</w:t>
      </w:r>
    </w:p>
    <w:p>
      <w:r>
        <w:t>탄수화물: 20.4g</w:t>
      </w:r>
    </w:p>
    <w:p>
      <w:r>
        <w:t>단백질: 1.6g</w:t>
      </w:r>
    </w:p>
    <w:p>
      <w:r>
        <w:t>지방: 3.5g</w:t>
      </w:r>
    </w:p>
    <w:p>
      <w:r>
        <w:t>나트륨: 81.4mg</w:t>
      </w:r>
    </w:p>
    <w:p>
      <w:pPr>
        <w:pStyle w:val="Heading2"/>
      </w:pPr>
      <w:r>
        <w:t>재료 정보</w:t>
      </w:r>
    </w:p>
    <w:p>
      <w:r>
        <w:t>연근 200g, 양파 60g, 오이 40g, 밤 60g</w:t>
        <w:br/>
        <w:t>소스 : 유자청 25g, 강황가루 2g, 잣 2g, 설탕 5g, 식초 15g</w:t>
      </w:r>
    </w:p>
    <w:p>
      <w:pPr>
        <w:pStyle w:val="Heading2"/>
      </w:pPr>
      <w:r>
        <w:t>조리 방법</w:t>
      </w:r>
    </w:p>
    <w:p>
      <w:r>
        <w:t>단계 1: 1. 양파는 채 썰어 물에 담가주고, 오이는 돌려</w:t>
        <w:br/>
        <w:t>깎기 해서 물에 담가준다.</w:t>
      </w:r>
    </w:p>
    <w:p>
      <w:r>
        <w:t>이미지: http://www.foodsafetykorea.go.kr/uploadimg/cook/20_00419_01.png</w:t>
      </w:r>
    </w:p>
    <w:p>
      <w:r>
        <w:t>단계 2: 2. 연근은 껍질을 까고 얇게 썰어서 식초 2방울을</w:t>
        <w:br/>
        <w:t>넣은 물에 데쳐준다.</w:t>
      </w:r>
    </w:p>
    <w:p>
      <w:r>
        <w:t>이미지: http://www.foodsafetykorea.go.kr/uploadimg/cook/20_00419_02.png</w:t>
      </w:r>
    </w:p>
    <w:p>
      <w:r>
        <w:t>단계 3: 3. 밤도 아주 얇게 썰어서 물에 담가준다.</w:t>
      </w:r>
    </w:p>
    <w:p>
      <w:r>
        <w:t>이미지: http://www.foodsafetykorea.go.kr/uploadimg/cook/20_00419_03.png</w:t>
      </w:r>
    </w:p>
    <w:p>
      <w:r>
        <w:t>단계 4: 4. 소스 재료를 모두 넣고 믹서에 간다.</w:t>
      </w:r>
    </w:p>
    <w:p>
      <w:r>
        <w:t>이미지: http://www.foodsafetykorea.go.kr/uploadimg/cook/20_00419_04.png</w:t>
      </w:r>
    </w:p>
    <w:p>
      <w:r>
        <w:t>단계 5: 5. 물에 데쳐낸 연근은 키친타월에 올려서 물기를</w:t>
        <w:br/>
        <w:t>완전히 제거한다.</w:t>
      </w:r>
    </w:p>
    <w:p>
      <w:r>
        <w:t>이미지: http://www.foodsafetykorea.go.kr/uploadimg/cook/20_00419_05.png</w:t>
      </w:r>
    </w:p>
    <w:p>
      <w:r>
        <w:t>단계 6: 6. 모든 재료를 넣고 소스에 버무려준다.</w:t>
      </w:r>
    </w:p>
    <w:p>
      <w:r>
        <w:t>이미지: http://www.foodsafetykorea.go.kr/uploadimg/cook/20_00419_06.png</w:t>
      </w:r>
    </w:p>
    <w:p>
      <w:pPr>
        <w:pStyle w:val="Heading2"/>
      </w:pPr>
      <w:r>
        <w:t>기타 정보</w:t>
      </w:r>
    </w:p>
    <w:p>
      <w:r>
        <w:t xml:space="preserve">해시태그: </w:t>
      </w:r>
    </w:p>
    <w:p>
      <w:r>
        <w:t>변경일자: None</w:t>
      </w:r>
    </w:p>
    <w:p>
      <w:r>
        <w:br w:type="page"/>
      </w:r>
    </w:p>
    <w:p>
      <w:pPr>
        <w:pStyle w:val="Heading1"/>
      </w:pPr>
      <w:r>
        <w:t>코다리맑은찜</w:t>
      </w:r>
    </w:p>
    <w:p>
      <w:pPr>
        <w:pStyle w:val="Heading2"/>
      </w:pPr>
      <w:r>
        <w:t>기본 정보</w:t>
      </w:r>
    </w:p>
    <w:p>
      <w:r>
        <w:t>일련번호: 420</w:t>
      </w:r>
    </w:p>
    <w:p>
      <w:r>
        <w:t>조리방법: 찌기</w:t>
      </w:r>
    </w:p>
    <w:p>
      <w:r>
        <w:t>요리종류: 반찬</w:t>
      </w:r>
    </w:p>
    <w:p>
      <w:pPr>
        <w:pStyle w:val="Heading2"/>
      </w:pPr>
      <w:r>
        <w:t>영양 정보</w:t>
      </w:r>
    </w:p>
    <w:p>
      <w:r>
        <w:t>중량(1인분): g</w:t>
      </w:r>
    </w:p>
    <w:p>
      <w:r>
        <w:t>열량: 96.7 kcal</w:t>
      </w:r>
    </w:p>
    <w:p>
      <w:r>
        <w:t>탄수화물: 1.1g</w:t>
      </w:r>
    </w:p>
    <w:p>
      <w:r>
        <w:t>단백질: 19.1g</w:t>
      </w:r>
    </w:p>
    <w:p>
      <w:r>
        <w:t>지방: 1.8g</w:t>
      </w:r>
    </w:p>
    <w:p>
      <w:r>
        <w:t>나트륨: 431mg</w:t>
      </w:r>
    </w:p>
    <w:p>
      <w:pPr>
        <w:pStyle w:val="Heading2"/>
      </w:pPr>
      <w:r>
        <w:t>재료 정보</w:t>
      </w:r>
    </w:p>
    <w:p>
      <w:r>
        <w:t>코다리 250g, 콩나물 50g, 미나리 20g, 함초 25g, 무 30g, 함초소금 1g</w:t>
        <w:br/>
        <w:t>양념 : 간편어간장 15g, 함초소금 1g, 생강청 15g, 흰후추 1g, 청주 15g</w:t>
        <w:br/>
        <w:t>레몬즙 5g, 다진마늘 15g, 연겨자 7g, 통깨 10g</w:t>
      </w:r>
    </w:p>
    <w:p>
      <w:pPr>
        <w:pStyle w:val="Heading2"/>
      </w:pPr>
      <w:r>
        <w:t>조리 방법</w:t>
      </w:r>
    </w:p>
    <w:p>
      <w:r>
        <w:t>단계 1: 1. 코다리는 어간장, 청주, 흰후추, 생강청에</w:t>
        <w:br/>
        <w:t>살짝 재워준다.</w:t>
      </w:r>
    </w:p>
    <w:p>
      <w:r>
        <w:t>이미지: http://www.foodsafetykorea.go.kr/uploadimg/cook/20_00420_01.png</w:t>
      </w:r>
    </w:p>
    <w:p>
      <w:r>
        <w:t>단계 2: 2. 함초는 손질해 잘라준다.</w:t>
      </w:r>
    </w:p>
    <w:p>
      <w:r>
        <w:t>이미지: http://www.foodsafetykorea.go.kr/uploadimg/cook/20_00420_02.png</w:t>
      </w:r>
    </w:p>
    <w:p>
      <w:r>
        <w:t>단계 3: 3. 무는 소금에 살짝 절여서 수분과 염분을</w:t>
        <w:br/>
        <w:t>제거해준다.</w:t>
      </w:r>
    </w:p>
    <w:p>
      <w:r>
        <w:t>이미지: http://www.foodsafetykorea.go.kr/uploadimg/cook/20_00420_03.png</w:t>
      </w:r>
    </w:p>
    <w:p>
      <w:r>
        <w:t>단계 4: 4. 무와 함초를 고루 섞어준다.</w:t>
      </w:r>
    </w:p>
    <w:p>
      <w:r>
        <w:t>이미지: http://www.foodsafetykorea.go.kr/uploadimg/cook/20_00420_04.png</w:t>
      </w:r>
    </w:p>
    <w:p>
      <w:r>
        <w:t>단계 5: 5. 미나리와 콩나물은 손질해준 후 찜기에 깔고</w:t>
        <w:br/>
        <w:t>코다리를 쪄준다.</w:t>
      </w:r>
    </w:p>
    <w:p>
      <w:r>
        <w:t>이미지: http://www.foodsafetykorea.go.kr/uploadimg/cook/20_00420_05.png</w:t>
      </w:r>
    </w:p>
    <w:p>
      <w:r>
        <w:t>단계 6: 6. 소스를 만든 뒤 채소를 깔고 코다리를 올리고</w:t>
        <w:br/>
        <w:t>미나리, 콩나물을 올려 완성한다.</w:t>
      </w:r>
    </w:p>
    <w:p>
      <w:r>
        <w:t>이미지: http://www.foodsafetykorea.go.kr/uploadimg/cook/20_00420_06.png</w:t>
      </w:r>
    </w:p>
    <w:p>
      <w:pPr>
        <w:pStyle w:val="Heading2"/>
      </w:pPr>
      <w:r>
        <w:t>기타 정보</w:t>
      </w:r>
    </w:p>
    <w:p>
      <w:r>
        <w:t>해시태그: 함초</w:t>
      </w:r>
    </w:p>
    <w:p>
      <w:r>
        <w:t>변경일자: None</w:t>
      </w:r>
    </w:p>
    <w:p>
      <w:r>
        <w:br w:type="page"/>
      </w:r>
    </w:p>
    <w:p>
      <w:pPr>
        <w:pStyle w:val="Heading1"/>
      </w:pPr>
      <w:r>
        <w:t>뿌리채소두부선</w:t>
      </w:r>
    </w:p>
    <w:p>
      <w:pPr>
        <w:pStyle w:val="Heading2"/>
      </w:pPr>
      <w:r>
        <w:t>기본 정보</w:t>
      </w:r>
    </w:p>
    <w:p>
      <w:r>
        <w:t>일련번호: 421</w:t>
      </w:r>
    </w:p>
    <w:p>
      <w:r>
        <w:t>조리방법: 찌기</w:t>
      </w:r>
    </w:p>
    <w:p>
      <w:r>
        <w:t>요리종류: 반찬</w:t>
      </w:r>
    </w:p>
    <w:p>
      <w:pPr>
        <w:pStyle w:val="Heading2"/>
      </w:pPr>
      <w:r>
        <w:t>영양 정보</w:t>
      </w:r>
    </w:p>
    <w:p>
      <w:r>
        <w:t>중량(1인분): g</w:t>
      </w:r>
    </w:p>
    <w:p>
      <w:r>
        <w:t>열량: 184.5 kcal</w:t>
      </w:r>
    </w:p>
    <w:p>
      <w:r>
        <w:t>탄수화물: 19.7g</w:t>
      </w:r>
    </w:p>
    <w:p>
      <w:r>
        <w:t>단백질: 9.4g</w:t>
      </w:r>
    </w:p>
    <w:p>
      <w:r>
        <w:t>지방: 7.6g</w:t>
      </w:r>
    </w:p>
    <w:p>
      <w:r>
        <w:t>나트륨: 135mg</w:t>
      </w:r>
    </w:p>
    <w:p>
      <w:pPr>
        <w:pStyle w:val="Heading2"/>
      </w:pPr>
      <w:r>
        <w:t>재료 정보</w:t>
      </w:r>
    </w:p>
    <w:p>
      <w:r>
        <w:t>두부 300g, 전분 50g, 계란 60g, 흰후추 2g</w:t>
        <w:br/>
        <w:t>소 : 우엉 30g, 인삼 15g, 감자 30g, 청고추 10g, 홍고추 15g, 마늘기름 15g, 흰후추 1g</w:t>
        <w:br/>
        <w:t>소스 : 일본된장 15g, 마늘기름 15g, 들기름 15g, 식초 30g, 올리고당 5g</w:t>
        <w:br/>
        <w:t>마요네즈 15g, 땅콩잼 30g, 참깨 2g</w:t>
      </w:r>
    </w:p>
    <w:p>
      <w:pPr>
        <w:pStyle w:val="Heading2"/>
      </w:pPr>
      <w:r>
        <w:t>조리 방법</w:t>
      </w:r>
    </w:p>
    <w:p>
      <w:r>
        <w:t>단계 1: 1. 두부는 물기를 꼭 짠 뒤 으깨어 전분, 계란과</w:t>
        <w:br/>
        <w:t>섞어준다.</w:t>
      </w:r>
    </w:p>
    <w:p>
      <w:r>
        <w:t>이미지: http://www.foodsafetykorea.go.kr/uploadimg/cook/20_00421_01.png</w:t>
      </w:r>
    </w:p>
    <w:p>
      <w:r>
        <w:t>단계 2: 2. 우엉, 인삼, 감자는 아주 곱게 채 썰어서 냉수에</w:t>
        <w:br/>
        <w:t>담가준다.</w:t>
      </w:r>
    </w:p>
    <w:p>
      <w:r>
        <w:t>이미지: http://www.foodsafetykorea.go.kr/uploadimg/cook/20_00421_02.png</w:t>
      </w:r>
    </w:p>
    <w:p>
      <w:r>
        <w:t>단계 3: 3. 볶아진 모든 채소를 각각 볶아서 한데 섞어</w:t>
        <w:br/>
        <w:t>준다.</w:t>
      </w:r>
    </w:p>
    <w:p>
      <w:r>
        <w:t>이미지: http://www.foodsafetykorea.go.kr/uploadimg/cook/20_00421_03.png</w:t>
      </w:r>
    </w:p>
    <w:p>
      <w:r>
        <w:t>단계 4: 4. 땅콩잼으로 소스를 만들어준다.</w:t>
      </w:r>
    </w:p>
    <w:p>
      <w:r>
        <w:t>이미지: http://www.foodsafetykorea.go.kr/uploadimg/cook/20_00421_04.png</w:t>
      </w:r>
    </w:p>
    <w:p>
      <w:r>
        <w:t>단계 5: 5. 김발을 깔고 비닐을 놓아 준 후 두부를 펴준다.</w:t>
      </w:r>
    </w:p>
    <w:p>
      <w:r>
        <w:t>이미지: http://www.foodsafetykorea.go.kr/uploadimg/cook/20_00421_05.png</w:t>
      </w:r>
    </w:p>
    <w:p>
      <w:r>
        <w:t>단계 6: 6. 볶아진 채소를 두부에 넣어주고 찜기에 쪄서</w:t>
        <w:br/>
        <w:t>식힌 뒤 한입 크기로 잘라준다.</w:t>
      </w:r>
    </w:p>
    <w:p>
      <w:r>
        <w:t>이미지: http://www.foodsafetykorea.go.kr/uploadimg/cook/20_00421_06.png</w:t>
      </w:r>
    </w:p>
    <w:p>
      <w:pPr>
        <w:pStyle w:val="Heading2"/>
      </w:pPr>
      <w:r>
        <w:t>기타 정보</w:t>
      </w:r>
    </w:p>
    <w:p>
      <w:r>
        <w:t xml:space="preserve">해시태그: </w:t>
      </w:r>
    </w:p>
    <w:p>
      <w:r>
        <w:t>변경일자: None</w:t>
      </w:r>
    </w:p>
    <w:p>
      <w:r>
        <w:br w:type="page"/>
      </w:r>
    </w:p>
    <w:p>
      <w:pPr>
        <w:pStyle w:val="Heading1"/>
      </w:pPr>
      <w:r>
        <w:t>사과장아찌</w:t>
      </w:r>
    </w:p>
    <w:p>
      <w:pPr>
        <w:pStyle w:val="Heading2"/>
      </w:pPr>
      <w:r>
        <w:t>기본 정보</w:t>
      </w:r>
    </w:p>
    <w:p>
      <w:r>
        <w:t>일련번호: 422</w:t>
      </w:r>
    </w:p>
    <w:p>
      <w:r>
        <w:t>조리방법: 기타</w:t>
      </w:r>
    </w:p>
    <w:p>
      <w:r>
        <w:t>요리종류: 반찬</w:t>
      </w:r>
    </w:p>
    <w:p>
      <w:pPr>
        <w:pStyle w:val="Heading2"/>
      </w:pPr>
      <w:r>
        <w:t>영양 정보</w:t>
      </w:r>
    </w:p>
    <w:p>
      <w:r>
        <w:t>중량(1인분): g</w:t>
      </w:r>
    </w:p>
    <w:p>
      <w:r>
        <w:t>열량: 291.2 kcal</w:t>
      </w:r>
    </w:p>
    <w:p>
      <w:r>
        <w:t>탄수화물: 64.9g</w:t>
      </w:r>
    </w:p>
    <w:p>
      <w:r>
        <w:t>단백질: 1.9g</w:t>
      </w:r>
    </w:p>
    <w:p>
      <w:r>
        <w:t>지방: 2.7g</w:t>
      </w:r>
    </w:p>
    <w:p>
      <w:r>
        <w:t>나트륨: 736.7mg</w:t>
      </w:r>
    </w:p>
    <w:p>
      <w:pPr>
        <w:pStyle w:val="Heading2"/>
      </w:pPr>
      <w:r>
        <w:t>재료 정보</w:t>
      </w:r>
    </w:p>
    <w:p>
      <w:r>
        <w:t>풋사과 200g, 양파 80g, 청고추 20g, 홍고추 20g</w:t>
        <w:br/>
        <w:t>소스 : 맛간장 30g, 식초 30g, 설탕 10g, 생강청 30g, 매실청 15g, 청주 30g</w:t>
      </w:r>
    </w:p>
    <w:p>
      <w:pPr>
        <w:pStyle w:val="Heading2"/>
      </w:pPr>
      <w:r>
        <w:t>조리 방법</w:t>
      </w:r>
    </w:p>
    <w:p>
      <w:r>
        <w:t>단계 1: 1. 사과는 8조각으로 잘라 씨를 제거한다.</w:t>
      </w:r>
    </w:p>
    <w:p>
      <w:r>
        <w:t>이미지: http://www.foodsafetykorea.go.kr/uploadimg/cook/20_00422_01.png</w:t>
      </w:r>
    </w:p>
    <w:p>
      <w:r>
        <w:t>단계 2: 2. 청고추, 홍고추는 어슷하게 잘라준다.</w:t>
      </w:r>
    </w:p>
    <w:p>
      <w:r>
        <w:t>이미지: http://www.foodsafetykorea.go.kr/uploadimg/cook/20_00422_02.png</w:t>
      </w:r>
    </w:p>
    <w:p>
      <w:r>
        <w:t>단계 3: 3. 양파도 먹기 좋은 크기로 잘라준다.</w:t>
      </w:r>
    </w:p>
    <w:p>
      <w:r>
        <w:t>이미지: http://www.foodsafetykorea.go.kr/uploadimg/cook/20_00422_03.png</w:t>
      </w:r>
    </w:p>
    <w:p>
      <w:r>
        <w:t>단계 4: 4. 사과는 식초 물에 살짝 절여준다.</w:t>
      </w:r>
    </w:p>
    <w:p>
      <w:r>
        <w:t>이미지: http://www.foodsafetykorea.go.kr/uploadimg/cook/20_00422_04.png</w:t>
      </w:r>
    </w:p>
    <w:p>
      <w:r>
        <w:t>단계 5: 5. 양념장을 만든다.</w:t>
      </w:r>
    </w:p>
    <w:p>
      <w:r>
        <w:t>이미지: http://www.foodsafetykorea.go.kr/uploadimg/cook/20_00422_05.png</w:t>
      </w:r>
    </w:p>
    <w:p>
      <w:r>
        <w:t>단계 6: 6. 양념장에 준비된 재료를 모두 섞어 완성한다.</w:t>
      </w:r>
    </w:p>
    <w:p>
      <w:r>
        <w:t>이미지: http://www.foodsafetykorea.go.kr/uploadimg/cook/20_00422_06.png</w:t>
      </w:r>
    </w:p>
    <w:p>
      <w:pPr>
        <w:pStyle w:val="Heading2"/>
      </w:pPr>
      <w:r>
        <w:t>기타 정보</w:t>
      </w:r>
    </w:p>
    <w:p>
      <w:r>
        <w:t xml:space="preserve">해시태그: </w:t>
      </w:r>
    </w:p>
    <w:p>
      <w:r>
        <w:t>변경일자: None</w:t>
      </w:r>
    </w:p>
    <w:p>
      <w:r>
        <w:br w:type="page"/>
      </w:r>
    </w:p>
    <w:p>
      <w:pPr>
        <w:pStyle w:val="Heading1"/>
      </w:pPr>
      <w:r>
        <w:t>해물들깨탕</w:t>
      </w:r>
    </w:p>
    <w:p>
      <w:pPr>
        <w:pStyle w:val="Heading2"/>
      </w:pPr>
      <w:r>
        <w:t>기본 정보</w:t>
      </w:r>
    </w:p>
    <w:p>
      <w:r>
        <w:t>일련번호: 423</w:t>
      </w:r>
    </w:p>
    <w:p>
      <w:r>
        <w:t>조리방법: 끓이기</w:t>
      </w:r>
    </w:p>
    <w:p>
      <w:r>
        <w:t>요리종류: 국&amp;찌개</w:t>
      </w:r>
    </w:p>
    <w:p>
      <w:pPr>
        <w:pStyle w:val="Heading2"/>
      </w:pPr>
      <w:r>
        <w:t>영양 정보</w:t>
      </w:r>
    </w:p>
    <w:p>
      <w:r>
        <w:t>중량(1인분): g</w:t>
      </w:r>
    </w:p>
    <w:p>
      <w:r>
        <w:t>열량: 148.7 kcal</w:t>
      </w:r>
    </w:p>
    <w:p>
      <w:r>
        <w:t>탄수화물: 7.4g</w:t>
      </w:r>
    </w:p>
    <w:p>
      <w:r>
        <w:t>단백질: 21.1g</w:t>
      </w:r>
    </w:p>
    <w:p>
      <w:r>
        <w:t>지방: 3.9g</w:t>
      </w:r>
    </w:p>
    <w:p>
      <w:r>
        <w:t>나트륨: 295.8mg</w:t>
      </w:r>
    </w:p>
    <w:p>
      <w:pPr>
        <w:pStyle w:val="Heading2"/>
      </w:pPr>
      <w:r>
        <w:t>재료 정보</w:t>
      </w:r>
    </w:p>
    <w:p>
      <w:r>
        <w:t>주꾸미 80g, 전복 100g, 칵테일새우 50g, 양파 560g</w:t>
        <w:br/>
        <w:t>청고추 17g, 홍고추 17g, 계란 60g, 청주 15g</w:t>
        <w:br/>
        <w:t>국물 : 거피한 들깨가루 100g, 저염간장 15g, 다진마늘 15g, 다진대파 7g</w:t>
      </w:r>
    </w:p>
    <w:p>
      <w:pPr>
        <w:pStyle w:val="Heading2"/>
      </w:pPr>
      <w:r>
        <w:t>조리 방법</w:t>
      </w:r>
    </w:p>
    <w:p>
      <w:r>
        <w:t>단계 1: 1. 주꾸미, 전복, 칵테일새우는 각각 물에 데쳐서</w:t>
        <w:br/>
        <w:t>준비한다.</w:t>
      </w:r>
    </w:p>
    <w:p>
      <w:r>
        <w:t>이미지: http://www.foodsafetykorea.go.kr/uploadimg/cook/20_00423_01.png</w:t>
      </w:r>
    </w:p>
    <w:p>
      <w:r>
        <w:t>단계 2: 2. 이때 데치고 남은 물을 국물에 이용해주고</w:t>
        <w:br/>
        <w:t>여기에 청주를 넣어준다.</w:t>
      </w:r>
    </w:p>
    <w:p>
      <w:r>
        <w:t>이미지: http://www.foodsafetykorea.go.kr/uploadimg/cook/20_00423_02.png</w:t>
      </w:r>
    </w:p>
    <w:p>
      <w:r>
        <w:t>단계 3: 3. 양파, 청고추, 홍고추는 먹기좋게 썰어준다.</w:t>
      </w:r>
    </w:p>
    <w:p>
      <w:r>
        <w:t>이미지: http://www.foodsafetykorea.go.kr/uploadimg/cook/20_00423_03.png</w:t>
      </w:r>
    </w:p>
    <w:p>
      <w:r>
        <w:t>단계 4: 4. 계란을 황백으로 부쳐서 먹기좋게 썰어준다.</w:t>
      </w:r>
    </w:p>
    <w:p>
      <w:r>
        <w:t>이미지: http://www.foodsafetykorea.go.kr/uploadimg/cook/20_00423_04.png</w:t>
      </w:r>
    </w:p>
    <w:p>
      <w:r>
        <w:t>단계 5: 5. 만들어진 국물에 거피한 들깨가루와 국물재료를</w:t>
        <w:br/>
        <w:t>넣어 끓여서 준비한다.</w:t>
      </w:r>
    </w:p>
    <w:p>
      <w:r>
        <w:t>이미지: http://www.foodsafetykorea.go.kr/uploadimg/cook/20_00423_05.png</w:t>
      </w:r>
    </w:p>
    <w:p>
      <w:r>
        <w:t>단계 6: 6. 준비된 재료를 냄비에 넣고 국물을 부어 끓여</w:t>
        <w:br/>
        <w:t>완성한다.</w:t>
      </w:r>
    </w:p>
    <w:p>
      <w:r>
        <w:t>이미지: http://www.foodsafetykorea.go.kr/uploadimg/cook/20_00423_06.png</w:t>
      </w:r>
    </w:p>
    <w:p>
      <w:pPr>
        <w:pStyle w:val="Heading2"/>
      </w:pPr>
      <w:r>
        <w:t>기타 정보</w:t>
      </w:r>
    </w:p>
    <w:p>
      <w:r>
        <w:t xml:space="preserve">해시태그: </w:t>
      </w:r>
    </w:p>
    <w:p>
      <w:r>
        <w:t>변경일자: None</w:t>
      </w:r>
    </w:p>
    <w:p>
      <w:r>
        <w:br w:type="page"/>
      </w:r>
    </w:p>
    <w:p>
      <w:pPr>
        <w:pStyle w:val="Heading1"/>
      </w:pPr>
      <w:r>
        <w:t>참외깍두기</w:t>
      </w:r>
    </w:p>
    <w:p>
      <w:pPr>
        <w:pStyle w:val="Heading2"/>
      </w:pPr>
      <w:r>
        <w:t>기본 정보</w:t>
      </w:r>
    </w:p>
    <w:p>
      <w:r>
        <w:t>일련번호: 424</w:t>
      </w:r>
    </w:p>
    <w:p>
      <w:r>
        <w:t>조리방법: 기타</w:t>
      </w:r>
    </w:p>
    <w:p>
      <w:r>
        <w:t>요리종류: 반찬</w:t>
      </w:r>
    </w:p>
    <w:p>
      <w:pPr>
        <w:pStyle w:val="Heading2"/>
      </w:pPr>
      <w:r>
        <w:t>영양 정보</w:t>
      </w:r>
    </w:p>
    <w:p>
      <w:r>
        <w:t>중량(1인분): g</w:t>
      </w:r>
    </w:p>
    <w:p>
      <w:r>
        <w:t>열량: 64.1 kcal</w:t>
      </w:r>
    </w:p>
    <w:p>
      <w:r>
        <w:t>탄수화물: 13.9g</w:t>
      </w:r>
    </w:p>
    <w:p>
      <w:r>
        <w:t>단백질: 1.5g</w:t>
      </w:r>
    </w:p>
    <w:p>
      <w:r>
        <w:t>지방: 0.3g</w:t>
      </w:r>
    </w:p>
    <w:p>
      <w:r>
        <w:t>나트륨: 464.1mg</w:t>
      </w:r>
    </w:p>
    <w:p>
      <w:pPr>
        <w:pStyle w:val="Heading2"/>
      </w:pPr>
      <w:r>
        <w:t>재료 정보</w:t>
      </w:r>
    </w:p>
    <w:p>
      <w:r>
        <w:t>참외 200g, 양파 60g, 청고추 17g, 홍고추 17g, 대파 15g, 미나리 20g</w:t>
        <w:br/>
        <w:t>양념장 : 저염간장 15g, 생강청 10g, 고춧가루 10g, 통깨 5g, 다진마늘 5g</w:t>
      </w:r>
    </w:p>
    <w:p>
      <w:pPr>
        <w:pStyle w:val="Heading2"/>
      </w:pPr>
      <w:r>
        <w:t>조리 방법</w:t>
      </w:r>
    </w:p>
    <w:p>
      <w:r>
        <w:t>단계 1: 1. 참외는 껍질을 벗기고 반으로 잘라 속을</w:t>
        <w:br/>
        <w:t>파 준 후 먹기 좋게 잘라준다.</w:t>
      </w:r>
    </w:p>
    <w:p>
      <w:r>
        <w:t>이미지: http://www.foodsafetykorea.go.kr/uploadimg/cook/20_00424_01.png</w:t>
      </w:r>
    </w:p>
    <w:p>
      <w:r>
        <w:t>단계 2: 2. 청고추, 홍고추는 송송 잘라준다.</w:t>
      </w:r>
    </w:p>
    <w:p>
      <w:r>
        <w:t>이미지: http://www.foodsafetykorea.go.kr/uploadimg/cook/20_00424_02.png</w:t>
      </w:r>
    </w:p>
    <w:p>
      <w:r>
        <w:t>단계 3: 3. 양파와 미나리는 참외크기로 자르고, 대파는</w:t>
        <w:br/>
        <w:t>송송 자른다.</w:t>
      </w:r>
    </w:p>
    <w:p>
      <w:r>
        <w:t>이미지: http://www.foodsafetykorea.go.kr/uploadimg/cook/20_00424_03.png</w:t>
      </w:r>
    </w:p>
    <w:p>
      <w:r>
        <w:t>단계 4: 4. 참외, 양파를 저염 간장에 살짝 절여준다.</w:t>
      </w:r>
    </w:p>
    <w:p>
      <w:r>
        <w:t>이미지: http://www.foodsafetykorea.go.kr/uploadimg/cook/20_00424_04.png</w:t>
      </w:r>
    </w:p>
    <w:p>
      <w:r>
        <w:t>단계 5: 5. 절여진 채소에 고춧가루로 먼저 색을 입힌다.</w:t>
      </w:r>
    </w:p>
    <w:p>
      <w:r>
        <w:t>이미지: http://www.foodsafetykorea.go.kr/uploadimg/cook/20_00424_05.png</w:t>
      </w:r>
    </w:p>
    <w:p>
      <w:r>
        <w:t>단계 6: 6. 나머지 재료를 넣고 김치를 만든다.</w:t>
      </w:r>
    </w:p>
    <w:p>
      <w:r>
        <w:t>이미지: http://www.foodsafetykorea.go.kr/uploadimg/cook/20_00424_06.png</w:t>
      </w:r>
    </w:p>
    <w:p>
      <w:pPr>
        <w:pStyle w:val="Heading2"/>
      </w:pPr>
      <w:r>
        <w:t>기타 정보</w:t>
      </w:r>
    </w:p>
    <w:p>
      <w:r>
        <w:t>해시태그: 저염간장</w:t>
      </w:r>
    </w:p>
    <w:p>
      <w:r>
        <w:t>변경일자: None</w:t>
      </w:r>
    </w:p>
    <w:p>
      <w:r>
        <w:br w:type="page"/>
      </w:r>
    </w:p>
    <w:p>
      <w:pPr>
        <w:pStyle w:val="Heading1"/>
      </w:pPr>
      <w:r>
        <w:t>새콤한연어샐러드</w:t>
      </w:r>
    </w:p>
    <w:p>
      <w:pPr>
        <w:pStyle w:val="Heading2"/>
      </w:pPr>
      <w:r>
        <w:t>기본 정보</w:t>
      </w:r>
    </w:p>
    <w:p>
      <w:r>
        <w:t>일련번호: 425</w:t>
      </w:r>
    </w:p>
    <w:p>
      <w:r>
        <w:t>조리방법: 기타</w:t>
      </w:r>
    </w:p>
    <w:p>
      <w:r>
        <w:t>요리종류: 반찬</w:t>
      </w:r>
    </w:p>
    <w:p>
      <w:pPr>
        <w:pStyle w:val="Heading2"/>
      </w:pPr>
      <w:r>
        <w:t>영양 정보</w:t>
      </w:r>
    </w:p>
    <w:p>
      <w:r>
        <w:t>중량(1인분): g</w:t>
      </w:r>
    </w:p>
    <w:p>
      <w:r>
        <w:t>열량: 118.3 kcal</w:t>
      </w:r>
    </w:p>
    <w:p>
      <w:r>
        <w:t>탄수화물: 5.4g</w:t>
      </w:r>
    </w:p>
    <w:p>
      <w:r>
        <w:t>단백질: 8.6g</w:t>
      </w:r>
    </w:p>
    <w:p>
      <w:r>
        <w:t>지방: 6.9g</w:t>
      </w:r>
    </w:p>
    <w:p>
      <w:r>
        <w:t>나트륨: 48.1mg</w:t>
      </w:r>
    </w:p>
    <w:p>
      <w:pPr>
        <w:pStyle w:val="Heading2"/>
      </w:pPr>
      <w:r>
        <w:t>재료 정보</w:t>
      </w:r>
    </w:p>
    <w:p>
      <w:r>
        <w:t>연어 60g, 어린잎 20g, 말린 토마토 15g, 양파 50g, 2가지색 미니파프리카 70g</w:t>
        <w:br/>
        <w:t>소스 : 유자청 30g, 감식초 15g, 정종 100ml, 볶은소금 0.5g</w:t>
      </w:r>
    </w:p>
    <w:p>
      <w:pPr>
        <w:pStyle w:val="Heading2"/>
      </w:pPr>
      <w:r>
        <w:t>조리 방법</w:t>
      </w:r>
    </w:p>
    <w:p>
      <w:r>
        <w:t>단계 1: 1. 연어는 얇게 모양을 살려 슬라이스 한 후</w:t>
        <w:br/>
        <w:t>정종에 소금을 섞어 분무기에 넣어 냉장고에</w:t>
        <w:br/>
        <w:t>넣어둔다.</w:t>
      </w:r>
    </w:p>
    <w:p>
      <w:r>
        <w:t>이미지: http://www.foodsafetykorea.go.kr/uploadimg/cook/20_00425_01.png</w:t>
      </w:r>
    </w:p>
    <w:p>
      <w:r>
        <w:t>단계 2: 2. 건조된 방울토마토는 올리브오일과 후추로</w:t>
        <w:br/>
        <w:t>양념하여 사용한다.</w:t>
      </w:r>
    </w:p>
    <w:p>
      <w:r>
        <w:t>이미지: http://www.foodsafetykorea.go.kr/uploadimg/cook/20_00425_02.png</w:t>
      </w:r>
    </w:p>
    <w:p>
      <w:r>
        <w:t>단계 3: 3. 양상추는 먹기 좋은 크기로 뜯어 어린잎과</w:t>
        <w:br/>
        <w:t>함께 찬물에 담가 물기를 제거한 후 사용한다.</w:t>
      </w:r>
    </w:p>
    <w:p>
      <w:r>
        <w:t>이미지: http://www.foodsafetykorea.go.kr/uploadimg/cook/20_00425_03.png</w:t>
      </w:r>
    </w:p>
    <w:p>
      <w:r>
        <w:t>단계 4: 4. 유자청과 감식초는 함께 섞어 믹서에 갈아</w:t>
        <w:br/>
        <w:t>드레싱소스를 완성한다.</w:t>
      </w:r>
    </w:p>
    <w:p>
      <w:r>
        <w:t>이미지: http://www.foodsafetykorea.go.kr/uploadimg/cook/20_00425_04.png</w:t>
      </w:r>
    </w:p>
    <w:p>
      <w:r>
        <w:t>단계 5: 5. 양파는 모양을 살려 얇게 슬라이스 하여</w:t>
        <w:br/>
        <w:t>찬물에 담가 물기를 제거한 뒤 사용한다.</w:t>
      </w:r>
    </w:p>
    <w:p>
      <w:r>
        <w:t>이미지: http://www.foodsafetykorea.go.kr/uploadimg/cook/20_00425_05.png</w:t>
      </w:r>
    </w:p>
    <w:p>
      <w:r>
        <w:t>단계 6: 6. 샐러드 접시에 준비된 모든 채소를 담고,</w:t>
        <w:br/>
        <w:t>연어는 장미 모양으로 접어서 보기좋게 담아</w:t>
        <w:br/>
        <w:t>드레싱 소스를 곁들여 완성한다.</w:t>
      </w:r>
    </w:p>
    <w:p>
      <w:r>
        <w:t>이미지: http://www.foodsafetykorea.go.kr/uploadimg/cook/20_00425_06.png</w:t>
      </w:r>
    </w:p>
    <w:p>
      <w:pPr>
        <w:pStyle w:val="Heading2"/>
      </w:pPr>
      <w:r>
        <w:t>기타 정보</w:t>
      </w:r>
    </w:p>
    <w:p>
      <w:r>
        <w:t xml:space="preserve">해시태그: </w:t>
      </w:r>
    </w:p>
    <w:p>
      <w:r>
        <w:t>변경일자: None</w:t>
      </w:r>
    </w:p>
    <w:p>
      <w:r>
        <w:br w:type="page"/>
      </w:r>
    </w:p>
    <w:p>
      <w:pPr>
        <w:pStyle w:val="Heading1"/>
      </w:pPr>
      <w:r>
        <w:t>논우렁순무섞박지</w:t>
      </w:r>
    </w:p>
    <w:p>
      <w:pPr>
        <w:pStyle w:val="Heading2"/>
      </w:pPr>
      <w:r>
        <w:t>기본 정보</w:t>
      </w:r>
    </w:p>
    <w:p>
      <w:r>
        <w:t>일련번호: 426</w:t>
      </w:r>
    </w:p>
    <w:p>
      <w:r>
        <w:t>조리방법: 기타</w:t>
      </w:r>
    </w:p>
    <w:p>
      <w:r>
        <w:t>요리종류: 반찬</w:t>
      </w:r>
    </w:p>
    <w:p>
      <w:pPr>
        <w:pStyle w:val="Heading2"/>
      </w:pPr>
      <w:r>
        <w:t>영양 정보</w:t>
      </w:r>
    </w:p>
    <w:p>
      <w:r>
        <w:t>중량(1인분): g</w:t>
      </w:r>
    </w:p>
    <w:p>
      <w:r>
        <w:t>열량: 103 kcal</w:t>
      </w:r>
    </w:p>
    <w:p>
      <w:r>
        <w:t>탄수화물: 18.6g</w:t>
      </w:r>
    </w:p>
    <w:p>
      <w:r>
        <w:t>단백질: 6.5g</w:t>
      </w:r>
    </w:p>
    <w:p>
      <w:r>
        <w:t>지방: 0.3g</w:t>
      </w:r>
    </w:p>
    <w:p>
      <w:r>
        <w:t>나트륨: 616.5mg</w:t>
      </w:r>
    </w:p>
    <w:p>
      <w:pPr>
        <w:pStyle w:val="Heading2"/>
      </w:pPr>
      <w:r>
        <w:t>재료 정보</w:t>
      </w:r>
    </w:p>
    <w:p>
      <w:r>
        <w:t>콜라비 200g, 논우렁 100g, 미나리 25g, 양파 60g, 청고추 15g, 홍고추 15g, 대파 10g</w:t>
        <w:br/>
        <w:t>양념 : 고춧가루 20g, 생강청 15g, 저염간장 15g, 다진마늘 15g, 플레인요구르트 15g</w:t>
      </w:r>
    </w:p>
    <w:p>
      <w:pPr>
        <w:pStyle w:val="Heading2"/>
      </w:pPr>
      <w:r>
        <w:t>조리 방법</w:t>
      </w:r>
    </w:p>
    <w:p>
      <w:r>
        <w:t>단계 1: 1. 콜라비는 껍질을 벗긴 후 저염간장에 30분</w:t>
        <w:br/>
        <w:t>정도 절여준다.</w:t>
      </w:r>
    </w:p>
    <w:p>
      <w:r>
        <w:t>이미지: http://www.foodsafetykorea.go.kr/uploadimg/cook/20_00426_01.png</w:t>
      </w:r>
    </w:p>
    <w:p>
      <w:r>
        <w:t>단계 2: 2. 우렁은 뜨거운 물에 데친 후 행군 뒤 물기를</w:t>
        <w:br/>
        <w:t>빼준다.</w:t>
      </w:r>
    </w:p>
    <w:p>
      <w:r>
        <w:t>이미지: http://www.foodsafetykorea.go.kr/uploadimg/cook/20_00426_02.png</w:t>
      </w:r>
    </w:p>
    <w:p>
      <w:r>
        <w:t>단계 3: 3. 미나리는 먹기 좋은 크기로 잘라준다.</w:t>
      </w:r>
    </w:p>
    <w:p>
      <w:r>
        <w:t>이미지: http://www.foodsafetykorea.go.kr/uploadimg/cook/20_00426_03.png</w:t>
      </w:r>
    </w:p>
    <w:p>
      <w:r>
        <w:t>단계 4: 4. 다진대파, 청홍고추, 양파는 송송 잘라준다.</w:t>
      </w:r>
    </w:p>
    <w:p>
      <w:r>
        <w:t>이미지: http://www.foodsafetykorea.go.kr/uploadimg/cook/20_00426_04.png</w:t>
      </w:r>
    </w:p>
    <w:p>
      <w:r>
        <w:t>단계 5: 5. 양념장에 콜라비부터 버무린 뒤 모든 재료를</w:t>
        <w:br/>
        <w:t>섞어서 완성한다.</w:t>
      </w:r>
    </w:p>
    <w:p>
      <w:r>
        <w:t>이미지: http://www.foodsafetykorea.go.kr/uploadimg/cook/20_00426_05.png</w:t>
      </w:r>
    </w:p>
    <w:p>
      <w:pPr>
        <w:pStyle w:val="Heading2"/>
      </w:pPr>
      <w:r>
        <w:t>기타 정보</w:t>
      </w:r>
    </w:p>
    <w:p>
      <w:r>
        <w:t>해시태그: 콜라비</w:t>
      </w:r>
    </w:p>
    <w:p>
      <w:r>
        <w:t>변경일자: None</w:t>
      </w:r>
    </w:p>
    <w:p>
      <w:r>
        <w:br w:type="page"/>
      </w:r>
    </w:p>
    <w:p>
      <w:pPr>
        <w:pStyle w:val="Heading1"/>
      </w:pPr>
      <w:r>
        <w:t>코다리맑은탕</w:t>
      </w:r>
    </w:p>
    <w:p>
      <w:pPr>
        <w:pStyle w:val="Heading2"/>
      </w:pPr>
      <w:r>
        <w:t>기본 정보</w:t>
      </w:r>
    </w:p>
    <w:p>
      <w:r>
        <w:t>일련번호: 427</w:t>
      </w:r>
    </w:p>
    <w:p>
      <w:r>
        <w:t>조리방법: 끓이기</w:t>
      </w:r>
    </w:p>
    <w:p>
      <w:r>
        <w:t>요리종류: 국&amp;찌개</w:t>
      </w:r>
    </w:p>
    <w:p>
      <w:pPr>
        <w:pStyle w:val="Heading2"/>
      </w:pPr>
      <w:r>
        <w:t>영양 정보</w:t>
      </w:r>
    </w:p>
    <w:p>
      <w:r>
        <w:t>중량(1인분): g</w:t>
      </w:r>
    </w:p>
    <w:p>
      <w:r>
        <w:t>열량: 162.3 kcal</w:t>
      </w:r>
    </w:p>
    <w:p>
      <w:r>
        <w:t>탄수화물: 7.7g</w:t>
      </w:r>
    </w:p>
    <w:p>
      <w:r>
        <w:t>단백질: 24.2g</w:t>
      </w:r>
    </w:p>
    <w:p>
      <w:r>
        <w:t>지방: 3.9g</w:t>
      </w:r>
    </w:p>
    <w:p>
      <w:r>
        <w:t>나트륨: 110.8mg</w:t>
      </w:r>
    </w:p>
    <w:p>
      <w:pPr>
        <w:pStyle w:val="Heading2"/>
      </w:pPr>
      <w:r>
        <w:t>재료 정보</w:t>
      </w:r>
    </w:p>
    <w:p>
      <w:r>
        <w:t>코다리 200g, 무 60g, 감자 60g, 양파 15g, 청양고추 30g</w:t>
        <w:br/>
        <w:t>미나리 25g, 백일송이버섯 25g, 참기름 15g</w:t>
        <w:br/>
        <w:t>국물 : 다진마늘 15g, 저염간장 15g, 흰후추 1g</w:t>
      </w:r>
    </w:p>
    <w:p>
      <w:pPr>
        <w:pStyle w:val="Heading2"/>
      </w:pPr>
      <w:r>
        <w:t>조리 방법</w:t>
      </w:r>
    </w:p>
    <w:p>
      <w:r>
        <w:t>단계 1: 1. 코다리는 먹기 좋게 잘라서 물에 헹궈 물기를</w:t>
        <w:br/>
        <w:t>빼준다.</w:t>
      </w:r>
    </w:p>
    <w:p>
      <w:r>
        <w:t>이미지: http://www.foodsafetykorea.go.kr/uploadimg/cook/20_00427_01.png</w:t>
      </w:r>
    </w:p>
    <w:p>
      <w:r>
        <w:t>단계 2: 2. 감자와 무, 백일송이버섯, 미나리는 먹기 좋게</w:t>
        <w:br/>
        <w:t>썰어준다.</w:t>
      </w:r>
    </w:p>
    <w:p>
      <w:r>
        <w:t>이미지: http://www.foodsafetykorea.go.kr/uploadimg/cook/20_00427_02.png</w:t>
      </w:r>
    </w:p>
    <w:p>
      <w:r>
        <w:t>단계 3: 3. 양파, 청양고추도 먹기 좋게 썰어준다.</w:t>
      </w:r>
    </w:p>
    <w:p>
      <w:r>
        <w:t>이미지: http://www.foodsafetykorea.go.kr/uploadimg/cook/20_00427_03.png</w:t>
      </w:r>
    </w:p>
    <w:p>
      <w:r>
        <w:t>단계 4: 4. 냄비에 참기름을 넣어 코다리를 살짝 볶아준다.</w:t>
      </w:r>
    </w:p>
    <w:p>
      <w:r>
        <w:t>이미지: http://www.foodsafetykorea.go.kr/uploadimg/cook/20_00427_04.png</w:t>
      </w:r>
    </w:p>
    <w:p>
      <w:r>
        <w:t>단계 5: 5. 코다리를 볶은 냄비에 무, 감자, 국물 재료를</w:t>
        <w:br/>
        <w:t>넣고 충분히 끓인다.</w:t>
      </w:r>
    </w:p>
    <w:p>
      <w:r>
        <w:t>이미지: http://www.foodsafetykorea.go.kr/uploadimg/cook/20_00427_05.png</w:t>
      </w:r>
    </w:p>
    <w:p>
      <w:r>
        <w:t>단계 6: 6. 끓고 있는 국에 양파, 청양고추, 백일송이</w:t>
        <w:br/>
        <w:t>버섯을 올려 완성한다.</w:t>
      </w:r>
    </w:p>
    <w:p>
      <w:r>
        <w:t>이미지: http://www.foodsafetykorea.go.kr/uploadimg/cook/20_00427_06.png</w:t>
      </w:r>
    </w:p>
    <w:p>
      <w:pPr>
        <w:pStyle w:val="Heading2"/>
      </w:pPr>
      <w:r>
        <w:t>기타 정보</w:t>
      </w:r>
    </w:p>
    <w:p>
      <w:r>
        <w:t xml:space="preserve">해시태그: </w:t>
      </w:r>
    </w:p>
    <w:p>
      <w:r>
        <w:t>변경일자: None</w:t>
      </w:r>
    </w:p>
    <w:p>
      <w:r>
        <w:br w:type="page"/>
      </w:r>
    </w:p>
    <w:p>
      <w:pPr>
        <w:pStyle w:val="Heading1"/>
      </w:pPr>
      <w:r>
        <w:t>세가지샐러드</w:t>
      </w:r>
    </w:p>
    <w:p>
      <w:pPr>
        <w:pStyle w:val="Heading2"/>
      </w:pPr>
      <w:r>
        <w:t>기본 정보</w:t>
      </w:r>
    </w:p>
    <w:p>
      <w:r>
        <w:t>일련번호: 530</w:t>
      </w:r>
    </w:p>
    <w:p>
      <w:r>
        <w:t>조리방법: 기타</w:t>
      </w:r>
    </w:p>
    <w:p>
      <w:r>
        <w:t>요리종류: 반찬</w:t>
      </w:r>
    </w:p>
    <w:p>
      <w:pPr>
        <w:pStyle w:val="Heading2"/>
      </w:pPr>
      <w:r>
        <w:t>영양 정보</w:t>
      </w:r>
    </w:p>
    <w:p>
      <w:r>
        <w:t>중량(1인분): g</w:t>
      </w:r>
    </w:p>
    <w:p>
      <w:r>
        <w:t>열량: 202.4 kcal</w:t>
      </w:r>
    </w:p>
    <w:p>
      <w:r>
        <w:t>탄수화물: 12.6g</w:t>
      </w:r>
    </w:p>
    <w:p>
      <w:r>
        <w:t>단백질: 16.1g</w:t>
      </w:r>
    </w:p>
    <w:p>
      <w:r>
        <w:t>지방: 9.8g</w:t>
      </w:r>
    </w:p>
    <w:p>
      <w:r>
        <w:t>나트륨: 209.2mg</w:t>
      </w:r>
    </w:p>
    <w:p>
      <w:pPr>
        <w:pStyle w:val="Heading2"/>
      </w:pPr>
      <w:r>
        <w:t>재료 정보</w:t>
      </w:r>
    </w:p>
    <w:p>
      <w:r>
        <w:t>연두부(100g), 닭고기살(50g), 통후추(1g), 단호박(20g)</w:t>
        <w:br/>
        <w:t>바나나(20g), 파프리카(20g), 토마토(20g), 어린잎(10g)</w:t>
        <w:br/>
        <w:t>- 소스 : 마(20g), 생크림(20g), 요거트(20g), 식초(5g)</w:t>
        <w:br/>
        <w:t>올리브오일(10g), 설탕(10g), 흑임자(5g), 잣(10g)</w:t>
      </w:r>
    </w:p>
    <w:p>
      <w:pPr>
        <w:pStyle w:val="Heading2"/>
      </w:pPr>
      <w:r>
        <w:t>조리 방법</w:t>
      </w:r>
    </w:p>
    <w:p>
      <w:r>
        <w:t>단계 1: 1. 연두부는 동글게 썰어 준비한다.</w:t>
      </w:r>
    </w:p>
    <w:p>
      <w:r>
        <w:t>이미지: http://www.foodsafetykorea.go.kr/uploadimg/cook/20_00530_1.png</w:t>
      </w:r>
    </w:p>
    <w:p>
      <w:r>
        <w:t>단계 2: 2. 호박은 갈라 씨를 제거 하고 껍질을</w:t>
        <w:br/>
        <w:t>벗겨 쪄서 작은 깍둑썰기로 썰어 준비</w:t>
        <w:br/>
        <w:t>한다.</w:t>
      </w:r>
    </w:p>
    <w:p>
      <w:r>
        <w:t>이미지: http://www.foodsafetykorea.go.kr/uploadimg/cook/20_00530_2.png</w:t>
      </w:r>
    </w:p>
    <w:p>
      <w:r>
        <w:t>단계 3: 3. 바나나와 파프리카 토마토는 호박과</w:t>
        <w:br/>
        <w:t>같은 크기의 작은 깍두기로 썰어 놓는다.</w:t>
      </w:r>
    </w:p>
    <w:p>
      <w:r>
        <w:t>이미지: http://www.foodsafetykorea.go.kr/uploadimg/cook/20_00530_3.png</w:t>
      </w:r>
    </w:p>
    <w:p>
      <w:r>
        <w:t>단계 4: 4. 닭고기살은 통후추를 넣고 약 20분 정도</w:t>
        <w:br/>
        <w:t>삶아 건져 작은 깍두기로 썰어 준비한다.</w:t>
      </w:r>
    </w:p>
    <w:p>
      <w:r>
        <w:t>이미지: http://www.foodsafetykorea.go.kr/uploadimg/cook/20_00530_4.png</w:t>
      </w:r>
    </w:p>
    <w:p>
      <w:r>
        <w:t>단계 5: 5. 마와 잣, 흑임자를 갈아 놓은 뒤 생크림,</w:t>
        <w:br/>
        <w:t>요거트, 식초, 올리브오일, 설탕을</w:t>
        <w:br/>
        <w:t>섞어 샐러드 소스를 만들어 놓는다.</w:t>
      </w:r>
    </w:p>
    <w:p>
      <w:r>
        <w:t>이미지: http://www.foodsafetykorea.go.kr/uploadimg/cook/20_00530_5.png</w:t>
      </w:r>
    </w:p>
    <w:p>
      <w:r>
        <w:t>단계 6: 6. 썰어 놓은 연두부 위에 호박 , 닭고기,</w:t>
        <w:br/>
        <w:t>토마토, 파프리카를 각각 올린 뒤 어린</w:t>
        <w:br/>
        <w:t>잎을 올리고 소스를 뿌려 완성한다.</w:t>
      </w:r>
    </w:p>
    <w:p>
      <w:r>
        <w:t>이미지: http://www.foodsafetykorea.go.kr/uploadimg/cook/20_00530_6.png</w:t>
      </w:r>
    </w:p>
    <w:p>
      <w:pPr>
        <w:pStyle w:val="Heading2"/>
      </w:pPr>
      <w:r>
        <w:t>기타 정보</w:t>
      </w:r>
    </w:p>
    <w:p>
      <w:r>
        <w:t>해시태그: 연두부</w:t>
      </w:r>
    </w:p>
    <w:p>
      <w:r>
        <w:t>변경일자: None</w:t>
      </w:r>
    </w:p>
    <w:p>
      <w:r>
        <w:br w:type="page"/>
      </w:r>
    </w:p>
    <w:p>
      <w:pPr>
        <w:pStyle w:val="Heading1"/>
      </w:pPr>
      <w:r>
        <w:t>애호박들깨볶음</w:t>
      </w:r>
    </w:p>
    <w:p>
      <w:pPr>
        <w:pStyle w:val="Heading2"/>
      </w:pPr>
      <w:r>
        <w:t>기본 정보</w:t>
      </w:r>
    </w:p>
    <w:p>
      <w:r>
        <w:t>일련번호: 531</w:t>
      </w:r>
    </w:p>
    <w:p>
      <w:r>
        <w:t>조리방법: 볶기</w:t>
      </w:r>
    </w:p>
    <w:p>
      <w:r>
        <w:t>요리종류: 반찬</w:t>
      </w:r>
    </w:p>
    <w:p>
      <w:pPr>
        <w:pStyle w:val="Heading2"/>
      </w:pPr>
      <w:r>
        <w:t>영양 정보</w:t>
      </w:r>
    </w:p>
    <w:p>
      <w:r>
        <w:t>중량(1인분): g</w:t>
      </w:r>
    </w:p>
    <w:p>
      <w:r>
        <w:t>열량: 184.6 kcal</w:t>
      </w:r>
    </w:p>
    <w:p>
      <w:r>
        <w:t>탄수화물: 16.2g</w:t>
      </w:r>
    </w:p>
    <w:p>
      <w:r>
        <w:t>단백질: 10.4g</w:t>
      </w:r>
    </w:p>
    <w:p>
      <w:r>
        <w:t>지방: 8.7g</w:t>
      </w:r>
    </w:p>
    <w:p>
      <w:r>
        <w:t>나트륨: 202mg</w:t>
      </w:r>
    </w:p>
    <w:p>
      <w:pPr>
        <w:pStyle w:val="Heading2"/>
      </w:pPr>
      <w:r>
        <w:t>재료 정보</w:t>
      </w:r>
    </w:p>
    <w:p>
      <w:r>
        <w:t>애호박(150g), 소금(0.5g), 양파(20g), 대파(10g)</w:t>
        <w:br/>
        <w:t>홍고추(10g), 들기름(20g), 다진 마늘(5g), 건새우(20g)</w:t>
        <w:br/>
        <w:t>들깨가루(30g)</w:t>
      </w:r>
    </w:p>
    <w:p>
      <w:pPr>
        <w:pStyle w:val="Heading2"/>
      </w:pPr>
      <w:r>
        <w:t>조리 방법</w:t>
      </w:r>
    </w:p>
    <w:p>
      <w:r>
        <w:t>단계 1: 1. 애호박은 반달 모양으로 썰어 준다.</w:t>
      </w:r>
    </w:p>
    <w:p>
      <w:r>
        <w:t>이미지: http://www.foodsafetykorea.go.kr/uploadimg/cook/20_00531_1.png</w:t>
      </w:r>
    </w:p>
    <w:p>
      <w:r>
        <w:t>단계 2: 2. 썰어 놓은 호박에 소금을 넣고 살짝</w:t>
        <w:br/>
        <w:t>절여 물기를 제거하고 준비한다.</w:t>
      </w:r>
    </w:p>
    <w:p>
      <w:r>
        <w:t>이미지: http://www.foodsafetykorea.go.kr/uploadimg/cook/20_00531_2.png</w:t>
      </w:r>
    </w:p>
    <w:p>
      <w:r>
        <w:t>단계 3: 3. 양파는 채를 썰고, 대파는 1/4로 자르고,</w:t>
        <w:br/>
        <w:t>홍고추는 어슷썰어 자연스럽게 씨를</w:t>
        <w:br/>
        <w:t>제거해 놓는다.</w:t>
      </w:r>
    </w:p>
    <w:p>
      <w:r>
        <w:t>이미지: http://www.foodsafetykorea.go.kr/uploadimg/cook/20_00531_3.png</w:t>
      </w:r>
    </w:p>
    <w:p>
      <w:r>
        <w:t>단계 4: 4. 팬에 들기름을 넣고, 마늘을 먼저</w:t>
        <w:br/>
        <w:t>볶는다.</w:t>
      </w:r>
    </w:p>
    <w:p>
      <w:r>
        <w:t>이미지: http://www.foodsafetykorea.go.kr/uploadimg/cook/20_00531_4.png</w:t>
      </w:r>
    </w:p>
    <w:p>
      <w:r>
        <w:t>단계 5: 5. 볶아진 팬에 건새우를 넣어 볶아준다.</w:t>
      </w:r>
    </w:p>
    <w:p>
      <w:r>
        <w:t>이미지: http://www.foodsafetykorea.go.kr/uploadimg/cook/20_00531_5.png</w:t>
      </w:r>
    </w:p>
    <w:p>
      <w:r>
        <w:t>단계 6: 6. 건새우가 볶아지면, 썰어 놓은 호박을</w:t>
        <w:br/>
        <w:t>넣어 볶다가 양파와 대파를 넣어</w:t>
        <w:br/>
        <w:t>볶으면서 들깨 가루와 넣어 살짝</w:t>
        <w:br/>
        <w:t>볶으면서 마지막에 썰어 놓은 홍고추를</w:t>
        <w:br/>
        <w:t>넣어 한 번만 더 볶아 완성한다.</w:t>
      </w:r>
    </w:p>
    <w:p>
      <w:r>
        <w:t>이미지: http://www.foodsafetykorea.go.kr/uploadimg/cook/20_00531_6.png</w:t>
      </w:r>
    </w:p>
    <w:p>
      <w:pPr>
        <w:pStyle w:val="Heading2"/>
      </w:pPr>
      <w:r>
        <w:t>기타 정보</w:t>
      </w:r>
    </w:p>
    <w:p>
      <w:r>
        <w:t xml:space="preserve">해시태그: </w:t>
      </w:r>
    </w:p>
    <w:p>
      <w:r>
        <w:t>변경일자: None</w:t>
      </w:r>
    </w:p>
    <w:p>
      <w:r>
        <w:br w:type="page"/>
      </w:r>
    </w:p>
    <w:p>
      <w:pPr>
        <w:pStyle w:val="Heading1"/>
      </w:pPr>
      <w:r>
        <w:t>고구마바나나샐러드</w:t>
      </w:r>
    </w:p>
    <w:p>
      <w:pPr>
        <w:pStyle w:val="Heading2"/>
      </w:pPr>
      <w:r>
        <w:t>기본 정보</w:t>
      </w:r>
    </w:p>
    <w:p>
      <w:r>
        <w:t>일련번호: 532</w:t>
      </w:r>
    </w:p>
    <w:p>
      <w:r>
        <w:t>조리방법: 찌기</w:t>
      </w:r>
    </w:p>
    <w:p>
      <w:r>
        <w:t>요리종류: 반찬</w:t>
      </w:r>
    </w:p>
    <w:p>
      <w:pPr>
        <w:pStyle w:val="Heading2"/>
      </w:pPr>
      <w:r>
        <w:t>영양 정보</w:t>
      </w:r>
    </w:p>
    <w:p>
      <w:r>
        <w:t>중량(1인분): g</w:t>
      </w:r>
    </w:p>
    <w:p>
      <w:r>
        <w:t>열량: 348.8 kcal</w:t>
      </w:r>
    </w:p>
    <w:p>
      <w:r>
        <w:t>탄수화물: 64.8g</w:t>
      </w:r>
    </w:p>
    <w:p>
      <w:r>
        <w:t>단백질: 4.8g</w:t>
      </w:r>
    </w:p>
    <w:p>
      <w:r>
        <w:t>지방: 7.8g</w:t>
      </w:r>
    </w:p>
    <w:p>
      <w:r>
        <w:t>나트륨: 111.4mg</w:t>
      </w:r>
    </w:p>
    <w:p>
      <w:pPr>
        <w:pStyle w:val="Heading2"/>
      </w:pPr>
      <w:r>
        <w:t>재료 정보</w:t>
      </w:r>
    </w:p>
    <w:p>
      <w:r>
        <w:t>고구마(100g), 바나나(100g), 요거트(30g), 어린잎(20g)</w:t>
        <w:br/>
        <w:t>잣(5g), 연유(20g)</w:t>
      </w:r>
    </w:p>
    <w:p>
      <w:pPr>
        <w:pStyle w:val="Heading2"/>
      </w:pPr>
      <w:r>
        <w:t>조리 방법</w:t>
      </w:r>
    </w:p>
    <w:p>
      <w:r>
        <w:t>단계 1: 1. 고구마는 찜통에 약 20분 정도 쪄서</w:t>
        <w:br/>
        <w:t>껍질을 벗겨 준비한다.</w:t>
      </w:r>
    </w:p>
    <w:p>
      <w:r>
        <w:t>이미지: http://www.foodsafetykorea.go.kr/uploadimg/cook/20_00532_1.png</w:t>
      </w:r>
    </w:p>
    <w:p>
      <w:r>
        <w:t>단계 2: 2. 뜨거운 고구마가 한김 빠지면, 곱게</w:t>
        <w:br/>
        <w:t>으깨 놓는다.</w:t>
      </w:r>
    </w:p>
    <w:p>
      <w:r>
        <w:t>이미지: http://www.foodsafetykorea.go.kr/uploadimg/cook/20_00532_2.png</w:t>
      </w:r>
    </w:p>
    <w:p>
      <w:r>
        <w:t>단계 3: 3. 으깨진 고구마에 바나나를 썰어</w:t>
        <w:br/>
        <w:t>요거트와 함께 넣는다.</w:t>
      </w:r>
    </w:p>
    <w:p>
      <w:r>
        <w:t>이미지: http://www.foodsafetykorea.go.kr/uploadimg/cook/20_00532_3.png</w:t>
      </w:r>
    </w:p>
    <w:p>
      <w:r>
        <w:t>단계 4: 4. 3번에 다시 연유를 넣어 골고루 섞는다.</w:t>
      </w:r>
    </w:p>
    <w:p>
      <w:r>
        <w:t>이미지: http://www.foodsafetykorea.go.kr/uploadimg/cook/20_00532_4.png</w:t>
      </w:r>
    </w:p>
    <w:p>
      <w:r>
        <w:t>단계 5: 5. 잣은 종이를 깔고 곱게 다져 준비한다.</w:t>
      </w:r>
    </w:p>
    <w:p>
      <w:r>
        <w:t>이미지: http://www.foodsafetykorea.go.kr/uploadimg/cook/20_00532_5.png</w:t>
      </w:r>
    </w:p>
    <w:p>
      <w:r>
        <w:t>단계 6: 6. 어린잎은 물에 담그어, 건져 물기를</w:t>
        <w:br/>
        <w:t>제거해 놓고, 으깬 고구마에 다진 잣을</w:t>
        <w:br/>
        <w:t>넣어 샐러드를 완성한다.</w:t>
      </w:r>
    </w:p>
    <w:p>
      <w:r>
        <w:t>이미지: http://www.foodsafetykorea.go.kr/uploadimg/cook/20_00532_6.png</w:t>
      </w:r>
    </w:p>
    <w:p>
      <w:pPr>
        <w:pStyle w:val="Heading2"/>
      </w:pPr>
      <w:r>
        <w:t>기타 정보</w:t>
      </w:r>
    </w:p>
    <w:p>
      <w:r>
        <w:t>해시태그: 연유</w:t>
      </w:r>
    </w:p>
    <w:p>
      <w:r>
        <w:t>변경일자: None</w:t>
      </w:r>
    </w:p>
    <w:p>
      <w:r>
        <w:br w:type="page"/>
      </w:r>
    </w:p>
    <w:p>
      <w:pPr>
        <w:pStyle w:val="Heading1"/>
      </w:pPr>
      <w:r>
        <w:t>누룽지새우튀김</w:t>
      </w:r>
    </w:p>
    <w:p>
      <w:pPr>
        <w:pStyle w:val="Heading2"/>
      </w:pPr>
      <w:r>
        <w:t>기본 정보</w:t>
      </w:r>
    </w:p>
    <w:p>
      <w:r>
        <w:t>일련번호: 533</w:t>
      </w:r>
    </w:p>
    <w:p>
      <w:r>
        <w:t>조리방법: 튀기기</w:t>
      </w:r>
    </w:p>
    <w:p>
      <w:r>
        <w:t>요리종류: 반찬</w:t>
      </w:r>
    </w:p>
    <w:p>
      <w:pPr>
        <w:pStyle w:val="Heading2"/>
      </w:pPr>
      <w:r>
        <w:t>영양 정보</w:t>
      </w:r>
    </w:p>
    <w:p>
      <w:r>
        <w:t>중량(1인분): g</w:t>
      </w:r>
    </w:p>
    <w:p>
      <w:r>
        <w:t>열량: 558 kcal</w:t>
      </w:r>
    </w:p>
    <w:p>
      <w:r>
        <w:t>탄수화물: 63.5g</w:t>
      </w:r>
    </w:p>
    <w:p>
      <w:r>
        <w:t>단백질: 23.5g</w:t>
      </w:r>
    </w:p>
    <w:p>
      <w:r>
        <w:t>지방: 23.3g</w:t>
      </w:r>
    </w:p>
    <w:p>
      <w:r>
        <w:t>나트륨: 156.7mg</w:t>
      </w:r>
    </w:p>
    <w:p>
      <w:pPr>
        <w:pStyle w:val="Heading2"/>
      </w:pPr>
      <w:r>
        <w:t>재료 정보</w:t>
      </w:r>
    </w:p>
    <w:p>
      <w:r>
        <w:t>새우(100g), 소금(0.3g), 후춧가루(0.02g)</w:t>
        <w:br/>
        <w:t>튀김가루(100g), 달걀(50g), 누룽지(50g), 튀김기름(200g)</w:t>
        <w:br/>
        <w:t>- 소스 : 오렌지주스(100g), 설탕(10g), 식초(10g)</w:t>
        <w:br/>
        <w:t>- 곁들임채소 : 어린잎(20g)</w:t>
      </w:r>
    </w:p>
    <w:p>
      <w:pPr>
        <w:pStyle w:val="Heading2"/>
      </w:pPr>
      <w:r>
        <w:t>조리 방법</w:t>
      </w:r>
    </w:p>
    <w:p>
      <w:r>
        <w:t>단계 1: 1. 새우는 껍질을 제거하고 소금과</w:t>
        <w:br/>
        <w:t>후춧가루를 넣어 밑간을 해놓는다.</w:t>
      </w:r>
    </w:p>
    <w:p>
      <w:r>
        <w:t>이미지: http://www.foodsafetykorea.go.kr/uploadimg/cook/20_00533_1.png</w:t>
      </w:r>
    </w:p>
    <w:p>
      <w:r>
        <w:t>단계 2: 2. 어린잎은 찬물에 담그어 놓는다.</w:t>
      </w:r>
    </w:p>
    <w:p>
      <w:r>
        <w:t>이미지: http://www.foodsafetykorea.go.kr/uploadimg/cook/20_00533_2.png</w:t>
      </w:r>
    </w:p>
    <w:p>
      <w:r>
        <w:t>단계 3: 3. 튀김가루에 달걀을 넣어 잘 섞어</w:t>
        <w:br/>
        <w:t>튀김반죽을 만들어 놓는다.</w:t>
      </w:r>
    </w:p>
    <w:p>
      <w:r>
        <w:t>이미지: http://www.foodsafetykorea.go.kr/uploadimg/cook/20_00533_3.png</w:t>
      </w:r>
    </w:p>
    <w:p>
      <w:r>
        <w:t>단계 4: 4. 밑간을 해 놓은 새우를 튀김반죽에</w:t>
        <w:br/>
        <w:t>넣어 옷을 입힌다.</w:t>
      </w:r>
    </w:p>
    <w:p>
      <w:r>
        <w:t>이미지: http://www.foodsafetykorea.go.kr/uploadimg/cook/20_00533_4.png</w:t>
      </w:r>
    </w:p>
    <w:p>
      <w:r>
        <w:t>단계 5: 5. 누룽지는 170℃의 온도 튀김 기름에</w:t>
        <w:br/>
        <w:t>튀겨내고, 튀김옷 입힌 새우도 튀겨낸다.</w:t>
      </w:r>
    </w:p>
    <w:p>
      <w:r>
        <w:t>이미지: http://www.foodsafetykorea.go.kr/uploadimg/cook/20_00533_5.png</w:t>
      </w:r>
    </w:p>
    <w:p>
      <w:r>
        <w:t>단계 6: 6. 냄비에 오렌지주스와 설탕, 식초를</w:t>
        <w:br/>
        <w:t>넣어 은근히 졸여 소스를 만들고,</w:t>
        <w:br/>
        <w:t>어린잎은 찬물에 건져 물기를 제거하고</w:t>
        <w:br/>
        <w:t>접시에 깔고 튀긴 누룽지와 튀긴 새우를</w:t>
        <w:br/>
        <w:t>올려 완성한다.</w:t>
      </w:r>
    </w:p>
    <w:p>
      <w:r>
        <w:t>이미지: http://www.foodsafetykorea.go.kr/uploadimg/cook/20_00533_6.png</w:t>
      </w:r>
    </w:p>
    <w:p>
      <w:pPr>
        <w:pStyle w:val="Heading2"/>
      </w:pPr>
      <w:r>
        <w:t>기타 정보</w:t>
      </w:r>
    </w:p>
    <w:p>
      <w:r>
        <w:t xml:space="preserve">해시태그: </w:t>
      </w:r>
    </w:p>
    <w:p>
      <w:r>
        <w:t>변경일자: None</w:t>
      </w:r>
    </w:p>
    <w:p>
      <w:r>
        <w:br w:type="page"/>
      </w:r>
    </w:p>
    <w:p>
      <w:pPr>
        <w:pStyle w:val="Heading1"/>
      </w:pPr>
      <w:r>
        <w:t>백김치주꾸미샐러드</w:t>
      </w:r>
    </w:p>
    <w:p>
      <w:pPr>
        <w:pStyle w:val="Heading2"/>
      </w:pPr>
      <w:r>
        <w:t>기본 정보</w:t>
      </w:r>
    </w:p>
    <w:p>
      <w:r>
        <w:t>일련번호: 534</w:t>
      </w:r>
    </w:p>
    <w:p>
      <w:r>
        <w:t>조리방법: 끓이기</w:t>
      </w:r>
    </w:p>
    <w:p>
      <w:r>
        <w:t>요리종류: 반찬</w:t>
      </w:r>
    </w:p>
    <w:p>
      <w:pPr>
        <w:pStyle w:val="Heading2"/>
      </w:pPr>
      <w:r>
        <w:t>영양 정보</w:t>
      </w:r>
    </w:p>
    <w:p>
      <w:r>
        <w:t>중량(1인분): g</w:t>
      </w:r>
    </w:p>
    <w:p>
      <w:r>
        <w:t>열량: 125.5 kcal</w:t>
      </w:r>
    </w:p>
    <w:p>
      <w:r>
        <w:t>탄수화물: 3.9g</w:t>
      </w:r>
    </w:p>
    <w:p>
      <w:r>
        <w:t>단백질: 22.2g</w:t>
      </w:r>
    </w:p>
    <w:p>
      <w:r>
        <w:t>지방: 2.3g</w:t>
      </w:r>
    </w:p>
    <w:p>
      <w:r>
        <w:t>나트륨: 656.6mg</w:t>
      </w:r>
    </w:p>
    <w:p>
      <w:pPr>
        <w:pStyle w:val="Heading2"/>
      </w:pPr>
      <w:r>
        <w:t>재료 정보</w:t>
      </w:r>
    </w:p>
    <w:p>
      <w:r>
        <w:t>백김치(100g), 주꾸미(100g), 파(10g), 양상추(10g)</w:t>
        <w:br/>
        <w:t>홍고추(10g), 어린잎(10g)</w:t>
        <w:br/>
        <w:t>- 샐러드드레싱 : 저염간장(20g), 식초(10g), 설탕(10g)</w:t>
        <w:br/>
        <w:t>꿀(10g), 레몬(10g), 양파(20g), 마늘(10g)</w:t>
      </w:r>
    </w:p>
    <w:p>
      <w:pPr>
        <w:pStyle w:val="Heading2"/>
      </w:pPr>
      <w:r>
        <w:t>조리 방법</w:t>
      </w:r>
    </w:p>
    <w:p>
      <w:r>
        <w:t>단계 1: 1. 백김치는 살짝 씻어 물기를 제거하고</w:t>
        <w:br/>
        <w:t>잘게 썰어 준비한다.</w:t>
      </w:r>
    </w:p>
    <w:p>
      <w:r>
        <w:t>이미지: http://www.foodsafetykorea.go.kr/uploadimg/cook/20_00534_1.png</w:t>
      </w:r>
    </w:p>
    <w:p>
      <w:r>
        <w:t>단계 2: 2. 양파와 마늘은 다지고 파는 채를 썰어</w:t>
        <w:br/>
        <w:t>놓는다.</w:t>
      </w:r>
    </w:p>
    <w:p>
      <w:r>
        <w:t>이미지: http://www.foodsafetykorea.go.kr/uploadimg/cook/20_00534_2.png</w:t>
      </w:r>
    </w:p>
    <w:p>
      <w:r>
        <w:t>단계 3: 3. 어린잎은 찬 물에 담그어 놓았다가,</w:t>
        <w:br/>
        <w:t>다시 소창에 건져 물기를 빼 놓는다.</w:t>
      </w:r>
    </w:p>
    <w:p>
      <w:r>
        <w:t>이미지: http://www.foodsafetykorea.go.kr/uploadimg/cook/20_00534_3.png</w:t>
      </w:r>
    </w:p>
    <w:p>
      <w:r>
        <w:t>단계 4: 4. 냄비에 물을 넣고, 양파와 파를 넣어</w:t>
        <w:br/>
        <w:t>끓이다가 준비한 쭈구미를 넣고</w:t>
        <w:br/>
        <w:t>부드럽게 데쳐 썰어 놓는다.</w:t>
      </w:r>
    </w:p>
    <w:p>
      <w:r>
        <w:t>이미지: http://www.foodsafetykorea.go.kr/uploadimg/cook/20_00534_4.png</w:t>
      </w:r>
    </w:p>
    <w:p>
      <w:r>
        <w:t>단계 5: 5. 식초와 간장, 설탕, 꿀, 레몬, 다진양파,</w:t>
        <w:br/>
        <w:t>다진마늘을 넣고 잘 섞어서 샐러드</w:t>
        <w:br/>
        <w:t>드레싱을 만든다.</w:t>
      </w:r>
    </w:p>
    <w:p>
      <w:r>
        <w:t>이미지: http://www.foodsafetykorea.go.kr/uploadimg/cook/20_00534_5.png</w:t>
      </w:r>
    </w:p>
    <w:p>
      <w:r>
        <w:t>단계 6: 6. 준비한 백김치(①)와 주꾸미(②)를</w:t>
        <w:br/>
        <w:t>섞은 후 양상추를 접시에 깔고, 그 위에</w:t>
        <w:br/>
        <w:t>섞어놓은 백김치와 주꾸미를 올리고,</w:t>
        <w:br/>
        <w:t>홍고추와 어린잎을 위에 장식으로 올린</w:t>
        <w:br/>
        <w:t>후 샐러드 소스를 뿌려 완성한다.</w:t>
      </w:r>
    </w:p>
    <w:p>
      <w:r>
        <w:t>이미지: http://www.foodsafetykorea.go.kr/uploadimg/cook/20_00534_6.png</w:t>
      </w:r>
    </w:p>
    <w:p>
      <w:pPr>
        <w:pStyle w:val="Heading2"/>
      </w:pPr>
      <w:r>
        <w:t>기타 정보</w:t>
      </w:r>
    </w:p>
    <w:p>
      <w:r>
        <w:t>해시태그: 백김치</w:t>
      </w:r>
    </w:p>
    <w:p>
      <w:r>
        <w:t>변경일자: None</w:t>
      </w:r>
    </w:p>
    <w:p>
      <w:r>
        <w:br w:type="page"/>
      </w:r>
    </w:p>
    <w:p>
      <w:pPr>
        <w:pStyle w:val="Heading1"/>
      </w:pPr>
      <w:r>
        <w:t>닭고기월남쌈</w:t>
      </w:r>
    </w:p>
    <w:p>
      <w:pPr>
        <w:pStyle w:val="Heading2"/>
      </w:pPr>
      <w:r>
        <w:t>기본 정보</w:t>
      </w:r>
    </w:p>
    <w:p>
      <w:r>
        <w:t>일련번호: 535</w:t>
      </w:r>
    </w:p>
    <w:p>
      <w:r>
        <w:t>조리방법: 끓이기</w:t>
      </w:r>
    </w:p>
    <w:p>
      <w:r>
        <w:t>요리종류: 반찬</w:t>
      </w:r>
    </w:p>
    <w:p>
      <w:pPr>
        <w:pStyle w:val="Heading2"/>
      </w:pPr>
      <w:r>
        <w:t>영양 정보</w:t>
      </w:r>
    </w:p>
    <w:p>
      <w:r>
        <w:t>중량(1인분): g</w:t>
      </w:r>
    </w:p>
    <w:p>
      <w:r>
        <w:t>열량: 353.7 kcal</w:t>
      </w:r>
    </w:p>
    <w:p>
      <w:r>
        <w:t>탄수화물: 40.1g</w:t>
      </w:r>
    </w:p>
    <w:p>
      <w:r>
        <w:t>단백질: 28.5g</w:t>
      </w:r>
    </w:p>
    <w:p>
      <w:r>
        <w:t>지방: 8.8g</w:t>
      </w:r>
    </w:p>
    <w:p>
      <w:r>
        <w:t>나트륨: 197mg</w:t>
      </w:r>
    </w:p>
    <w:p>
      <w:pPr>
        <w:pStyle w:val="Heading2"/>
      </w:pPr>
      <w:r>
        <w:t>재료 정보</w:t>
      </w:r>
    </w:p>
    <w:p>
      <w:r>
        <w:t>닭고기살(100g), 로즈마리(5g), 양파(20g), 소금(0.5g)</w:t>
        <w:br/>
        <w:t>후춧가루(0.02g), 오이(30g), 파프리카(30g), 당근(30g)</w:t>
        <w:br/>
        <w:t>라이스페이퍼(20g), 녹말가루(30g), 식용유(20g)</w:t>
        <w:br/>
        <w:t>- 소스 : 다진 마늘(10g), 고춧가루(10g), 설탕(20g)</w:t>
        <w:br/>
        <w:t>식초(20g), 레몬즙(10g)</w:t>
      </w:r>
    </w:p>
    <w:p>
      <w:pPr>
        <w:pStyle w:val="Heading2"/>
      </w:pPr>
      <w:r>
        <w:t>조리 방법</w:t>
      </w:r>
    </w:p>
    <w:p>
      <w:r>
        <w:t>단계 1: 1. 닭고기살에 로즈마리를 뿌려 약 3시간</w:t>
        <w:br/>
        <w:t>이상 숙성을 시킨다.</w:t>
      </w:r>
    </w:p>
    <w:p>
      <w:r>
        <w:t>이미지: http://www.foodsafetykorea.go.kr/uploadimg/cook/20_00535_1.png</w:t>
      </w:r>
    </w:p>
    <w:p>
      <w:r>
        <w:t>단계 2: 2. 냄비에 물을 1/3쯤 넣고, 양파채를 썰어</w:t>
        <w:br/>
        <w:t>넣어 끓으면, 숙성된 닭고기살을 넣고</w:t>
        <w:br/>
        <w:t>약 20분 정도 삶아 건진다.</w:t>
      </w:r>
    </w:p>
    <w:p>
      <w:r>
        <w:t>이미지: http://www.foodsafetykorea.go.kr/uploadimg/cook/20_00535_2.png</w:t>
      </w:r>
    </w:p>
    <w:p>
      <w:r>
        <w:t>단계 3: 3. 삶아 건진 닭고기살을 한 김 빼고, 길게</w:t>
        <w:br/>
        <w:t>손으로 찢어 소금과 후춧가루에 살짝</w:t>
        <w:br/>
        <w:t>무치고, 오이와 파프리카는 씨를 제거</w:t>
        <w:br/>
        <w:t>하고 채를 썰고, 당근도 오이채의 길이에</w:t>
        <w:br/>
        <w:t>맞게 채를 썰어 준비해 놓는다.</w:t>
      </w:r>
    </w:p>
    <w:p>
      <w:r>
        <w:t>이미지: http://www.foodsafetykorea.go.kr/uploadimg/cook/20_00535_3.png</w:t>
      </w:r>
    </w:p>
    <w:p>
      <w:r>
        <w:t>단계 4: 4. 마늘을 다지고, 고춧가루와 설탕, 식초,</w:t>
        <w:br/>
        <w:t>레몬즙을 넣어 소스를 만든다.</w:t>
      </w:r>
    </w:p>
    <w:p>
      <w:r>
        <w:t>이미지: http://www.foodsafetykorea.go.kr/uploadimg/cook/20_00535_4.png</w:t>
      </w:r>
    </w:p>
    <w:p>
      <w:r>
        <w:t>단계 5: 5. 뜨거운 물에 라이스페이퍼를 살짝 넣어</w:t>
        <w:br/>
        <w:t>바로 건진다.</w:t>
      </w:r>
    </w:p>
    <w:p>
      <w:r>
        <w:t>이미지: http://www.foodsafetykorea.go.kr/uploadimg/cook/20_00535_5.png</w:t>
      </w:r>
    </w:p>
    <w:p>
      <w:r>
        <w:t>단계 6: 6. 건져 놓은 라이스페이퍼에 준비한</w:t>
        <w:br/>
        <w:t>닭고기살과 파프리카, 오이, 당근 넣고</w:t>
        <w:br/>
        <w:t>돌돌 말아, 녹말가루를 살짝 입혀, 팬에</w:t>
        <w:br/>
        <w:t>굴리듯 익혀 완성하고, 준비해 놓은</w:t>
        <w:br/>
        <w:t>소스와 함께 제공한다.</w:t>
      </w:r>
    </w:p>
    <w:p>
      <w:r>
        <w:t>이미지: http://www.foodsafetykorea.go.kr/uploadimg/cook/20_00535_6.png</w:t>
      </w:r>
    </w:p>
    <w:p>
      <w:pPr>
        <w:pStyle w:val="Heading2"/>
      </w:pPr>
      <w:r>
        <w:t>기타 정보</w:t>
      </w:r>
    </w:p>
    <w:p>
      <w:r>
        <w:t xml:space="preserve">해시태그: </w:t>
      </w:r>
    </w:p>
    <w:p>
      <w:r>
        <w:t>변경일자: None</w:t>
      </w:r>
    </w:p>
    <w:p>
      <w:r>
        <w:br w:type="page"/>
      </w:r>
    </w:p>
    <w:p>
      <w:pPr>
        <w:pStyle w:val="Heading1"/>
      </w:pPr>
      <w:r>
        <w:t>양배추롤</w:t>
      </w:r>
    </w:p>
    <w:p>
      <w:pPr>
        <w:pStyle w:val="Heading2"/>
      </w:pPr>
      <w:r>
        <w:t>기본 정보</w:t>
      </w:r>
    </w:p>
    <w:p>
      <w:r>
        <w:t>일련번호: 536</w:t>
      </w:r>
    </w:p>
    <w:p>
      <w:r>
        <w:t>조리방법: 찌기</w:t>
      </w:r>
    </w:p>
    <w:p>
      <w:r>
        <w:t>요리종류: 반찬</w:t>
      </w:r>
    </w:p>
    <w:p>
      <w:pPr>
        <w:pStyle w:val="Heading2"/>
      </w:pPr>
      <w:r>
        <w:t>영양 정보</w:t>
      </w:r>
    </w:p>
    <w:p>
      <w:r>
        <w:t>중량(1인분): g</w:t>
      </w:r>
    </w:p>
    <w:p>
      <w:r>
        <w:t>열량: 164.8 kcal</w:t>
      </w:r>
    </w:p>
    <w:p>
      <w:r>
        <w:t>탄수화물: 14.8g</w:t>
      </w:r>
    </w:p>
    <w:p>
      <w:r>
        <w:t>단백질: 17.5g</w:t>
      </w:r>
    </w:p>
    <w:p>
      <w:r>
        <w:t>지방: 3.9g</w:t>
      </w:r>
    </w:p>
    <w:p>
      <w:r>
        <w:t>나트륨: 111.5mg</w:t>
      </w:r>
    </w:p>
    <w:p>
      <w:pPr>
        <w:pStyle w:val="Heading2"/>
      </w:pPr>
      <w:r>
        <w:t>재료 정보</w:t>
      </w:r>
    </w:p>
    <w:p>
      <w:r>
        <w:t>닭고기살(100g), 천일염(0.5g), 후춧가루(0.3g), 식용유(10g)</w:t>
        <w:br/>
        <w:t>정종(10g), 양배추(80g), 부추(30g), 깻잎(10g)</w:t>
        <w:br/>
        <w:t>홍파프리카(20g), 노랑파프리카(20g), 당근(20g), 양파(20g)</w:t>
        <w:br/>
        <w:t>- 소스 : 요거트(20g), 머스터드(20g), 꿀(10g), 레몬즙(10g)</w:t>
        <w:br/>
        <w:t>설탕(5g)</w:t>
      </w:r>
    </w:p>
    <w:p>
      <w:pPr>
        <w:pStyle w:val="Heading2"/>
      </w:pPr>
      <w:r>
        <w:t>조리 방법</w:t>
      </w:r>
    </w:p>
    <w:p>
      <w:r>
        <w:t>단계 1: 1. 닭고기살은 천일염과 후춧가루를 뿌려</w:t>
        <w:br/>
        <w:t>마리네이드를 해놓는다.</w:t>
      </w:r>
    </w:p>
    <w:p>
      <w:r>
        <w:t>이미지: http://www.foodsafetykorea.go.kr/uploadimg/cook/20_00536_1.png</w:t>
      </w:r>
    </w:p>
    <w:p>
      <w:r>
        <w:t>단계 2: 2. 양배추와 부추는 김이 오른 찜통에</w:t>
        <w:br/>
        <w:t>쪄서 식혀 놓는다.</w:t>
      </w:r>
    </w:p>
    <w:p>
      <w:r>
        <w:t>이미지: http://www.foodsafetykorea.go.kr/uploadimg/cook/20_00536_2.png</w:t>
      </w:r>
    </w:p>
    <w:p>
      <w:r>
        <w:t>단계 3: 3. 깻잎은 채를 썰고, 파프리카는 속을 제거</w:t>
        <w:br/>
        <w:t>하고 5cm 길이로 채를 썰고, 당근과</w:t>
        <w:br/>
        <w:t>양파도 같은 길이로 채를 썰어 놓는다.</w:t>
      </w:r>
    </w:p>
    <w:p>
      <w:r>
        <w:t>이미지: http://www.foodsafetykorea.go.kr/uploadimg/cook/20_00536_3.png</w:t>
      </w:r>
    </w:p>
    <w:p>
      <w:r>
        <w:t>단계 4: 4. 마리네이드를 해 놓은 닭고기살은 팬에</w:t>
        <w:br/>
        <w:t>기름을 두르고, 팬이 따끈해지면 앞뒤를</w:t>
        <w:br/>
        <w:t>돌려가며 정종을 살살 뿌려 닭고기살을</w:t>
        <w:br/>
        <w:t>굽고, 닭고기살이 익으면 살을 찢어 준비</w:t>
        <w:br/>
        <w:t>한다.</w:t>
      </w:r>
    </w:p>
    <w:p>
      <w:r>
        <w:t>이미지: http://www.foodsafetykorea.go.kr/uploadimg/cook/20_00536_4.png</w:t>
      </w:r>
    </w:p>
    <w:p>
      <w:r>
        <w:t>단계 5: 5. 요거트와 머스터드, 꿀 ,레몬즙, 설탕을</w:t>
        <w:br/>
        <w:t>넣고 고루 섞어 소스를 만들어 놓는다.</w:t>
      </w:r>
    </w:p>
    <w:p>
      <w:r>
        <w:t>이미지: http://www.foodsafetykorea.go.kr/uploadimg/cook/20_00536_5.png</w:t>
      </w:r>
    </w:p>
    <w:p>
      <w:r>
        <w:t>단계 6: 6. 쪄 놓은 양배추에 준비한 채소(③)와</w:t>
        <w:br/>
        <w:t>닭고기살(④)을 넣고, 돌돌 말아 쪄</w:t>
        <w:br/>
        <w:t>놓은 부추로 양배추를 묶어 완성하고,</w:t>
        <w:br/>
        <w:t>만들어 놓은 요거트 소스를 함께 제공</w:t>
        <w:br/>
        <w:t>한다.</w:t>
      </w:r>
    </w:p>
    <w:p>
      <w:r>
        <w:t>이미지: http://www.foodsafetykorea.go.kr/uploadimg/cook/20_00536_6.png</w:t>
      </w:r>
    </w:p>
    <w:p>
      <w:pPr>
        <w:pStyle w:val="Heading2"/>
      </w:pPr>
      <w:r>
        <w:t>기타 정보</w:t>
      </w:r>
    </w:p>
    <w:p>
      <w:r>
        <w:t xml:space="preserve">해시태그: </w:t>
      </w:r>
    </w:p>
    <w:p>
      <w:r>
        <w:t>변경일자: None</w:t>
      </w:r>
    </w:p>
    <w:p>
      <w:r>
        <w:br w:type="page"/>
      </w:r>
    </w:p>
    <w:p>
      <w:pPr>
        <w:pStyle w:val="Heading1"/>
      </w:pPr>
      <w:r>
        <w:t>단호박소고기롤</w:t>
      </w:r>
    </w:p>
    <w:p>
      <w:pPr>
        <w:pStyle w:val="Heading2"/>
      </w:pPr>
      <w:r>
        <w:t>기본 정보</w:t>
      </w:r>
    </w:p>
    <w:p>
      <w:r>
        <w:t>일련번호: 537</w:t>
      </w:r>
    </w:p>
    <w:p>
      <w:r>
        <w:t>조리방법: 굽기</w:t>
      </w:r>
    </w:p>
    <w:p>
      <w:r>
        <w:t>요리종류: 반찬</w:t>
      </w:r>
    </w:p>
    <w:p>
      <w:pPr>
        <w:pStyle w:val="Heading2"/>
      </w:pPr>
      <w:r>
        <w:t>영양 정보</w:t>
      </w:r>
    </w:p>
    <w:p>
      <w:r>
        <w:t>중량(1인분): g</w:t>
      </w:r>
    </w:p>
    <w:p>
      <w:r>
        <w:t>열량: 444.9 kcal</w:t>
      </w:r>
    </w:p>
    <w:p>
      <w:r>
        <w:t>탄수화물: 66.9g</w:t>
      </w:r>
    </w:p>
    <w:p>
      <w:r>
        <w:t>단백질: 10.2g</w:t>
      </w:r>
    </w:p>
    <w:p>
      <w:r>
        <w:t>지방: 15.2g</w:t>
      </w:r>
    </w:p>
    <w:p>
      <w:r>
        <w:t>나트륨: 248.3mg</w:t>
      </w:r>
    </w:p>
    <w:p>
      <w:pPr>
        <w:pStyle w:val="Heading2"/>
      </w:pPr>
      <w:r>
        <w:t>재료 정보</w:t>
      </w:r>
    </w:p>
    <w:p>
      <w:r>
        <w:t>소고기(70g), 저염간장(10g), 다진 마늘(10g), 설탕(10g)</w:t>
        <w:br/>
        <w:t>파프리카(30g), 오이(20g), 적양배추(20g), 사과(20g)</w:t>
        <w:br/>
        <w:t>설탕(10g), 팽이버섯(20g), 무순(5g)</w:t>
        <w:br/>
        <w:t>- 밀전병 : 단호박(100g), 밀가루(50g), 소금(0.5g)</w:t>
        <w:br/>
        <w:t>- 소스 : 다진 마늘(10g), 다진 양파(20g), 올리브오일(20g)</w:t>
        <w:br/>
        <w:t>설탕(10g), 식초(20g), 소금(0.5g)</w:t>
      </w:r>
    </w:p>
    <w:p>
      <w:pPr>
        <w:pStyle w:val="Heading2"/>
      </w:pPr>
      <w:r>
        <w:t>조리 방법</w:t>
      </w:r>
    </w:p>
    <w:p>
      <w:r>
        <w:t>단계 1: 1. 단호박은 1/8 등분으로 갈라 속을</w:t>
        <w:br/>
        <w:t>파내고 찜통에서 약 15~20분 정도</w:t>
        <w:br/>
        <w:t>충분히 쪄낸다.</w:t>
      </w:r>
    </w:p>
    <w:p>
      <w:r>
        <w:t>이미지: http://www.foodsafetykorea.go.kr/uploadimg/cook/20_00537_1.png</w:t>
      </w:r>
    </w:p>
    <w:p>
      <w:r>
        <w:t>단계 2: 2. 소고기는 채를 썰어 마늘, 간장, 설탕에</w:t>
        <w:br/>
        <w:t>양념을 하고 팬에 볶아서 식힌다.</w:t>
      </w:r>
    </w:p>
    <w:p>
      <w:r>
        <w:t>이미지: http://www.foodsafetykorea.go.kr/uploadimg/cook/20_00537_2.png</w:t>
      </w:r>
    </w:p>
    <w:p>
      <w:r>
        <w:t>단계 3: 3. 파프리카와 오이, 적양배추는 채를</w:t>
        <w:br/>
        <w:t>썰고, 무순은 물에 잠시 담그어 놓고,</w:t>
        <w:br/>
        <w:t>사과는 채를 썰어 설탕물에 잠시 담그어</w:t>
        <w:br/>
        <w:t>놓고, 팽이버섯은 밑둥만 잘라 한 줌</w:t>
        <w:br/>
        <w:t>집기 좋은 크기로 준비해 놓는다.</w:t>
      </w:r>
    </w:p>
    <w:p>
      <w:r>
        <w:t>이미지: http://www.foodsafetykorea.go.kr/uploadimg/cook/20_00537_3.png</w:t>
      </w:r>
    </w:p>
    <w:p>
      <w:r>
        <w:t>단계 4: 4. 다진마늘과 다진 양파 ,올리브오일,</w:t>
        <w:br/>
        <w:t>설탕, 식초, 소금을 넣고, 골고루 섞어</w:t>
        <w:br/>
        <w:t>소스를 만들어 놓는다.</w:t>
      </w:r>
    </w:p>
    <w:p>
      <w:r>
        <w:t>이미지: http://www.foodsafetykorea.go.kr/uploadimg/cook/20_00537_4.png</w:t>
      </w:r>
    </w:p>
    <w:p>
      <w:r>
        <w:t>단계 5: 5. 쪄 낸 단호박은 껍질을 벗기고 채에</w:t>
        <w:br/>
        <w:t>곱게 내려 밀가루와 물, 소금을 조금</w:t>
        <w:br/>
        <w:t>섞어 단호박 반죽을 만들어 놓는다.</w:t>
      </w:r>
    </w:p>
    <w:p>
      <w:r>
        <w:t>이미지: http://www.foodsafetykorea.go.kr/uploadimg/cook/20_00537_5.png</w:t>
      </w:r>
    </w:p>
    <w:p>
      <w:r>
        <w:t>단계 6: 6. 팬에 올리브 오일을 바르고, 만들어</w:t>
        <w:br/>
        <w:t>놓은 단호박 반죽을 한 국자씩 떠 넣어,</w:t>
        <w:br/>
        <w:t>밀전병을 만들고, 밀전병이 익으면,</w:t>
        <w:br/>
        <w:t>한 김 식혀, 그 안에 소고기 볶음과</w:t>
        <w:br/>
        <w:t>채소를 넣어 돌돌 말아 소스와 함께</w:t>
        <w:br/>
        <w:t>완성한다.</w:t>
      </w:r>
    </w:p>
    <w:p>
      <w:r>
        <w:t>이미지: http://www.foodsafetykorea.go.kr/uploadimg/cook/20_00537_6.png</w:t>
      </w:r>
    </w:p>
    <w:p>
      <w:pPr>
        <w:pStyle w:val="Heading2"/>
      </w:pPr>
      <w:r>
        <w:t>기타 정보</w:t>
      </w:r>
    </w:p>
    <w:p>
      <w:r>
        <w:t xml:space="preserve">해시태그: </w:t>
      </w:r>
    </w:p>
    <w:p>
      <w:r>
        <w:t>변경일자: None</w:t>
      </w:r>
    </w:p>
    <w:p>
      <w:r>
        <w:br w:type="page"/>
      </w:r>
    </w:p>
    <w:p>
      <w:pPr>
        <w:pStyle w:val="Heading1"/>
      </w:pPr>
      <w:r>
        <w:t>생선카레튀김</w:t>
      </w:r>
    </w:p>
    <w:p>
      <w:pPr>
        <w:pStyle w:val="Heading2"/>
      </w:pPr>
      <w:r>
        <w:t>기본 정보</w:t>
      </w:r>
    </w:p>
    <w:p>
      <w:r>
        <w:t>일련번호: 538</w:t>
      </w:r>
    </w:p>
    <w:p>
      <w:r>
        <w:t>조리방법: 튀기기</w:t>
      </w:r>
    </w:p>
    <w:p>
      <w:r>
        <w:t>요리종류: 반찬</w:t>
      </w:r>
    </w:p>
    <w:p>
      <w:pPr>
        <w:pStyle w:val="Heading2"/>
      </w:pPr>
      <w:r>
        <w:t>영양 정보</w:t>
      </w:r>
    </w:p>
    <w:p>
      <w:r>
        <w:t>중량(1인분): g</w:t>
      </w:r>
    </w:p>
    <w:p>
      <w:r>
        <w:t>열량: 555 kcal</w:t>
      </w:r>
    </w:p>
    <w:p>
      <w:r>
        <w:t>탄수화물: 14g</w:t>
      </w:r>
    </w:p>
    <w:p>
      <w:r>
        <w:t>단백질: 22.4g</w:t>
      </w:r>
    </w:p>
    <w:p>
      <w:r>
        <w:t>지방: 45.5g</w:t>
      </w:r>
    </w:p>
    <w:p>
      <w:r>
        <w:t>나트륨: 260.2mg</w:t>
      </w:r>
    </w:p>
    <w:p>
      <w:pPr>
        <w:pStyle w:val="Heading2"/>
      </w:pPr>
      <w:r>
        <w:t>재료 정보</w:t>
      </w:r>
    </w:p>
    <w:p>
      <w:r>
        <w:t>생선살(150g), 생강(10g), 정종(10g), 녹말가루(10g)</w:t>
        <w:br/>
        <w:t>깻잎(10g)</w:t>
        <w:br/>
        <w:t>- 튀김반죽 : 콩가루(20g), 밀가루(10g), 카레가루(10g)</w:t>
        <w:br/>
        <w:t>녹말가루(10g), 달걀(50g)</w:t>
        <w:br/>
        <w:t>- 소스 : 마요네즈(20g), 요구르트(20g), 설탕(10g), 식초(10g)</w:t>
        <w:br/>
        <w:t>- 곁들임채소 : 양상추(30g)</w:t>
      </w:r>
    </w:p>
    <w:p>
      <w:pPr>
        <w:pStyle w:val="Heading2"/>
      </w:pPr>
      <w:r>
        <w:t>조리 방법</w:t>
      </w:r>
    </w:p>
    <w:p>
      <w:r>
        <w:t>단계 1: 1. 생선살에 생강즙과 정종을 넣고 약 30분</w:t>
        <w:br/>
        <w:t>정도 숙성을 시켜 비릿한 맛 제거 및 생선</w:t>
        <w:br/>
        <w:t>살의 탱탱함을 살려준다.</w:t>
      </w:r>
    </w:p>
    <w:p>
      <w:r>
        <w:t>이미지: http://www.foodsafetykorea.go.kr/uploadimg/cook/20_00538_1.png</w:t>
      </w:r>
    </w:p>
    <w:p>
      <w:r>
        <w:t>단계 2: 2. 콩가루와 밀가루, 카레가루, 녹말가루,</w:t>
        <w:br/>
        <w:t>달걀을 넣고 골고루 섞어 튀김 반죽을</w:t>
        <w:br/>
        <w:t>만들어 놓는다.</w:t>
      </w:r>
    </w:p>
    <w:p>
      <w:r>
        <w:t>이미지: http://www.foodsafetykorea.go.kr/uploadimg/cook/20_00538_2.png</w:t>
      </w:r>
    </w:p>
    <w:p>
      <w:r>
        <w:t>단계 3: 3. 깻잎은 반으로 접어 채를 썰어 물에</w:t>
        <w:br/>
        <w:t>잠시 담그어 놓는다.</w:t>
      </w:r>
    </w:p>
    <w:p>
      <w:r>
        <w:t>이미지: http://www.foodsafetykorea.go.kr/uploadimg/cook/20_00538_3.png</w:t>
      </w:r>
    </w:p>
    <w:p>
      <w:r>
        <w:t>단계 4: 4. 깻잎(③)은 물기를 제거하고</w:t>
        <w:br/>
        <w:t>튀김반죽(②)을 골고루 입힌다.</w:t>
      </w:r>
    </w:p>
    <w:p>
      <w:r>
        <w:t>이미지: http://www.foodsafetykorea.go.kr/uploadimg/cook/20_00538_4.png</w:t>
      </w:r>
    </w:p>
    <w:p>
      <w:r>
        <w:t>단계 5: 5. 숙성시킨 생선살(①)에 녹말가루를</w:t>
        <w:br/>
        <w:t>살짝 입히고 튀김 반죽(②)을 골고루</w:t>
        <w:br/>
        <w:t>입힌 뒤, 튀김반죽을 입힌 깻잎(④)을</w:t>
        <w:br/>
        <w:t>얹어 튀김 기름 170℃ 온도에 넣어</w:t>
        <w:br/>
        <w:t>약 2분 정도 튀겨 기름을 자연스럽게</w:t>
        <w:br/>
        <w:t>빼 놓는다.</w:t>
      </w:r>
    </w:p>
    <w:p>
      <w:r>
        <w:t>이미지: http://www.foodsafetykorea.go.kr/uploadimg/cook/20_00538_5.png</w:t>
      </w:r>
    </w:p>
    <w:p>
      <w:r>
        <w:t>단계 6: 6. 마요네즈와 요구르트, 설탕, 식초를</w:t>
        <w:br/>
        <w:t>넣어 골고루 섞어 튀김소스를 만들고,</w:t>
        <w:br/>
        <w:t>튀김을 접시에 담아 양상추와 함께 얹어</w:t>
        <w:br/>
        <w:t>완성한다.</w:t>
      </w:r>
    </w:p>
    <w:p>
      <w:r>
        <w:t>이미지: http://www.foodsafetykorea.go.kr/uploadimg/cook/20_00538_6.png</w:t>
      </w:r>
    </w:p>
    <w:p>
      <w:pPr>
        <w:pStyle w:val="Heading2"/>
      </w:pPr>
      <w:r>
        <w:t>기타 정보</w:t>
      </w:r>
    </w:p>
    <w:p>
      <w:r>
        <w:t>해시태그: 생선살</w:t>
      </w:r>
    </w:p>
    <w:p>
      <w:r>
        <w:t>변경일자: None</w:t>
      </w:r>
    </w:p>
    <w:p>
      <w:r>
        <w:br w:type="page"/>
      </w:r>
    </w:p>
    <w:p>
      <w:pPr>
        <w:pStyle w:val="Heading1"/>
      </w:pPr>
      <w:r>
        <w:t>삼겹가지볶음</w:t>
      </w:r>
    </w:p>
    <w:p>
      <w:pPr>
        <w:pStyle w:val="Heading2"/>
      </w:pPr>
      <w:r>
        <w:t>기본 정보</w:t>
      </w:r>
    </w:p>
    <w:p>
      <w:r>
        <w:t>일련번호: 539</w:t>
      </w:r>
    </w:p>
    <w:p>
      <w:r>
        <w:t>조리방법: 볶기</w:t>
      </w:r>
    </w:p>
    <w:p>
      <w:r>
        <w:t>요리종류: 반찬</w:t>
      </w:r>
    </w:p>
    <w:p>
      <w:pPr>
        <w:pStyle w:val="Heading2"/>
      </w:pPr>
      <w:r>
        <w:t>영양 정보</w:t>
      </w:r>
    </w:p>
    <w:p>
      <w:r>
        <w:t>중량(1인분): g</w:t>
      </w:r>
    </w:p>
    <w:p>
      <w:r>
        <w:t>열량: 542.4 kcal</w:t>
      </w:r>
    </w:p>
    <w:p>
      <w:r>
        <w:t>탄수화물: 15.9g</w:t>
      </w:r>
    </w:p>
    <w:p>
      <w:r>
        <w:t>단백질: 19.5g</w:t>
      </w:r>
    </w:p>
    <w:p>
      <w:r>
        <w:t>지방: 44.5g</w:t>
      </w:r>
    </w:p>
    <w:p>
      <w:r>
        <w:t>나트륨: 398.8mg</w:t>
      </w:r>
    </w:p>
    <w:p>
      <w:pPr>
        <w:pStyle w:val="Heading2"/>
      </w:pPr>
      <w:r>
        <w:t>재료 정보</w:t>
      </w:r>
    </w:p>
    <w:p>
      <w:r>
        <w:t>삼겹살(100g), 생강(5g), 정종(10g), 가지(50g), 양파(20g)</w:t>
        <w:br/>
        <w:t>당근(20g), 깻잎(10g), 느타리버섯(20g), 대파(10g)</w:t>
        <w:br/>
        <w:t>식용유(5g), 참기름(5g), 잣(10g), 통깨(5g)</w:t>
        <w:br/>
        <w:t>- 양념장 : 고춧가루(20g), 다진마늘(20g), 저염간장(30g)</w:t>
        <w:br/>
        <w:t>올리고당(20g), 후춧가루(0.1g), 설탕(10g)</w:t>
      </w:r>
    </w:p>
    <w:p>
      <w:pPr>
        <w:pStyle w:val="Heading2"/>
      </w:pPr>
      <w:r>
        <w:t>조리 방법</w:t>
      </w:r>
    </w:p>
    <w:p>
      <w:r>
        <w:t>단계 1: 1. 썰어 놓은 삼겹살에 생갑즙과 정종을</w:t>
        <w:br/>
        <w:t>넣고 약 2시간 정도 숙성을 시켜 준비</w:t>
        <w:br/>
        <w:t>한다.</w:t>
      </w:r>
    </w:p>
    <w:p>
      <w:r>
        <w:t>이미지: http://www.foodsafetykorea.go.kr/uploadimg/cook/20_00539_1.png</w:t>
      </w:r>
    </w:p>
    <w:p>
      <w:r>
        <w:t>단계 2: 2. 가지는 씨가 적은 것으로 골라 반으로</w:t>
        <w:br/>
        <w:t>갈라 어슷썰어 놓는다.</w:t>
      </w:r>
    </w:p>
    <w:p>
      <w:r>
        <w:t>이미지: http://www.foodsafetykorea.go.kr/uploadimg/cook/20_00539_2.png</w:t>
      </w:r>
    </w:p>
    <w:p>
      <w:r>
        <w:t>단계 3: 3. 양파와 깻잎은 채를 썰고, 당근은</w:t>
        <w:br/>
        <w:t>직사각형으로 썰고, 대파는 송송 썰고,</w:t>
        <w:br/>
        <w:t>느타리는 손으로 찢어 준비한다.</w:t>
      </w:r>
    </w:p>
    <w:p>
      <w:r>
        <w:t>이미지: http://www.foodsafetykorea.go.kr/uploadimg/cook/20_00539_3.png</w:t>
      </w:r>
    </w:p>
    <w:p>
      <w:r>
        <w:t>단계 4: 4. 고춧가루과 다진마늘, 간장, 올리고당,</w:t>
        <w:br/>
        <w:t>후춧가루, 설탕을 넣고 골고루 섞어</w:t>
        <w:br/>
        <w:t>양념장을 만든다.</w:t>
      </w:r>
    </w:p>
    <w:p>
      <w:r>
        <w:t>이미지: http://www.foodsafetykorea.go.kr/uploadimg/cook/20_00539_4.png</w:t>
      </w:r>
    </w:p>
    <w:p>
      <w:r>
        <w:t>단계 5: 5. 숙성시켜 놓은 삼겹살에 만들어 놓은</w:t>
        <w:br/>
        <w:t>양념장을 넣고 골고루 무쳐 놓는다.</w:t>
      </w:r>
    </w:p>
    <w:p>
      <w:r>
        <w:t>이미지: http://www.foodsafetykorea.go.kr/uploadimg/cook/20_00539_5.png</w:t>
      </w:r>
    </w:p>
    <w:p>
      <w:r>
        <w:t>단계 6: 6. 팬에 기름을 살짝 둘러 양념한 고기(⑤)</w:t>
        <w:br/>
        <w:t>를 먼저 볶은 후 고기가 중간쯤 익으면,</w:t>
        <w:br/>
        <w:t>가지(②)와 썰어 놓은 채소(③)를 넣어</w:t>
        <w:br/>
        <w:t>볶다가 마지막에 참기름과 잣을 넣고</w:t>
        <w:br/>
        <w:t>한 번 더 볶은 후 통깨를 올려 완성한다.</w:t>
      </w:r>
    </w:p>
    <w:p>
      <w:r>
        <w:t>이미지: http://www.foodsafetykorea.go.kr/uploadimg/cook/20_00539_6.png</w:t>
      </w:r>
    </w:p>
    <w:p>
      <w:pPr>
        <w:pStyle w:val="Heading2"/>
      </w:pPr>
      <w:r>
        <w:t>기타 정보</w:t>
      </w:r>
    </w:p>
    <w:p>
      <w:r>
        <w:t>해시태그: 삼겹살</w:t>
      </w:r>
    </w:p>
    <w:p>
      <w:r>
        <w:t>변경일자: None</w:t>
      </w:r>
    </w:p>
    <w:p>
      <w:r>
        <w:br w:type="page"/>
      </w:r>
    </w:p>
    <w:p>
      <w:pPr>
        <w:pStyle w:val="Heading1"/>
      </w:pPr>
      <w:r>
        <w:t>주꾸미샐러드</w:t>
      </w:r>
    </w:p>
    <w:p>
      <w:pPr>
        <w:pStyle w:val="Heading2"/>
      </w:pPr>
      <w:r>
        <w:t>기본 정보</w:t>
      </w:r>
    </w:p>
    <w:p>
      <w:r>
        <w:t>일련번호: 540</w:t>
      </w:r>
    </w:p>
    <w:p>
      <w:r>
        <w:t>조리방법: 끓이기</w:t>
      </w:r>
    </w:p>
    <w:p>
      <w:r>
        <w:t>요리종류: 반찬</w:t>
      </w:r>
    </w:p>
    <w:p>
      <w:pPr>
        <w:pStyle w:val="Heading2"/>
      </w:pPr>
      <w:r>
        <w:t>영양 정보</w:t>
      </w:r>
    </w:p>
    <w:p>
      <w:r>
        <w:t>중량(1인분): g</w:t>
      </w:r>
    </w:p>
    <w:p>
      <w:r>
        <w:t>열량: 129.8 kcal</w:t>
      </w:r>
    </w:p>
    <w:p>
      <w:r>
        <w:t>탄수화물: 16.5g</w:t>
      </w:r>
    </w:p>
    <w:p>
      <w:r>
        <w:t>단백질: 12.1g</w:t>
      </w:r>
    </w:p>
    <w:p>
      <w:r>
        <w:t>지방: 1.7g</w:t>
      </w:r>
    </w:p>
    <w:p>
      <w:r>
        <w:t>나트륨: 244.8mg</w:t>
      </w:r>
    </w:p>
    <w:p>
      <w:pPr>
        <w:pStyle w:val="Heading2"/>
      </w:pPr>
      <w:r>
        <w:t>재료 정보</w:t>
      </w:r>
    </w:p>
    <w:p>
      <w:r>
        <w:t>주꾸미(120g), 밀가루(10g), 식초(10g)</w:t>
        <w:br/>
        <w:t>양상추(30g), 미나리(30g), 홍고추(10g), 피망(20g)</w:t>
        <w:br/>
        <w:t>- 소스 : 배(40g), 무(20g), 와사비(5g), 설탕(20g)</w:t>
        <w:br/>
        <w:t>다진 마늘(20g), 식초(10g), 소금(0.5g)</w:t>
      </w:r>
    </w:p>
    <w:p>
      <w:pPr>
        <w:pStyle w:val="Heading2"/>
      </w:pPr>
      <w:r>
        <w:t>조리 방법</w:t>
      </w:r>
    </w:p>
    <w:p>
      <w:r>
        <w:t>단계 1: 1. 끓는 물에 식초 한 방울을 떨어 뜨려</w:t>
        <w:br/>
        <w:t>주꾸미를 데쳐 한김 식혀 먹기 좋게</w:t>
        <w:br/>
        <w:t>썰어놓는다.</w:t>
      </w:r>
    </w:p>
    <w:p>
      <w:r>
        <w:t>이미지: http://www.foodsafetykorea.go.kr/uploadimg/cook/20_00540_1.png</w:t>
      </w:r>
    </w:p>
    <w:p>
      <w:r>
        <w:t>단계 2: 2. 끓는 물에 식초 한 방울을 떨어 뜨려</w:t>
        <w:br/>
        <w:t>주꾸미를 데쳐 한김 식혀먹기 좋게</w:t>
        <w:br/>
        <w:t>썰어놓는다.</w:t>
      </w:r>
    </w:p>
    <w:p>
      <w:r>
        <w:t>이미지: http://www.foodsafetykorea.go.kr/uploadimg/cook/20_00540_2.png</w:t>
      </w:r>
    </w:p>
    <w:p>
      <w:r>
        <w:t>단계 3: 3. 양상추는 손으로 뜯어, 찬물에 담그어</w:t>
        <w:br/>
        <w:t>놓는다.</w:t>
      </w:r>
    </w:p>
    <w:p>
      <w:r>
        <w:t>이미지: http://www.foodsafetykorea.go.kr/uploadimg/cook/20_00540_3.png</w:t>
      </w:r>
    </w:p>
    <w:p>
      <w:r>
        <w:t>단계 4: 4. 미나리는 약 4cm 길이로 썰고, 홍고추는</w:t>
        <w:br/>
        <w:t>어슷 썰어 씨를 살짝 제거하고 피망은</w:t>
        <w:br/>
        <w:t>씨를 제거하고 미나리와 비슷한 길이로</w:t>
        <w:br/>
        <w:t>썰어놓는다.</w:t>
      </w:r>
    </w:p>
    <w:p>
      <w:r>
        <w:t>이미지: http://www.foodsafetykorea.go.kr/uploadimg/cook/20_00540_4.png</w:t>
      </w:r>
    </w:p>
    <w:p>
      <w:r>
        <w:t>단계 5: 5. 강판에 곱게 간 배즙과 무즙에 와사비,</w:t>
        <w:br/>
        <w:t>설탕, 다진마늘, 식초, 소금을 넣어</w:t>
        <w:br/>
        <w:t>샐러드소스를 만든다.</w:t>
      </w:r>
    </w:p>
    <w:p>
      <w:r>
        <w:t>이미지: http://www.foodsafetykorea.go.kr/uploadimg/cook/20_00540_5.png</w:t>
      </w:r>
    </w:p>
    <w:p>
      <w:r>
        <w:t>단계 6: 6. 만들어 놓은 샐러드소스와 함께 썰어</w:t>
        <w:br/>
        <w:t>놓은 주꾸미(②)와 채소(③, ④)를 넣어</w:t>
        <w:br/>
        <w:t>먹기 직전에 버무려 완성한다.</w:t>
      </w:r>
    </w:p>
    <w:p>
      <w:r>
        <w:t>이미지: http://www.foodsafetykorea.go.kr/uploadimg/cook/20_00540_6.png</w:t>
      </w:r>
    </w:p>
    <w:p>
      <w:pPr>
        <w:pStyle w:val="Heading2"/>
      </w:pPr>
      <w:r>
        <w:t>기타 정보</w:t>
      </w:r>
    </w:p>
    <w:p>
      <w:r>
        <w:t xml:space="preserve">해시태그: </w:t>
      </w:r>
    </w:p>
    <w:p>
      <w:r>
        <w:t>변경일자: None</w:t>
      </w:r>
    </w:p>
    <w:p>
      <w:r>
        <w:br w:type="page"/>
      </w:r>
    </w:p>
    <w:p>
      <w:pPr>
        <w:pStyle w:val="Heading1"/>
      </w:pPr>
      <w:r>
        <w:t>닭가슴살현미스테이크</w:t>
      </w:r>
    </w:p>
    <w:p>
      <w:pPr>
        <w:pStyle w:val="Heading2"/>
      </w:pPr>
      <w:r>
        <w:t>기본 정보</w:t>
      </w:r>
    </w:p>
    <w:p>
      <w:r>
        <w:t>일련번호: 541</w:t>
      </w:r>
    </w:p>
    <w:p>
      <w:r>
        <w:t>조리방법: 튀기기</w:t>
      </w:r>
    </w:p>
    <w:p>
      <w:r>
        <w:t>요리종류: 반찬</w:t>
      </w:r>
    </w:p>
    <w:p>
      <w:pPr>
        <w:pStyle w:val="Heading2"/>
      </w:pPr>
      <w:r>
        <w:t>영양 정보</w:t>
      </w:r>
    </w:p>
    <w:p>
      <w:r>
        <w:t>중량(1인분): g</w:t>
      </w:r>
    </w:p>
    <w:p>
      <w:r>
        <w:t>열량: 400 kcal</w:t>
      </w:r>
    </w:p>
    <w:p>
      <w:r>
        <w:t>탄수화물: 33.2g</w:t>
      </w:r>
    </w:p>
    <w:p>
      <w:r>
        <w:t>단백질: 34.8g</w:t>
      </w:r>
    </w:p>
    <w:p>
      <w:r>
        <w:t>지방: 14.2g</w:t>
      </w:r>
    </w:p>
    <w:p>
      <w:r>
        <w:t>나트륨: 194.3mg</w:t>
      </w:r>
    </w:p>
    <w:p>
      <w:pPr>
        <w:pStyle w:val="Heading2"/>
      </w:pPr>
      <w:r>
        <w:t>재료 정보</w:t>
      </w:r>
    </w:p>
    <w:p>
      <w:r>
        <w:t>닭가슴살(150g), 정종(10g), 카레가루(20g)</w:t>
        <w:br/>
        <w:t>현미쌀(50g), 튀김기름(200g)</w:t>
        <w:br/>
        <w:t>- 소스 : 토마토소스(50g), 생크림(20g)</w:t>
        <w:br/>
        <w:t>- 곁들임채소 : 적양배추(20g), 양배추(20g)</w:t>
      </w:r>
    </w:p>
    <w:p>
      <w:pPr>
        <w:pStyle w:val="Heading2"/>
      </w:pPr>
      <w:r>
        <w:t>조리 방법</w:t>
      </w:r>
    </w:p>
    <w:p>
      <w:r>
        <w:t>단계 1: 1. 닭가슴살에 칼을 1/3 쯤 넣고 양쪽으로</w:t>
        <w:br/>
        <w:t>포를 뜨고, 정종을 살짝 발라놓는다.</w:t>
      </w:r>
    </w:p>
    <w:p>
      <w:r>
        <w:t>이미지: http://www.foodsafetykorea.go.kr/uploadimg/cook/20_00541_1.png</w:t>
      </w:r>
    </w:p>
    <w:p>
      <w:r>
        <w:t>단계 2: 2. 포뜬 닭가슴살 위에 카레가루를 솔솔</w:t>
        <w:br/>
        <w:t>뿌려 숙성을 시킨다.</w:t>
      </w:r>
    </w:p>
    <w:p>
      <w:r>
        <w:t>이미지: http://www.foodsafetykorea.go.kr/uploadimg/cook/20_00541_2.png</w:t>
      </w:r>
    </w:p>
    <w:p>
      <w:r>
        <w:t>단계 3: 3. 현미쌀은 물에 충분히 불려, 물기를</w:t>
        <w:br/>
        <w:t>빼 놓고, 양배추와 적 양배추는 곱게</w:t>
        <w:br/>
        <w:t>채를 썰어 각각 찬물에 담그어 싱싱</w:t>
        <w:br/>
        <w:t>해 지면 건져 물기를 빼놓는다.</w:t>
      </w:r>
    </w:p>
    <w:p>
      <w:r>
        <w:t>이미지: http://www.foodsafetykorea.go.kr/uploadimg/cook/20_00541_3.png</w:t>
      </w:r>
    </w:p>
    <w:p>
      <w:r>
        <w:t>단계 4: 4. 냄비에 토마토소스를 끓이다가</w:t>
        <w:br/>
        <w:t>생크림을 넣고 살짝 한 번 더</w:t>
        <w:br/>
        <w:t>끓여놓는다.</w:t>
      </w:r>
    </w:p>
    <w:p>
      <w:r>
        <w:t>이미지: http://www.foodsafetykorea.go.kr/uploadimg/cook/20_00541_4.png</w:t>
      </w:r>
    </w:p>
    <w:p>
      <w:r>
        <w:t>단계 5: 5. 튀김기름에 온도가 약 170℃ 정도가</w:t>
        <w:br/>
        <w:t>되면, 불려 놓은 현미쌀의 물기를</w:t>
        <w:br/>
        <w:t>제거한 뒤 튀겨 기름을 제거해 놓는다.</w:t>
      </w:r>
    </w:p>
    <w:p>
      <w:r>
        <w:t>이미지: http://www.foodsafetykorea.go.kr/uploadimg/cook/20_00541_5.png</w:t>
      </w:r>
    </w:p>
    <w:p>
      <w:r>
        <w:t>단계 6: 6. 숙성된 닭가슴살(①)에 튀긴 현미쌀</w:t>
        <w:br/>
        <w:t>(⑤)을 앞뒤로 골고루 바르고 다시</w:t>
        <w:br/>
        <w:t>170℃ 온도의 튀김 기름에 약 3~5분</w:t>
        <w:br/>
        <w:t>정도 튀겨내고, 양배추와 적채를 깔고</w:t>
        <w:br/>
        <w:t>그 위에 튀겨진 닭가슴살을 올리고,</w:t>
        <w:br/>
        <w:t>토마토소스를 뿌려 완성한다.</w:t>
      </w:r>
    </w:p>
    <w:p>
      <w:r>
        <w:t>이미지: http://www.foodsafetykorea.go.kr/uploadimg/cook/20_00541_6.png</w:t>
      </w:r>
    </w:p>
    <w:p>
      <w:pPr>
        <w:pStyle w:val="Heading2"/>
      </w:pPr>
      <w:r>
        <w:t>기타 정보</w:t>
      </w:r>
    </w:p>
    <w:p>
      <w:r>
        <w:t>해시태그: 닭가슴살</w:t>
      </w:r>
    </w:p>
    <w:p>
      <w:r>
        <w:t>변경일자: None</w:t>
      </w:r>
    </w:p>
    <w:p>
      <w:r>
        <w:br w:type="page"/>
      </w:r>
    </w:p>
    <w:p>
      <w:pPr>
        <w:pStyle w:val="Heading1"/>
      </w:pPr>
      <w:r>
        <w:t>삼겹선</w:t>
      </w:r>
    </w:p>
    <w:p>
      <w:pPr>
        <w:pStyle w:val="Heading2"/>
      </w:pPr>
      <w:r>
        <w:t>기본 정보</w:t>
      </w:r>
    </w:p>
    <w:p>
      <w:r>
        <w:t>일련번호: 542</w:t>
      </w:r>
    </w:p>
    <w:p>
      <w:r>
        <w:t>조리방법: 굽기</w:t>
      </w:r>
    </w:p>
    <w:p>
      <w:r>
        <w:t>요리종류: 반찬</w:t>
      </w:r>
    </w:p>
    <w:p>
      <w:pPr>
        <w:pStyle w:val="Heading2"/>
      </w:pPr>
      <w:r>
        <w:t>영양 정보</w:t>
      </w:r>
    </w:p>
    <w:p>
      <w:r>
        <w:t>중량(1인분): g</w:t>
      </w:r>
    </w:p>
    <w:p>
      <w:r>
        <w:t>열량: 623.9 kcal</w:t>
      </w:r>
    </w:p>
    <w:p>
      <w:r>
        <w:t>탄수화물: 25.9g</w:t>
      </w:r>
    </w:p>
    <w:p>
      <w:r>
        <w:t>단백질: 24.2g</w:t>
      </w:r>
    </w:p>
    <w:p>
      <w:r>
        <w:t>지방: 47.1g</w:t>
      </w:r>
    </w:p>
    <w:p>
      <w:r>
        <w:t>나트륨: 182.7mg</w:t>
      </w:r>
    </w:p>
    <w:p>
      <w:pPr>
        <w:pStyle w:val="Heading2"/>
      </w:pPr>
      <w:r>
        <w:t>재료 정보</w:t>
      </w:r>
    </w:p>
    <w:p>
      <w:r>
        <w:t>삼겹살(100g), 정종(20g), 소금(0.5g), 후춧가루(0.05g)</w:t>
        <w:br/>
        <w:t>생강즙(10g), 조(20g), 쌀(50g), 양파(30g), 파프리카(30g)</w:t>
        <w:br/>
        <w:t>당근(20g), 새송이버섯(20g), 표고버섯(20g), 깻잎(5g), 파(10g)</w:t>
        <w:br/>
        <w:t>- 소스 : 설탕(20g), 식초(10g), 레몬(10g), 소금(0.5g)</w:t>
        <w:br/>
        <w:t>고춧가루(10g), 매실액(20g)</w:t>
      </w:r>
    </w:p>
    <w:p>
      <w:pPr>
        <w:pStyle w:val="Heading2"/>
      </w:pPr>
      <w:r>
        <w:t>조리 방법</w:t>
      </w:r>
    </w:p>
    <w:p>
      <w:r>
        <w:t>단계 1: 1. 삼겹살에 소금, 후춧가루, 생강즙,</w:t>
        <w:br/>
        <w:t>정종을 넣고 약 30분 정도 숙성을 시킨다.</w:t>
      </w:r>
    </w:p>
    <w:p>
      <w:r>
        <w:t>이미지: http://www.foodsafetykorea.go.kr/uploadimg/cook/20_00542_1.png</w:t>
      </w:r>
    </w:p>
    <w:p>
      <w:r>
        <w:t>단계 2: 2. 조와 쌀은 물에 약 30분 정도 불려 밥을</w:t>
        <w:br/>
        <w:t>짓고, 밥이 다 익으면, 뚜껑을 열어 주걱</w:t>
        <w:br/>
        <w:t>으로 골고루 섞어 한 김을 빼 놓는다.</w:t>
      </w:r>
    </w:p>
    <w:p>
      <w:r>
        <w:t>이미지: http://www.foodsafetykorea.go.kr/uploadimg/cook/20_00542_2.png</w:t>
      </w:r>
    </w:p>
    <w:p>
      <w:r>
        <w:t>단계 3: 3. 파는 길게 채를 썰어 물에 담그어 파채가</w:t>
        <w:br/>
        <w:t>둥글게 말리도록 한다.</w:t>
      </w:r>
    </w:p>
    <w:p>
      <w:r>
        <w:t>이미지: http://www.foodsafetykorea.go.kr/uploadimg/cook/20_00542_3.png</w:t>
      </w:r>
    </w:p>
    <w:p>
      <w:r>
        <w:t>단계 4: 4. 설탕과 식초, 레몬, 소금, 고춧가루,</w:t>
        <w:br/>
        <w:t>매실액을 골고루 섞어 소스를 만들어</w:t>
        <w:br/>
        <w:t>놓는다.</w:t>
      </w:r>
    </w:p>
    <w:p>
      <w:r>
        <w:t>이미지: http://www.foodsafetykorea.go.kr/uploadimg/cook/20_00542_4.png</w:t>
      </w:r>
    </w:p>
    <w:p>
      <w:r>
        <w:t>단계 5: 5. 파프리카는 속을 제거하고 양파,</w:t>
        <w:br/>
        <w:t>당근, 파프리카를 양파와 같은 길이로</w:t>
        <w:br/>
        <w:t>채를 썰고, 새송이와 표고버섯은 살짝</w:t>
        <w:br/>
        <w:t>데쳐 채를 썰고, 깻잎도 채를 썰어</w:t>
        <w:br/>
        <w:t>놓는다.</w:t>
      </w:r>
    </w:p>
    <w:p>
      <w:r>
        <w:t>이미지: http://www.foodsafetykorea.go.kr/uploadimg/cook/20_00542_5.png</w:t>
      </w:r>
    </w:p>
    <w:p>
      <w:r>
        <w:t>단계 6: 6. 파프리카는 속을 제거하고 양파, 당근,</w:t>
        <w:br/>
        <w:t>파프리카를 양파와 같은 길이로 채를</w:t>
        <w:br/>
        <w:t>썰고, 새송이와 표고버섯은 살짝 데쳐</w:t>
        <w:br/>
        <w:t>채를 썰고, 깻잎도 채를 썰어 놓는다.</w:t>
      </w:r>
    </w:p>
    <w:p>
      <w:r>
        <w:t>이미지: http://www.foodsafetykorea.go.kr/uploadimg/cook/20_00542_6.png</w:t>
      </w:r>
    </w:p>
    <w:p>
      <w:pPr>
        <w:pStyle w:val="Heading2"/>
      </w:pPr>
      <w:r>
        <w:t>기타 정보</w:t>
      </w:r>
    </w:p>
    <w:p>
      <w:r>
        <w:t>해시태그: 삼겹살</w:t>
      </w:r>
    </w:p>
    <w:p>
      <w:r>
        <w:t>변경일자: None</w:t>
      </w:r>
    </w:p>
    <w:p>
      <w:r>
        <w:br w:type="page"/>
      </w:r>
    </w:p>
    <w:p>
      <w:pPr>
        <w:pStyle w:val="Heading1"/>
      </w:pPr>
      <w:r>
        <w:t>미니버섯탕수</w:t>
      </w:r>
    </w:p>
    <w:p>
      <w:pPr>
        <w:pStyle w:val="Heading2"/>
      </w:pPr>
      <w:r>
        <w:t>기본 정보</w:t>
      </w:r>
    </w:p>
    <w:p>
      <w:r>
        <w:t>일련번호: 543</w:t>
      </w:r>
    </w:p>
    <w:p>
      <w:r>
        <w:t>조리방법: 튀기기</w:t>
      </w:r>
    </w:p>
    <w:p>
      <w:r>
        <w:t>요리종류: 반찬</w:t>
      </w:r>
    </w:p>
    <w:p>
      <w:pPr>
        <w:pStyle w:val="Heading2"/>
      </w:pPr>
      <w:r>
        <w:t>영양 정보</w:t>
      </w:r>
    </w:p>
    <w:p>
      <w:r>
        <w:t>중량(1인분): g</w:t>
      </w:r>
    </w:p>
    <w:p>
      <w:r>
        <w:t>열량: 269 kcal</w:t>
      </w:r>
    </w:p>
    <w:p>
      <w:r>
        <w:t>탄수화물: 32.6g</w:t>
      </w:r>
    </w:p>
    <w:p>
      <w:r>
        <w:t>단백질: 6.9g</w:t>
      </w:r>
    </w:p>
    <w:p>
      <w:r>
        <w:t>지방: 15.3g</w:t>
      </w:r>
    </w:p>
    <w:p>
      <w:r>
        <w:t>나트륨: 242.7mg</w:t>
      </w:r>
    </w:p>
    <w:p>
      <w:pPr>
        <w:pStyle w:val="Heading2"/>
      </w:pPr>
      <w:r>
        <w:t>재료 정보</w:t>
      </w:r>
    </w:p>
    <w:p>
      <w:r>
        <w:t>미니버섯(120g), 소금(0.3g), 녹말가루(50g)</w:t>
        <w:br/>
        <w:t>달걀흰자(30g), 튀김기름(300g)</w:t>
        <w:br/>
        <w:t>- 소스 : 저염간장(30g), 홍초(20g), 설탕(20g)</w:t>
        <w:br/>
        <w:t>브로컬리(20g), 오이(20g), 당근(20g)</w:t>
        <w:br/>
        <w:t>홍파프리카(20g), 노란파프리카(20g)</w:t>
        <w:br/>
        <w:t>물녹말(녹말가루 10g, 물 10g)</w:t>
      </w:r>
    </w:p>
    <w:p>
      <w:pPr>
        <w:pStyle w:val="Heading2"/>
      </w:pPr>
      <w:r>
        <w:t>조리 방법</w:t>
      </w:r>
    </w:p>
    <w:p>
      <w:r>
        <w:t>단계 1: 1. 미니버섯을 깨끗이 씻어 소금을 살짝</w:t>
        <w:br/>
        <w:t>뿌려 놓는다.</w:t>
      </w:r>
    </w:p>
    <w:p>
      <w:r>
        <w:t>이미지: http://www.foodsafetykorea.go.kr/uploadimg/cook/20_00543_1.png</w:t>
      </w:r>
    </w:p>
    <w:p>
      <w:r>
        <w:t>단계 2: 2. 녹말가루에 물을 반쯤 넣고, 가만히</w:t>
        <w:br/>
        <w:t>가라앉혀 윗물은 따라 버리고, 딱딱한</w:t>
        <w:br/>
        <w:t>된녹말을 만들어 놓는다.</w:t>
      </w:r>
    </w:p>
    <w:p>
      <w:r>
        <w:t>이미지: http://www.foodsafetykorea.go.kr/uploadimg/cook/20_00543_2.png</w:t>
      </w:r>
    </w:p>
    <w:p>
      <w:r>
        <w:t>단계 3: 3. 브로컬리는 끓는 물에 데쳐 작게 썰고,</w:t>
        <w:br/>
        <w:t>오이는 반달로 썰고, 당근은 은행잎</w:t>
        <w:br/>
        <w:t>모양으로 썰어 준비하고, 파프리카는</w:t>
        <w:br/>
        <w:t>속씨를 제거하고, 삼각지게 썰어 준비</w:t>
        <w:br/>
        <w:t>한다.</w:t>
      </w:r>
    </w:p>
    <w:p>
      <w:r>
        <w:t>이미지: http://www.foodsafetykorea.go.kr/uploadimg/cook/20_00543_3.png</w:t>
      </w:r>
    </w:p>
    <w:p>
      <w:r>
        <w:t>단계 4: 4. 간장과 홍초, 설탕을 넣어 골고루 섞어</w:t>
        <w:br/>
        <w:t>탕수육소스를 만들어 놓는다.</w:t>
      </w:r>
    </w:p>
    <w:p>
      <w:r>
        <w:t>이미지: http://www.foodsafetykorea.go.kr/uploadimg/cook/20_00543_4.png</w:t>
      </w:r>
    </w:p>
    <w:p>
      <w:r>
        <w:t>단계 5: 5. 소금을 뿌려 놓은 미니 버섯에 만들어</w:t>
        <w:br/>
        <w:t>놓은 된 녹말과 달걀흰자를 넣어 골고</w:t>
        <w:br/>
        <w:t>루 섞는다.</w:t>
      </w:r>
    </w:p>
    <w:p>
      <w:r>
        <w:t>이미지: http://www.foodsafetykorea.go.kr/uploadimg/cook/20_00543_5.png</w:t>
      </w:r>
    </w:p>
    <w:p>
      <w:r>
        <w:t>단계 6: 6. 튀김 기름의 온도가 170~180℃가</w:t>
        <w:br/>
        <w:t>되면, 녹말 입힌 미니버섯을 바삭 하게</w:t>
        <w:br/>
        <w:t>튀겨 주고, 다시 팬에 만들어 놓은</w:t>
        <w:br/>
        <w:t>탕수육소스를 바글바글 끓이다가,</w:t>
        <w:br/>
        <w:t>썰어 놓은 채소를 넣고 살짝 익힌 후,</w:t>
        <w:br/>
        <w:t>물녹말을 한 숟가락 정도 넣어 끓인 후</w:t>
        <w:br/>
        <w:t>튀겨진 미니버섯 위에 올려 완성해 준다.</w:t>
      </w:r>
    </w:p>
    <w:p>
      <w:r>
        <w:t>이미지: http://www.foodsafetykorea.go.kr/uploadimg/cook/20_00543_6.png</w:t>
      </w:r>
    </w:p>
    <w:p>
      <w:pPr>
        <w:pStyle w:val="Heading2"/>
      </w:pPr>
      <w:r>
        <w:t>기타 정보</w:t>
      </w:r>
    </w:p>
    <w:p>
      <w:r>
        <w:t>해시태그: 저염간장</w:t>
      </w:r>
    </w:p>
    <w:p>
      <w:r>
        <w:t>변경일자: None</w:t>
      </w:r>
    </w:p>
    <w:p>
      <w:r>
        <w:br w:type="page"/>
      </w:r>
    </w:p>
    <w:p>
      <w:pPr>
        <w:pStyle w:val="Heading1"/>
      </w:pPr>
      <w:r>
        <w:t>연어오븐구이</w:t>
      </w:r>
    </w:p>
    <w:p>
      <w:pPr>
        <w:pStyle w:val="Heading2"/>
      </w:pPr>
      <w:r>
        <w:t>기본 정보</w:t>
      </w:r>
    </w:p>
    <w:p>
      <w:r>
        <w:t>일련번호: 571</w:t>
      </w:r>
    </w:p>
    <w:p>
      <w:r>
        <w:t>조리방법: 볶기</w:t>
      </w:r>
    </w:p>
    <w:p>
      <w:r>
        <w:t>요리종류: 일품</w:t>
      </w:r>
    </w:p>
    <w:p>
      <w:pPr>
        <w:pStyle w:val="Heading2"/>
      </w:pPr>
      <w:r>
        <w:t>영양 정보</w:t>
      </w:r>
    </w:p>
    <w:p>
      <w:r>
        <w:t>중량(1인분): g</w:t>
      </w:r>
    </w:p>
    <w:p>
      <w:r>
        <w:t>열량: 285.9 kcal</w:t>
      </w:r>
    </w:p>
    <w:p>
      <w:r>
        <w:t>탄수화물: 8.1g</w:t>
      </w:r>
    </w:p>
    <w:p>
      <w:r>
        <w:t>단백질: 28.7g</w:t>
      </w:r>
    </w:p>
    <w:p>
      <w:r>
        <w:t>지방: 15.4g</w:t>
      </w:r>
    </w:p>
    <w:p>
      <w:r>
        <w:t>나트륨: 222.1mg</w:t>
      </w:r>
    </w:p>
    <w:p>
      <w:pPr>
        <w:pStyle w:val="Heading2"/>
      </w:pPr>
      <w:r>
        <w:t>재료 정보</w:t>
      </w:r>
    </w:p>
    <w:p>
      <w:r>
        <w:t>연어(150g), 양파(50g), 토마토(100g), 파프리카(50g),</w:t>
        <w:br/>
        <w:t>당근(30g), 마늘(20g), 청피망(30g), 레몬(1/4개), 소금(0.3g),</w:t>
        <w:br/>
        <w:t>후춧가루(0.01g), 생크림(20g), 화이트크림(50g), 버터(20g)</w:t>
      </w:r>
    </w:p>
    <w:p>
      <w:pPr>
        <w:pStyle w:val="Heading2"/>
      </w:pPr>
      <w:r>
        <w:t>조리 방법</w:t>
      </w:r>
    </w:p>
    <w:p>
      <w:r>
        <w:t>단계 1: 1. 연어는 소금, 후춧가루, 레몬으로</w:t>
        <w:br/>
        <w:t>마리네이드 한다.</w:t>
      </w:r>
    </w:p>
    <w:p>
      <w:r>
        <w:t>이미지: http://www.foodsafetykorea.go.kr/uploadimg/cook/20_00571_1.png</w:t>
      </w:r>
    </w:p>
    <w:p>
      <w:r>
        <w:t>단계 2: 2. 양파, 마늘은 입자있게 다진다.</w:t>
      </w:r>
    </w:p>
    <w:p>
      <w:r>
        <w:t>이미지: http://www.foodsafetykorea.go.kr/uploadimg/cook/20_00571_2.png</w:t>
      </w:r>
    </w:p>
    <w:p>
      <w:r>
        <w:t>단계 3: 3. 토마토는 씨를 제거하고 입자있게</w:t>
        <w:br/>
        <w:t>썰고, 파프리카, 피망은 채 썬 뒤</w:t>
        <w:br/>
        <w:t>볶는다.</w:t>
      </w:r>
    </w:p>
    <w:p>
      <w:r>
        <w:t>이미지: http://www.foodsafetykorea.go.kr/uploadimg/cook/20_00571_3.png</w:t>
      </w:r>
    </w:p>
    <w:p>
      <w:r>
        <w:t>단계 4: 4. 화이트크림, 생크림을 골고루 섞어</w:t>
        <w:br/>
        <w:t>크림소스를 만든다.</w:t>
      </w:r>
    </w:p>
    <w:p>
      <w:r>
        <w:t>이미지: http://www.foodsafetykorea.go.kr/uploadimg/cook/20_00571_4.png</w:t>
      </w:r>
    </w:p>
    <w:p>
      <w:r>
        <w:t>단계 5: 5. 팬에 버터를 넣고 양파, 마늘을 볶다가</w:t>
        <w:br/>
        <w:t>만들어 놓은 크림소스를 넣고 졸인다.</w:t>
      </w:r>
    </w:p>
    <w:p>
      <w:r>
        <w:t>이미지: http://www.foodsafetykorea.go.kr/uploadimg/cook/20_00571_5.png</w:t>
      </w:r>
    </w:p>
    <w:p>
      <w:r>
        <w:t>단계 6: 6. 접시에 볶은 야채를 담고, 200℃</w:t>
        <w:br/>
        <w:t>오븐에서 10분 정도 구운 연어를 담은</w:t>
        <w:br/>
        <w:t>뒤 크림소스를 올린다.</w:t>
      </w:r>
    </w:p>
    <w:p>
      <w:r>
        <w:t>이미지: http://www.foodsafetykorea.go.kr/uploadimg/cook/20_00571_6.png</w:t>
      </w:r>
    </w:p>
    <w:p>
      <w:pPr>
        <w:pStyle w:val="Heading2"/>
      </w:pPr>
      <w:r>
        <w:t>기타 정보</w:t>
      </w:r>
    </w:p>
    <w:p>
      <w:r>
        <w:t xml:space="preserve">해시태그: </w:t>
      </w:r>
    </w:p>
    <w:p>
      <w:r>
        <w:t>변경일자: None</w:t>
      </w:r>
    </w:p>
    <w:p>
      <w:r>
        <w:br w:type="page"/>
      </w:r>
    </w:p>
    <w:p>
      <w:pPr>
        <w:pStyle w:val="Heading1"/>
      </w:pPr>
      <w:r>
        <w:t>옥음밥</w:t>
      </w:r>
    </w:p>
    <w:p>
      <w:pPr>
        <w:pStyle w:val="Heading2"/>
      </w:pPr>
      <w:r>
        <w:t>기본 정보</w:t>
      </w:r>
    </w:p>
    <w:p>
      <w:r>
        <w:t>일련번호: 572</w:t>
      </w:r>
    </w:p>
    <w:p>
      <w:r>
        <w:t>조리방법: 볶기</w:t>
      </w:r>
    </w:p>
    <w:p>
      <w:r>
        <w:t>요리종류: 밥</w:t>
      </w:r>
    </w:p>
    <w:p>
      <w:pPr>
        <w:pStyle w:val="Heading2"/>
      </w:pPr>
      <w:r>
        <w:t>영양 정보</w:t>
      </w:r>
    </w:p>
    <w:p>
      <w:r>
        <w:t>중량(1인분): g</w:t>
      </w:r>
    </w:p>
    <w:p>
      <w:r>
        <w:t>열량: 381.2 kcal</w:t>
      </w:r>
    </w:p>
    <w:p>
      <w:r>
        <w:t>탄수화물: 75.9g</w:t>
      </w:r>
    </w:p>
    <w:p>
      <w:r>
        <w:t>단백질: 5.9g</w:t>
      </w:r>
    </w:p>
    <w:p>
      <w:r>
        <w:t>지방: 6g</w:t>
      </w:r>
    </w:p>
    <w:p>
      <w:r>
        <w:t>나트륨: 341.2mg</w:t>
      </w:r>
    </w:p>
    <w:p>
      <w:pPr>
        <w:pStyle w:val="Heading2"/>
      </w:pPr>
      <w:r>
        <w:t>재료 정보</w:t>
      </w:r>
    </w:p>
    <w:p>
      <w:r>
        <w:t>옥수수콘(200g), 애호박(1/3개), 당근(20g), 양파(30g),</w:t>
        <w:br/>
        <w:t>새송이버섯(1/2개), 마늘(10g), 라이스페이퍼(1장),</w:t>
        <w:br/>
        <w:t>저염간장(20g), 쌀(150g), 후춧가루(0.01g), 식용유(10g)</w:t>
      </w:r>
    </w:p>
    <w:p>
      <w:pPr>
        <w:pStyle w:val="Heading2"/>
      </w:pPr>
      <w:r>
        <w:t>조리 방법</w:t>
      </w:r>
    </w:p>
    <w:p>
      <w:r>
        <w:t>단계 1: 1. 쌀은 깨끗이 씻어 30분 이상 불려 밥을</w:t>
        <w:br/>
        <w:t>지어 식힌다.</w:t>
      </w:r>
    </w:p>
    <w:p>
      <w:r>
        <w:t>이미지: http://www.foodsafetykorea.go.kr/uploadimg/cook/20_00572_1.png</w:t>
      </w:r>
    </w:p>
    <w:p>
      <w:r>
        <w:t>단계 2: 2. 옥수수콘은 체에 걸러 물기를 뺀다.</w:t>
      </w:r>
    </w:p>
    <w:p>
      <w:r>
        <w:t>이미지: http://www.foodsafetykorea.go.kr/uploadimg/cook/20_00572_2.png</w:t>
      </w:r>
    </w:p>
    <w:p>
      <w:r>
        <w:t>단계 3: 3. 양파, 애호박, 당근, 양파 및</w:t>
        <w:br/>
        <w:t>새송이버섯은 옥수수콘 크기로 썰고</w:t>
        <w:br/>
        <w:t>마늘은 다진다.</w:t>
      </w:r>
    </w:p>
    <w:p>
      <w:r>
        <w:t>이미지: http://www.foodsafetykorea.go.kr/uploadimg/cook/20_00572_3.png</w:t>
      </w:r>
    </w:p>
    <w:p>
      <w:r>
        <w:t>단계 4: 4. 팬에 기름을 두르고 야채를 먼저</w:t>
        <w:br/>
        <w:t>볶는다.</w:t>
      </w:r>
    </w:p>
    <w:p>
      <w:r>
        <w:t>이미지: http://www.foodsafetykorea.go.kr/uploadimg/cook/20_00572_4.png</w:t>
      </w:r>
    </w:p>
    <w:p>
      <w:r>
        <w:t>단계 5: 5. 볶은 야채에 식혀놓은 밥을 넣고</w:t>
        <w:br/>
        <w:t>볶다가 저염간장, 후춧가루로 간을</w:t>
        <w:br/>
        <w:t>하고 옥수수콘을 넣고 살짝 볶는다.</w:t>
      </w:r>
    </w:p>
    <w:p>
      <w:r>
        <w:t>이미지: http://www.foodsafetykorea.go.kr/uploadimg/cook/20_00572_5.png</w:t>
      </w:r>
    </w:p>
    <w:p>
      <w:r>
        <w:t>단계 6: 6. 팬에 기름을 자작하게 넣고,</w:t>
        <w:br/>
        <w:t>라이스페이퍼를 둥글게 넣고 튀겨</w:t>
        <w:br/>
        <w:t>그릇에 담은 뒤 볶음밥을 담는다</w:t>
      </w:r>
    </w:p>
    <w:p>
      <w:r>
        <w:t>이미지: http://www.foodsafetykorea.go.kr/uploadimg/cook/20_00572_6.png</w:t>
      </w:r>
    </w:p>
    <w:p>
      <w:pPr>
        <w:pStyle w:val="Heading2"/>
      </w:pPr>
      <w:r>
        <w:t>기타 정보</w:t>
      </w:r>
    </w:p>
    <w:p>
      <w:r>
        <w:t>해시태그: 저염간장</w:t>
      </w:r>
    </w:p>
    <w:p>
      <w:r>
        <w:t>변경일자: None</w:t>
      </w:r>
    </w:p>
    <w:p>
      <w:r>
        <w:br w:type="page"/>
      </w:r>
    </w:p>
    <w:p>
      <w:pPr>
        <w:pStyle w:val="Heading1"/>
      </w:pPr>
      <w:r>
        <w:t>와사비 연어초밥</w:t>
      </w:r>
    </w:p>
    <w:p>
      <w:pPr>
        <w:pStyle w:val="Heading2"/>
      </w:pPr>
      <w:r>
        <w:t>기본 정보</w:t>
      </w:r>
    </w:p>
    <w:p>
      <w:r>
        <w:t>일련번호: 573</w:t>
      </w:r>
    </w:p>
    <w:p>
      <w:r>
        <w:t>조리방법: 기타</w:t>
      </w:r>
    </w:p>
    <w:p>
      <w:r>
        <w:t>요리종류: 밥</w:t>
      </w:r>
    </w:p>
    <w:p>
      <w:pPr>
        <w:pStyle w:val="Heading2"/>
      </w:pPr>
      <w:r>
        <w:t>영양 정보</w:t>
      </w:r>
    </w:p>
    <w:p>
      <w:r>
        <w:t>중량(1인분): g</w:t>
      </w:r>
    </w:p>
    <w:p>
      <w:r>
        <w:t>열량: 417.6 kcal</w:t>
      </w:r>
    </w:p>
    <w:p>
      <w:r>
        <w:t>탄수화물: 70g</w:t>
      </w:r>
    </w:p>
    <w:p>
      <w:r>
        <w:t>단백질: 18.8g</w:t>
      </w:r>
    </w:p>
    <w:p>
      <w:r>
        <w:t>지방: 6.9g</w:t>
      </w:r>
    </w:p>
    <w:p>
      <w:r>
        <w:t>나트륨: 76mg</w:t>
      </w:r>
    </w:p>
    <w:p>
      <w:pPr>
        <w:pStyle w:val="Heading2"/>
      </w:pPr>
      <w:r>
        <w:t>재료 정보</w:t>
      </w:r>
    </w:p>
    <w:p>
      <w:r>
        <w:t>연어(100g), 쌀(150g), 당근(20g), 표고버섯(3장),</w:t>
        <w:br/>
        <w:t>겨자가루(10g), 새싹(10g), 파슬리(5g), 식초(10g), 설탕(20g),</w:t>
        <w:br/>
        <w:t>소금(0.2g)</w:t>
      </w:r>
    </w:p>
    <w:p>
      <w:pPr>
        <w:pStyle w:val="Heading2"/>
      </w:pPr>
      <w:r>
        <w:t>조리 방법</w:t>
      </w:r>
    </w:p>
    <w:p>
      <w:r>
        <w:t>단계 1: 1. 연어는 끝을 뾰족하게 살려</w:t>
        <w:br/>
        <w:t>슬라이스한다.</w:t>
      </w:r>
    </w:p>
    <w:p>
      <w:r>
        <w:t>이미지: http://www.foodsafetykorea.go.kr/uploadimg/cook/20_00573_1.png</w:t>
      </w:r>
    </w:p>
    <w:p>
      <w:r>
        <w:t>단계 2: 2. 쌀은 깨끗이 씻어 30분 이상 불려 밥을</w:t>
        <w:br/>
        <w:t>지어 식힌다.</w:t>
      </w:r>
    </w:p>
    <w:p>
      <w:r>
        <w:t>이미지: http://www.foodsafetykorea.go.kr/uploadimg/cook/20_00573_2.png</w:t>
      </w:r>
    </w:p>
    <w:p>
      <w:r>
        <w:t>단계 3: 3. 냄비에 식초, 설탕, 소금 약간과 물을</w:t>
        <w:br/>
        <w:t>동량으로 넣고 끓인 뒤 식혀 촛물을</w:t>
        <w:br/>
        <w:t>만들어 밥에 넣고 골고루 섞는다.</w:t>
      </w:r>
    </w:p>
    <w:p>
      <w:r>
        <w:t>이미지: http://www.foodsafetykorea.go.kr/uploadimg/cook/20_00573_3.png</w:t>
      </w:r>
    </w:p>
    <w:p>
      <w:r>
        <w:t>단계 4: 4. 당근과 표고버섯은 입자있게 다져 살짝</w:t>
        <w:br/>
        <w:t>볶아 식혀놓은 초밥에 넣고 잘</w:t>
        <w:br/>
        <w:t>섞어준다.</w:t>
      </w:r>
    </w:p>
    <w:p>
      <w:r>
        <w:t>이미지: http://www.foodsafetykorea.go.kr/uploadimg/cook/20_00573_4.png</w:t>
      </w:r>
    </w:p>
    <w:p>
      <w:r>
        <w:t>단계 5: 5. 와사비 가루에 30℃정도의 물을 넣고</w:t>
        <w:br/>
        <w:t>섞은 뒤 발효 시키고, 초밥 형태를</w:t>
        <w:br/>
        <w:t>만들어 그 위에 와사비를 바르고</w:t>
        <w:br/>
        <w:t>연어를 올린 후 접시에 담는다</w:t>
      </w:r>
    </w:p>
    <w:p>
      <w:r>
        <w:t>이미지: http://www.foodsafetykorea.go.kr/uploadimg/cook/20_00573_5.png</w:t>
      </w:r>
    </w:p>
    <w:p>
      <w:r>
        <w:t>단계 6: 6. 새싹과 파슬리는 찬물에 담았다 건져</w:t>
        <w:br/>
        <w:t>물기를 빼고, 연어 초밥 옆에 올린다.</w:t>
      </w:r>
    </w:p>
    <w:p>
      <w:r>
        <w:t>이미지: http://www.foodsafetykorea.go.kr/uploadimg/cook/20_00573_6.png</w:t>
      </w:r>
    </w:p>
    <w:p>
      <w:pPr>
        <w:pStyle w:val="Heading2"/>
      </w:pPr>
      <w:r>
        <w:t>기타 정보</w:t>
      </w:r>
    </w:p>
    <w:p>
      <w:r>
        <w:t xml:space="preserve">해시태그: </w:t>
      </w:r>
    </w:p>
    <w:p>
      <w:r>
        <w:t>변경일자: None</w:t>
      </w:r>
    </w:p>
    <w:p>
      <w:r>
        <w:br w:type="page"/>
      </w:r>
    </w:p>
    <w:p>
      <w:pPr>
        <w:pStyle w:val="Heading1"/>
      </w:pPr>
      <w:r>
        <w:t>원소병</w:t>
      </w:r>
    </w:p>
    <w:p>
      <w:pPr>
        <w:pStyle w:val="Heading2"/>
      </w:pPr>
      <w:r>
        <w:t>기본 정보</w:t>
      </w:r>
    </w:p>
    <w:p>
      <w:r>
        <w:t>일련번호: 574</w:t>
      </w:r>
    </w:p>
    <w:p>
      <w:r>
        <w:t>조리방법: 끓이기</w:t>
      </w:r>
    </w:p>
    <w:p>
      <w:r>
        <w:t>요리종류: 후식</w:t>
      </w:r>
    </w:p>
    <w:p>
      <w:pPr>
        <w:pStyle w:val="Heading2"/>
      </w:pPr>
      <w:r>
        <w:t>영양 정보</w:t>
      </w:r>
    </w:p>
    <w:p>
      <w:r>
        <w:t>중량(1인분): g</w:t>
      </w:r>
    </w:p>
    <w:p>
      <w:r>
        <w:t>열량: 320.6 kcal</w:t>
      </w:r>
    </w:p>
    <w:p>
      <w:r>
        <w:t>탄수화물: 73g</w:t>
      </w:r>
    </w:p>
    <w:p>
      <w:r>
        <w:t>단백질: 6.1g</w:t>
      </w:r>
    </w:p>
    <w:p>
      <w:r>
        <w:t>지방: 0.5g</w:t>
      </w:r>
    </w:p>
    <w:p>
      <w:r>
        <w:t>나트륨: 47.2mg</w:t>
      </w:r>
    </w:p>
    <w:p>
      <w:pPr>
        <w:pStyle w:val="Heading2"/>
      </w:pPr>
      <w:r>
        <w:t>재료 정보</w:t>
      </w:r>
    </w:p>
    <w:p>
      <w:r>
        <w:t>찹쌀가루(200g), 치자(10g), 오미자(10g), 대추(5알), 귤병(20g),</w:t>
        <w:br/>
        <w:t>유자청(30g), 꿀(50g), 녹말(50g), 잣(10알)</w:t>
      </w:r>
    </w:p>
    <w:p>
      <w:pPr>
        <w:pStyle w:val="Heading2"/>
      </w:pPr>
      <w:r>
        <w:t>조리 방법</w:t>
      </w:r>
    </w:p>
    <w:p>
      <w:r>
        <w:t>단계 1: 1. 찹쌀가루는 체에 내려 2등분한다.</w:t>
      </w:r>
    </w:p>
    <w:p>
      <w:r>
        <w:t>이미지: http://www.foodsafetykorea.go.kr/uploadimg/cook/20_00574_1.png</w:t>
      </w:r>
    </w:p>
    <w:p>
      <w:r>
        <w:t>단계 2: 2. 찹쌀가루는 오미자와 치자를 우린</w:t>
        <w:br/>
        <w:t>뜨거운 물로 익반죽하여 비닐봉투에</w:t>
        <w:br/>
        <w:t>담아 숙성시킨다</w:t>
      </w:r>
    </w:p>
    <w:p>
      <w:r>
        <w:t>이미지: http://www.foodsafetykorea.go.kr/uploadimg/cook/20_00574_2.png</w:t>
      </w:r>
    </w:p>
    <w:p>
      <w:r>
        <w:t>단계 3: 3. 대추는 씨를 발라내 곱게 다지고 귤병,</w:t>
        <w:br/>
        <w:t>유자청, 꿀을 섞어 원소병 소를 만든다.</w:t>
      </w:r>
    </w:p>
    <w:p>
      <w:r>
        <w:t>이미지: http://www.foodsafetykorea.go.kr/uploadimg/cook/20_00574_3.png</w:t>
      </w:r>
    </w:p>
    <w:p>
      <w:r>
        <w:t>단계 4: 4. 굴병과 꿀을 섞어 원소병 소를</w:t>
        <w:br/>
        <w:t>준비한다.</w:t>
      </w:r>
    </w:p>
    <w:p>
      <w:r>
        <w:t>이미지: http://www.foodsafetykorea.go.kr/uploadimg/cook/20_00574_4.png</w:t>
      </w:r>
    </w:p>
    <w:p>
      <w:r>
        <w:t>단계 5: 5. 익반죽을 지름 3cm 크기로 동그랗게</w:t>
        <w:br/>
        <w:t>만들고 안에 소를 넣어 다시 동그랗게</w:t>
        <w:br/>
        <w:t>만든다</w:t>
      </w:r>
    </w:p>
    <w:p>
      <w:r>
        <w:t>이미지: http://www.foodsafetykorea.go.kr/uploadimg/cook/20_00574_5.png</w:t>
      </w:r>
    </w:p>
    <w:p>
      <w:r>
        <w:t>단계 6: 6. 녹말가루를 입혀 끓는 물에 넣은 뒤</w:t>
        <w:br/>
        <w:t>떠오르면 건져 찬물에 헹궈 물기를</w:t>
        <w:br/>
        <w:t>빼고 그릇에 담아 꿀물을 붓고 잣을</w:t>
        <w:br/>
        <w:t>올린다.</w:t>
      </w:r>
    </w:p>
    <w:p>
      <w:r>
        <w:t>이미지: http://www.foodsafetykorea.go.kr/uploadimg/cook/20_00574_6.png</w:t>
      </w:r>
    </w:p>
    <w:p>
      <w:pPr>
        <w:pStyle w:val="Heading2"/>
      </w:pPr>
      <w:r>
        <w:t>기타 정보</w:t>
      </w:r>
    </w:p>
    <w:p>
      <w:r>
        <w:t xml:space="preserve">해시태그: </w:t>
      </w:r>
    </w:p>
    <w:p>
      <w:r>
        <w:t>변경일자: None</w:t>
      </w:r>
    </w:p>
    <w:p>
      <w:r>
        <w:br w:type="page"/>
      </w:r>
    </w:p>
    <w:p>
      <w:pPr>
        <w:pStyle w:val="Heading1"/>
      </w:pPr>
      <w:r>
        <w:t>음메꼬꼬돌돌</w:t>
      </w:r>
    </w:p>
    <w:p>
      <w:pPr>
        <w:pStyle w:val="Heading2"/>
      </w:pPr>
      <w:r>
        <w:t>기본 정보</w:t>
      </w:r>
    </w:p>
    <w:p>
      <w:r>
        <w:t>일련번호: 575</w:t>
      </w:r>
    </w:p>
    <w:p>
      <w:r>
        <w:t>조리방법: 굽기</w:t>
      </w:r>
    </w:p>
    <w:p>
      <w:r>
        <w:t>요리종류: 반찬</w:t>
      </w:r>
    </w:p>
    <w:p>
      <w:pPr>
        <w:pStyle w:val="Heading2"/>
      </w:pPr>
      <w:r>
        <w:t>영양 정보</w:t>
      </w:r>
    </w:p>
    <w:p>
      <w:r>
        <w:t>중량(1인분): g</w:t>
      </w:r>
    </w:p>
    <w:p>
      <w:r>
        <w:t>열량: 296.7 kcal</w:t>
      </w:r>
    </w:p>
    <w:p>
      <w:r>
        <w:t>탄수화물: 0g</w:t>
      </w:r>
    </w:p>
    <w:p>
      <w:r>
        <w:t>단백질: 41.5g</w:t>
      </w:r>
    </w:p>
    <w:p>
      <w:r>
        <w:t>지방: 14.5g</w:t>
      </w:r>
    </w:p>
    <w:p>
      <w:r>
        <w:t>나트륨: 275.8mg</w:t>
      </w:r>
    </w:p>
    <w:p>
      <w:pPr>
        <w:pStyle w:val="Heading2"/>
      </w:pPr>
      <w:r>
        <w:t>재료 정보</w:t>
      </w:r>
    </w:p>
    <w:p>
      <w:r>
        <w:t>소고기(120g), 달걀(1개), 닭고기(가슴살, 100g), 미나리(50g),</w:t>
        <w:br/>
        <w:t>찹쌀가루(50g), 홍고추(1개), 소금(0.3g), 후춧가루(0.01g),</w:t>
        <w:br/>
        <w:t>통후추(5알), 저염간장(20g), 설탕(20g), 식초(10g)</w:t>
      </w:r>
    </w:p>
    <w:p>
      <w:pPr>
        <w:pStyle w:val="Heading2"/>
      </w:pPr>
      <w:r>
        <w:t>조리 방법</w:t>
      </w:r>
    </w:p>
    <w:p>
      <w:r>
        <w:t>단계 1: 1. 소고기는 넓게 펴서 소금, 후춧가루로</w:t>
        <w:br/>
        <w:t>밑간을 하고 굽는다.</w:t>
      </w:r>
    </w:p>
    <w:p>
      <w:r>
        <w:t>이미지: http://www.foodsafetykorea.go.kr/uploadimg/cook/20_00575_1.png</w:t>
      </w:r>
    </w:p>
    <w:p>
      <w:r>
        <w:t>단계 2: 2. 닭가슴살은 소금, 후춧가루로 밑간을</w:t>
        <w:br/>
        <w:t>하여 굽고 길이대로 썬다.</w:t>
      </w:r>
    </w:p>
    <w:p>
      <w:r>
        <w:t>이미지: http://www.foodsafetykorea.go.kr/uploadimg/cook/20_00575_2.png</w:t>
      </w:r>
    </w:p>
    <w:p>
      <w:r>
        <w:t>단계 3: 3. 미나리는 끓는 물에 넣고 데쳐 찬물에</w:t>
        <w:br/>
        <w:t>헹군다.</w:t>
      </w:r>
    </w:p>
    <w:p>
      <w:r>
        <w:t>이미지: http://www.foodsafetykorea.go.kr/uploadimg/cook/20_00575_3.png</w:t>
      </w:r>
    </w:p>
    <w:p>
      <w:r>
        <w:t>단계 4: 4. 홍고추는 씨를 제거 하고 길게 썰어</w:t>
        <w:br/>
        <w:t>준비한다.</w:t>
      </w:r>
    </w:p>
    <w:p>
      <w:r>
        <w:t>이미지: http://www.foodsafetykorea.go.kr/uploadimg/cook/20_00575_4.png</w:t>
      </w:r>
    </w:p>
    <w:p>
      <w:r>
        <w:t>단계 5: 5. 달걀은 황백으로 나눠 지단을 부쳐</w:t>
        <w:br/>
        <w:t>길게 썰어 놓는다</w:t>
      </w:r>
    </w:p>
    <w:p>
      <w:r>
        <w:t>이미지: http://www.foodsafetykorea.go.kr/uploadimg/cook/20_00575_5.png</w:t>
      </w:r>
    </w:p>
    <w:p>
      <w:r>
        <w:t>단계 6: 6. 밑간한 소고기와 닭살 에 찹쌀가루를</w:t>
        <w:br/>
        <w:t>뭍혀 홍고추와 달걀 황백지단을 넣어</w:t>
        <w:br/>
        <w:t>돌돌 말아 미나리로 띠를 둘러 팬에</w:t>
        <w:br/>
        <w:t>기름을 살짝 둘러 익힌다.</w:t>
      </w:r>
    </w:p>
    <w:p>
      <w:r>
        <w:t>이미지: http://www.foodsafetykorea.go.kr/uploadimg/cook/20_00575_6.png</w:t>
      </w:r>
    </w:p>
    <w:p>
      <w:pPr>
        <w:pStyle w:val="Heading2"/>
      </w:pPr>
      <w:r>
        <w:t>기타 정보</w:t>
      </w:r>
    </w:p>
    <w:p>
      <w:r>
        <w:t>해시태그: 닭가슴살</w:t>
      </w:r>
    </w:p>
    <w:p>
      <w:r>
        <w:t>변경일자: None</w:t>
      </w:r>
    </w:p>
    <w:p>
      <w:r>
        <w:br w:type="page"/>
      </w:r>
    </w:p>
    <w:p>
      <w:pPr>
        <w:pStyle w:val="Heading1"/>
      </w:pPr>
      <w:r>
        <w:t>전복리조또</w:t>
      </w:r>
    </w:p>
    <w:p>
      <w:pPr>
        <w:pStyle w:val="Heading2"/>
      </w:pPr>
      <w:r>
        <w:t>기본 정보</w:t>
      </w:r>
    </w:p>
    <w:p>
      <w:r>
        <w:t>일련번호: 576</w:t>
      </w:r>
    </w:p>
    <w:p>
      <w:r>
        <w:t>조리방법: 끓이기</w:t>
      </w:r>
    </w:p>
    <w:p>
      <w:r>
        <w:t>요리종류: 밥</w:t>
      </w:r>
    </w:p>
    <w:p>
      <w:pPr>
        <w:pStyle w:val="Heading2"/>
      </w:pPr>
      <w:r>
        <w:t>영양 정보</w:t>
      </w:r>
    </w:p>
    <w:p>
      <w:r>
        <w:t>중량(1인분): g</w:t>
      </w:r>
    </w:p>
    <w:p>
      <w:r>
        <w:t>열량: 282.9 kcal</w:t>
      </w:r>
    </w:p>
    <w:p>
      <w:r>
        <w:t>탄수화물: 53.1g</w:t>
      </w:r>
    </w:p>
    <w:p>
      <w:r>
        <w:t>단백질: 7.1g</w:t>
      </w:r>
    </w:p>
    <w:p>
      <w:r>
        <w:t>지방: 4.7g</w:t>
      </w:r>
    </w:p>
    <w:p>
      <w:r>
        <w:t>나트륨: 92.1mg</w:t>
      </w:r>
    </w:p>
    <w:p>
      <w:pPr>
        <w:pStyle w:val="Heading2"/>
      </w:pPr>
      <w:r>
        <w:t>재료 정보</w:t>
      </w:r>
    </w:p>
    <w:p>
      <w:r>
        <w:t>쌀(100g), 전복(1개), 당근(20g), 양파(30g), 양송이버섯(3개),</w:t>
        <w:br/>
        <w:t>우유(200g), 올리브오일(10g), 소금(0.2g), 후춧가루(0.01g),</w:t>
        <w:br/>
        <w:t>버터(10g)</w:t>
      </w:r>
    </w:p>
    <w:p>
      <w:pPr>
        <w:pStyle w:val="Heading2"/>
      </w:pPr>
      <w:r>
        <w:t>조리 방법</w:t>
      </w:r>
    </w:p>
    <w:p>
      <w:r>
        <w:t>단계 1: 1. 쌀은 깨끗이 씻어 30분 정도 불린다</w:t>
      </w:r>
    </w:p>
    <w:p>
      <w:r>
        <w:t>이미지: http://www.foodsafetykorea.go.kr/uploadimg/cook/20_00576_1.png</w:t>
      </w:r>
    </w:p>
    <w:p>
      <w:r>
        <w:t>단계 2: 2. 전복은 수저로 떼어 내어 소금으로</w:t>
        <w:br/>
        <w:t>세척한다.</w:t>
      </w:r>
    </w:p>
    <w:p>
      <w:r>
        <w:t>이미지: http://www.foodsafetykorea.go.kr/uploadimg/cook/20_00576_2.png</w:t>
      </w:r>
    </w:p>
    <w:p>
      <w:r>
        <w:t>단계 3: 3. 준비된 전복에 버터를 두르고 굽는다</w:t>
      </w:r>
    </w:p>
    <w:p>
      <w:r>
        <w:t>이미지: http://www.foodsafetykorea.go.kr/uploadimg/cook/20_00576_3.png</w:t>
      </w:r>
    </w:p>
    <w:p>
      <w:r>
        <w:t>단계 4: 4. 당근. 양파 . 양송이는 입자 있게</w:t>
        <w:br/>
        <w:t>다진다.</w:t>
      </w:r>
    </w:p>
    <w:p>
      <w:r>
        <w:t>이미지: http://www.foodsafetykorea.go.kr/uploadimg/cook/20_00576_4.png</w:t>
      </w:r>
    </w:p>
    <w:p>
      <w:r>
        <w:t>단계 5: 5. 냄비에 올리브 오일을 넣고 불린 쌀을</w:t>
        <w:br/>
        <w:t>볶는다.</w:t>
      </w:r>
    </w:p>
    <w:p>
      <w:r>
        <w:t>이미지: http://www.foodsafetykorea.go.kr/uploadimg/cook/20_00576_5.png</w:t>
      </w:r>
    </w:p>
    <w:p>
      <w:r>
        <w:t>단계 6: 6. 쌀이 어느 정도 볶아지면 다져 놓은</w:t>
        <w:br/>
        <w:t>야채를 넣어 볶다가 우유를 넣어</w:t>
        <w:br/>
        <w:t>끓이고, 쌀이 퍼지면 구워 놓은 전복을</w:t>
        <w:br/>
        <w:t>넣어 다시 끓인다.</w:t>
      </w:r>
    </w:p>
    <w:p>
      <w:r>
        <w:t>이미지: http://www.foodsafetykorea.go.kr/uploadimg/cook/20_00576_6.png</w:t>
      </w:r>
    </w:p>
    <w:p>
      <w:pPr>
        <w:pStyle w:val="Heading2"/>
      </w:pPr>
      <w:r>
        <w:t>기타 정보</w:t>
      </w:r>
    </w:p>
    <w:p>
      <w:r>
        <w:t xml:space="preserve">해시태그: </w:t>
      </w:r>
    </w:p>
    <w:p>
      <w:r>
        <w:t>변경일자: None</w:t>
      </w:r>
    </w:p>
    <w:p>
      <w:r>
        <w:br w:type="page"/>
      </w:r>
    </w:p>
    <w:p>
      <w:pPr>
        <w:pStyle w:val="Heading1"/>
      </w:pPr>
      <w:r>
        <w:t>참깨흑임 자연두부샐러드</w:t>
      </w:r>
    </w:p>
    <w:p>
      <w:pPr>
        <w:pStyle w:val="Heading2"/>
      </w:pPr>
      <w:r>
        <w:t>기본 정보</w:t>
      </w:r>
    </w:p>
    <w:p>
      <w:r>
        <w:t>일련번호: 577</w:t>
      </w:r>
    </w:p>
    <w:p>
      <w:r>
        <w:t>조리방법: 기타</w:t>
      </w:r>
    </w:p>
    <w:p>
      <w:r>
        <w:t>요리종류: 반찬</w:t>
      </w:r>
    </w:p>
    <w:p>
      <w:pPr>
        <w:pStyle w:val="Heading2"/>
      </w:pPr>
      <w:r>
        <w:t>영양 정보</w:t>
      </w:r>
    </w:p>
    <w:p>
      <w:r>
        <w:t>중량(1인분): g</w:t>
      </w:r>
    </w:p>
    <w:p>
      <w:r>
        <w:t>열량: 309.2 kcal</w:t>
      </w:r>
    </w:p>
    <w:p>
      <w:r>
        <w:t>탄수화물: 15.8g</w:t>
      </w:r>
    </w:p>
    <w:p>
      <w:r>
        <w:t>단백질: 9.7g</w:t>
      </w:r>
    </w:p>
    <w:p>
      <w:r>
        <w:t>지방: 23g</w:t>
      </w:r>
    </w:p>
    <w:p>
      <w:r>
        <w:t>나트륨: 159.9mg</w:t>
      </w:r>
    </w:p>
    <w:p>
      <w:pPr>
        <w:pStyle w:val="Heading2"/>
      </w:pPr>
      <w:r>
        <w:t>재료 정보</w:t>
      </w:r>
    </w:p>
    <w:p>
      <w:r>
        <w:t>연두부(100g), 참깨(20g), 흑임자(20g), 파프리카(50g),</w:t>
        <w:br/>
        <w:t>무순(10g), 날치알(20g), 설탕(20g), 식초(10g), 마요네즈(30g),</w:t>
        <w:br/>
        <w:t>우유(30g)</w:t>
      </w:r>
    </w:p>
    <w:p>
      <w:pPr>
        <w:pStyle w:val="Heading2"/>
      </w:pPr>
      <w:r>
        <w:t>조리 방법</w:t>
      </w:r>
    </w:p>
    <w:p>
      <w:r>
        <w:t>단계 1: 1. 참깨와 흑임자를 섞어 곱게 간다.</w:t>
      </w:r>
    </w:p>
    <w:p>
      <w:r>
        <w:t>이미지: http://www.foodsafetykorea.go.kr/uploadimg/cook/20_00577_1.png</w:t>
      </w:r>
    </w:p>
    <w:p>
      <w:r>
        <w:t>단계 2: 2. 갈아 놓은 참깨와 흑임자에 설탕과</w:t>
        <w:br/>
        <w:t>식초를 넣고 섞는다.</w:t>
      </w:r>
    </w:p>
    <w:p>
      <w:r>
        <w:t>이미지: http://www.foodsafetykorea.go.kr/uploadimg/cook/20_00577_2.png</w:t>
      </w:r>
    </w:p>
    <w:p>
      <w:r>
        <w:t>단계 3: 3. 2번에 우유와 마요네즈를 넣고 골고루</w:t>
        <w:br/>
        <w:t>섞어 참깨 흑임자 드레싱을 만든다.</w:t>
      </w:r>
    </w:p>
    <w:p>
      <w:r>
        <w:t>이미지: http://www.foodsafetykorea.go.kr/uploadimg/cook/20_00577_3.png</w:t>
      </w:r>
    </w:p>
    <w:p>
      <w:r>
        <w:t>단계 4: 4. 연두부는 동그랗게 자른다.</w:t>
      </w:r>
    </w:p>
    <w:p>
      <w:r>
        <w:t>이미지: http://www.foodsafetykorea.go.kr/uploadimg/cook/20_00577_4.png</w:t>
      </w:r>
    </w:p>
    <w:p>
      <w:r>
        <w:t>단계 5: 5. 파프리카는 채 썬다.</w:t>
      </w:r>
    </w:p>
    <w:p>
      <w:r>
        <w:t>이미지: http://www.foodsafetykorea.go.kr/uploadimg/cook/20_00577_5.png</w:t>
      </w:r>
    </w:p>
    <w:p>
      <w:r>
        <w:t>단계 6: 6. 접시에 드레싱, 연두부, 파프리카,</w:t>
        <w:br/>
        <w:t>무순, 날치알 순으로 올린다.</w:t>
      </w:r>
    </w:p>
    <w:p>
      <w:r>
        <w:t>이미지: http://www.foodsafetykorea.go.kr/uploadimg/cook/20_00577_6.png</w:t>
      </w:r>
    </w:p>
    <w:p>
      <w:pPr>
        <w:pStyle w:val="Heading2"/>
      </w:pPr>
      <w:r>
        <w:t>기타 정보</w:t>
      </w:r>
    </w:p>
    <w:p>
      <w:r>
        <w:t>해시태그: 연두부</w:t>
      </w:r>
    </w:p>
    <w:p>
      <w:r>
        <w:t>변경일자: None</w:t>
      </w:r>
    </w:p>
    <w:p>
      <w:r>
        <w:br w:type="page"/>
      </w:r>
    </w:p>
    <w:p>
      <w:pPr>
        <w:pStyle w:val="Heading1"/>
      </w:pPr>
      <w:r>
        <w:t>초계탕</w:t>
      </w:r>
    </w:p>
    <w:p>
      <w:pPr>
        <w:pStyle w:val="Heading2"/>
      </w:pPr>
      <w:r>
        <w:t>기본 정보</w:t>
      </w:r>
    </w:p>
    <w:p>
      <w:r>
        <w:t>일련번호: 578</w:t>
      </w:r>
    </w:p>
    <w:p>
      <w:r>
        <w:t>조리방법: 끓이기</w:t>
      </w:r>
    </w:p>
    <w:p>
      <w:r>
        <w:t>요리종류: 국&amp;찌개</w:t>
      </w:r>
    </w:p>
    <w:p>
      <w:pPr>
        <w:pStyle w:val="Heading2"/>
      </w:pPr>
      <w:r>
        <w:t>영양 정보</w:t>
      </w:r>
    </w:p>
    <w:p>
      <w:r>
        <w:t>중량(1인분): g</w:t>
      </w:r>
    </w:p>
    <w:p>
      <w:r>
        <w:t>열량: 103 kcal</w:t>
      </w:r>
    </w:p>
    <w:p>
      <w:r>
        <w:t>탄수화물: 7.1g</w:t>
      </w:r>
    </w:p>
    <w:p>
      <w:r>
        <w:t>단백질: 16.2g</w:t>
      </w:r>
    </w:p>
    <w:p>
      <w:r>
        <w:t>지방: 1.1g</w:t>
      </w:r>
    </w:p>
    <w:p>
      <w:r>
        <w:t>나트륨: 90.1mg</w:t>
      </w:r>
    </w:p>
    <w:p>
      <w:pPr>
        <w:pStyle w:val="Heading2"/>
      </w:pPr>
      <w:r>
        <w:t>재료 정보</w:t>
      </w:r>
    </w:p>
    <w:p>
      <w:r>
        <w:t>닭고기(다리, 2개), 양파(50g), 파프리카(50g), 적양배추(20g),</w:t>
        <w:br/>
        <w:t>오이(50g), 마늘(30g), 겨자가루(20g), 대파(20g), 소금(0.3g),</w:t>
        <w:br/>
        <w:t>설탕(20g), 식초(10g)</w:t>
      </w:r>
    </w:p>
    <w:p>
      <w:pPr>
        <w:pStyle w:val="Heading2"/>
      </w:pPr>
      <w:r>
        <w:t>조리 방법</w:t>
      </w:r>
    </w:p>
    <w:p>
      <w:r>
        <w:t>단계 1: 1. 냄비에 마늘과 대파를 넣고 끓이다가</w:t>
        <w:br/>
        <w:t>닭다리를 넣고 삶는다</w:t>
      </w:r>
    </w:p>
    <w:p>
      <w:r>
        <w:t>이미지: http://www.foodsafetykorea.go.kr/uploadimg/cook/20_00578_1.png</w:t>
      </w:r>
    </w:p>
    <w:p>
      <w:r>
        <w:t>단계 2: 2. 닭을 삶아 놓은 육수는 걸러 기름을</w:t>
        <w:br/>
        <w:t>제거 하고 차갑게 식힌다.</w:t>
      </w:r>
    </w:p>
    <w:p>
      <w:r>
        <w:t>이미지: http://www.foodsafetykorea.go.kr/uploadimg/cook/20_00578_2.png</w:t>
      </w:r>
    </w:p>
    <w:p>
      <w:r>
        <w:t>단계 3: 3. 삶아 놓은 닭고기는 결대로 찢는다.</w:t>
      </w:r>
    </w:p>
    <w:p>
      <w:r>
        <w:t>이미지: http://www.foodsafetykorea.go.kr/uploadimg/cook/20_00578_3.png</w:t>
      </w:r>
    </w:p>
    <w:p>
      <w:r>
        <w:t>단계 4: 4. 양파, 오이와 파프리카는 채썬다</w:t>
      </w:r>
    </w:p>
    <w:p>
      <w:r>
        <w:t>이미지: http://www.foodsafetykorea.go.kr/uploadimg/cook/20_00578_4.png</w:t>
      </w:r>
    </w:p>
    <w:p>
      <w:r>
        <w:t>단계 5: 5. 적채는 채를 썰어 찬물에 담궈 건져</w:t>
        <w:br/>
        <w:t>물기를 빼 놓는다.</w:t>
      </w:r>
    </w:p>
    <w:p>
      <w:r>
        <w:t>이미지: http://www.foodsafetykorea.go.kr/uploadimg/cook/20_00578_5.png</w:t>
      </w:r>
    </w:p>
    <w:p>
      <w:r>
        <w:t>단계 6: 6. 차갑게 걸러 놓은 닭 육수에 발효된</w:t>
        <w:br/>
        <w:t>겨자와 소금 .설탕, 식초를 넣어 육수</w:t>
        <w:br/>
        <w:t>간을 하고, 그릇에 닭살과 오이 적채,</w:t>
        <w:br/>
        <w:t>파프리카 양파를 올려 차가운 육수를</w:t>
        <w:br/>
        <w:t>넣어 완성한다.</w:t>
      </w:r>
    </w:p>
    <w:p>
      <w:r>
        <w:t>이미지: http://www.foodsafetykorea.go.kr/uploadimg/cook/20_00578_6.png</w:t>
      </w:r>
    </w:p>
    <w:p>
      <w:pPr>
        <w:pStyle w:val="Heading2"/>
      </w:pPr>
      <w:r>
        <w:t>기타 정보</w:t>
      </w:r>
    </w:p>
    <w:p>
      <w:r>
        <w:t>해시태그: 닭다리</w:t>
      </w:r>
    </w:p>
    <w:p>
      <w:r>
        <w:t>변경일자: None</w:t>
      </w:r>
    </w:p>
    <w:p>
      <w:r>
        <w:br w:type="page"/>
      </w:r>
    </w:p>
    <w:p>
      <w:pPr>
        <w:pStyle w:val="Heading1"/>
      </w:pPr>
      <w:r>
        <w:t>콩나물부추볶음</w:t>
      </w:r>
    </w:p>
    <w:p>
      <w:pPr>
        <w:pStyle w:val="Heading2"/>
      </w:pPr>
      <w:r>
        <w:t>기본 정보</w:t>
      </w:r>
    </w:p>
    <w:p>
      <w:r>
        <w:t>일련번호: 579</w:t>
      </w:r>
    </w:p>
    <w:p>
      <w:r>
        <w:t>조리방법: 볶기</w:t>
      </w:r>
    </w:p>
    <w:p>
      <w:r>
        <w:t>요리종류: 반찬</w:t>
      </w:r>
    </w:p>
    <w:p>
      <w:pPr>
        <w:pStyle w:val="Heading2"/>
      </w:pPr>
      <w:r>
        <w:t>영양 정보</w:t>
      </w:r>
    </w:p>
    <w:p>
      <w:r>
        <w:t>중량(1인분): g</w:t>
      </w:r>
    </w:p>
    <w:p>
      <w:r>
        <w:t>열량: 133.8 kcal</w:t>
      </w:r>
    </w:p>
    <w:p>
      <w:r>
        <w:t>탄수화물: 15g</w:t>
      </w:r>
    </w:p>
    <w:p>
      <w:r>
        <w:t>단백질: 3.9g</w:t>
      </w:r>
    </w:p>
    <w:p>
      <w:r>
        <w:t>지방: 6.4g</w:t>
      </w:r>
    </w:p>
    <w:p>
      <w:r>
        <w:t>나트륨: 139.4mg</w:t>
      </w:r>
    </w:p>
    <w:p>
      <w:pPr>
        <w:pStyle w:val="Heading2"/>
      </w:pPr>
      <w:r>
        <w:t>재료 정보</w:t>
      </w:r>
    </w:p>
    <w:p>
      <w:r>
        <w:t>콩나물(150g), 부추(50g), 양파(30g), 당근(20g), 파(10g),</w:t>
        <w:br/>
        <w:t>감자(50g), 소금(0.3g), 식용유(20g)</w:t>
      </w:r>
    </w:p>
    <w:p>
      <w:pPr>
        <w:pStyle w:val="Heading2"/>
      </w:pPr>
      <w:r>
        <w:t>조리 방법</w:t>
      </w:r>
    </w:p>
    <w:p>
      <w:r>
        <w:t>단계 1: 1. 감자는 채를 썰어 물에 담궈 전분을</w:t>
        <w:br/>
        <w:t>제거하고, 양파와 당근 파는 채를 썬다.</w:t>
      </w:r>
    </w:p>
    <w:p>
      <w:r>
        <w:t>이미지: http://www.foodsafetykorea.go.kr/uploadimg/cook/20_00579_1.png</w:t>
      </w:r>
    </w:p>
    <w:p>
      <w:r>
        <w:t>단계 2: 2. 콩나물은 머리와 꼬리를 손질한다</w:t>
      </w:r>
    </w:p>
    <w:p>
      <w:r>
        <w:t>이미지: http://www.foodsafetykorea.go.kr/uploadimg/cook/20_00579_2.png</w:t>
      </w:r>
    </w:p>
    <w:p>
      <w:r>
        <w:t>단계 3: 3. 물이 끓으면 손질한 콩나물을 넣는다.</w:t>
      </w:r>
    </w:p>
    <w:p>
      <w:r>
        <w:t>이미지: http://www.foodsafetykorea.go.kr/uploadimg/cook/20_00579_3.png</w:t>
      </w:r>
    </w:p>
    <w:p>
      <w:r>
        <w:t>단계 4: 4. 콩나물이 익으면 체에 건져 찬물에</w:t>
        <w:br/>
        <w:t>헹군다.</w:t>
      </w:r>
    </w:p>
    <w:p>
      <w:r>
        <w:t>이미지: http://www.foodsafetykorea.go.kr/uploadimg/cook/20_00579_4.png</w:t>
      </w:r>
    </w:p>
    <w:p>
      <w:r>
        <w:t>단계 5: 5. 부추는 약 6cm 길이로 썬다.</w:t>
      </w:r>
    </w:p>
    <w:p>
      <w:r>
        <w:t>이미지: http://www.foodsafetykorea.go.kr/uploadimg/cook/20_00579_5.png</w:t>
      </w:r>
    </w:p>
    <w:p>
      <w:r>
        <w:t>단계 6: 6. 팬에 기름을 두르고 콩나물을 넣고</w:t>
        <w:br/>
        <w:t>살짝 볶다가 썰어 놓은 야채를 넣고</w:t>
        <w:br/>
        <w:t>볶으면서 소금 간을 하고 마지막에</w:t>
        <w:br/>
        <w:t>부추를 넣고</w:t>
      </w:r>
    </w:p>
    <w:p>
      <w:r>
        <w:t>이미지: http://www.foodsafetykorea.go.kr/uploadimg/cook/20_00579_6.png</w:t>
      </w:r>
    </w:p>
    <w:p>
      <w:pPr>
        <w:pStyle w:val="Heading2"/>
      </w:pPr>
      <w:r>
        <w:t>기타 정보</w:t>
      </w:r>
    </w:p>
    <w:p>
      <w:r>
        <w:t xml:space="preserve">해시태그: </w:t>
      </w:r>
    </w:p>
    <w:p>
      <w:r>
        <w:t>변경일자: None</w:t>
      </w:r>
    </w:p>
    <w:p>
      <w:r>
        <w:br w:type="page"/>
      </w:r>
    </w:p>
    <w:p>
      <w:pPr>
        <w:pStyle w:val="Heading1"/>
      </w:pPr>
      <w:r>
        <w:t>콩비지포카치아 샌드위치</w:t>
      </w:r>
    </w:p>
    <w:p>
      <w:pPr>
        <w:pStyle w:val="Heading2"/>
      </w:pPr>
      <w:r>
        <w:t>기본 정보</w:t>
      </w:r>
    </w:p>
    <w:p>
      <w:r>
        <w:t>일련번호: 580</w:t>
      </w:r>
    </w:p>
    <w:p>
      <w:r>
        <w:t>조리방법: 기타</w:t>
      </w:r>
    </w:p>
    <w:p>
      <w:r>
        <w:t>요리종류: 일품</w:t>
      </w:r>
    </w:p>
    <w:p>
      <w:pPr>
        <w:pStyle w:val="Heading2"/>
      </w:pPr>
      <w:r>
        <w:t>영양 정보</w:t>
      </w:r>
    </w:p>
    <w:p>
      <w:r>
        <w:t>중량(1인분): g</w:t>
      </w:r>
    </w:p>
    <w:p>
      <w:r>
        <w:t>열량: 271.2 kcal</w:t>
      </w:r>
    </w:p>
    <w:p>
      <w:r>
        <w:t>탄수화물: 36.8g</w:t>
      </w:r>
    </w:p>
    <w:p>
      <w:r>
        <w:t>단백질: 12.9g</w:t>
      </w:r>
    </w:p>
    <w:p>
      <w:r>
        <w:t>지방: 8g</w:t>
      </w:r>
    </w:p>
    <w:p>
      <w:r>
        <w:t>나트륨: 459.2mg</w:t>
      </w:r>
    </w:p>
    <w:p>
      <w:pPr>
        <w:pStyle w:val="Heading2"/>
      </w:pPr>
      <w:r>
        <w:t>재료 정보</w:t>
      </w:r>
    </w:p>
    <w:p>
      <w:r>
        <w:t>포카치아빵(1개), 콩비지(50g), 무장아찌(20g), 토마토(50g),</w:t>
        <w:br/>
        <w:t>생치즈(20g), 루꼴라(20g), 올리브오일(20g)</w:t>
      </w:r>
    </w:p>
    <w:p>
      <w:pPr>
        <w:pStyle w:val="Heading2"/>
      </w:pPr>
      <w:r>
        <w:t>조리 방법</w:t>
      </w:r>
    </w:p>
    <w:p>
      <w:r>
        <w:t>단계 1: 1. 비지는 살짝 데쳐 물기를 뺀다.</w:t>
      </w:r>
    </w:p>
    <w:p>
      <w:r>
        <w:t>이미지: http://www.foodsafetykorea.go.kr/uploadimg/cook/20_00580_1.png</w:t>
      </w:r>
    </w:p>
    <w:p>
      <w:r>
        <w:t>단계 2: 2. 무장아찌는 잘게 다져 비지에 골고루</w:t>
        <w:br/>
        <w:t>섞어 소스를 만든다.</w:t>
      </w:r>
    </w:p>
    <w:p>
      <w:r>
        <w:t>이미지: http://www.foodsafetykorea.go.kr/uploadimg/cook/20_00580_2.png</w:t>
      </w:r>
    </w:p>
    <w:p>
      <w:r>
        <w:t>단계 3: 3. 토마토는 슬라이스로 썰어 팬에 오일을</w:t>
        <w:br/>
        <w:t>두르고 익힌다.</w:t>
      </w:r>
    </w:p>
    <w:p>
      <w:r>
        <w:t>이미지: http://www.foodsafetykorea.go.kr/uploadimg/cook/20_00580_3.png</w:t>
      </w:r>
    </w:p>
    <w:p>
      <w:r>
        <w:t>단계 4: 4. 포카치아빵은 반으로 갈라 비지소스를</w:t>
        <w:br/>
        <w:t>바른다.</w:t>
      </w:r>
    </w:p>
    <w:p>
      <w:r>
        <w:t>이미지: http://www.foodsafetykorea.go.kr/uploadimg/cook/20_00580_4.png</w:t>
      </w:r>
    </w:p>
    <w:p>
      <w:r>
        <w:t>단계 5: 5. 생치즈는 동그랗게 원형으로 찍어,</w:t>
        <w:br/>
        <w:t>비지를 바른 빵에 구운 토마토와 함께</w:t>
        <w:br/>
        <w:t>올리고, 다시 그 위에 비지를 올려</w:t>
        <w:br/>
        <w:t>접시에 담는다.</w:t>
      </w:r>
    </w:p>
    <w:p>
      <w:r>
        <w:t>이미지: http://www.foodsafetykorea.go.kr/uploadimg/cook/20_00580_5.png</w:t>
      </w:r>
    </w:p>
    <w:p>
      <w:r>
        <w:t>단계 6: 6. 루꼴라는 찬물에 담궈 건져 포카치아빵</w:t>
        <w:br/>
        <w:t>옆에 함께 놓는다</w:t>
      </w:r>
    </w:p>
    <w:p>
      <w:r>
        <w:t>이미지: http://www.foodsafetykorea.go.kr/uploadimg/cook/20_00580_6.png</w:t>
      </w:r>
    </w:p>
    <w:p>
      <w:pPr>
        <w:pStyle w:val="Heading2"/>
      </w:pPr>
      <w:r>
        <w:t>기타 정보</w:t>
      </w:r>
    </w:p>
    <w:p>
      <w:r>
        <w:t>해시태그: 포카치아빵</w:t>
      </w:r>
    </w:p>
    <w:p>
      <w:r>
        <w:t>변경일자: None</w:t>
      </w:r>
    </w:p>
    <w:p>
      <w:r>
        <w:br w:type="page"/>
      </w:r>
    </w:p>
    <w:p>
      <w:pPr>
        <w:pStyle w:val="Heading1"/>
      </w:pPr>
      <w:r>
        <w:t>파프리카더덕소고기깻잎롤</w:t>
      </w:r>
    </w:p>
    <w:p>
      <w:pPr>
        <w:pStyle w:val="Heading2"/>
      </w:pPr>
      <w:r>
        <w:t>기본 정보</w:t>
      </w:r>
    </w:p>
    <w:p>
      <w:r>
        <w:t>일련번호: 581</w:t>
      </w:r>
    </w:p>
    <w:p>
      <w:r>
        <w:t>조리방법: 굽기</w:t>
      </w:r>
    </w:p>
    <w:p>
      <w:r>
        <w:t>요리종류: 반찬</w:t>
      </w:r>
    </w:p>
    <w:p>
      <w:pPr>
        <w:pStyle w:val="Heading2"/>
      </w:pPr>
      <w:r>
        <w:t>영양 정보</w:t>
      </w:r>
    </w:p>
    <w:p>
      <w:r>
        <w:t>중량(1인분): g</w:t>
      </w:r>
    </w:p>
    <w:p>
      <w:r>
        <w:t>열량: 230.7 kcal</w:t>
      </w:r>
    </w:p>
    <w:p>
      <w:r>
        <w:t>탄수화물: 16.9g</w:t>
      </w:r>
    </w:p>
    <w:p>
      <w:r>
        <w:t>단백질: 28.8g</w:t>
      </w:r>
    </w:p>
    <w:p>
      <w:r>
        <w:t>지방: 5.3g</w:t>
      </w:r>
    </w:p>
    <w:p>
      <w:r>
        <w:t>나트륨: 97.8mg</w:t>
      </w:r>
    </w:p>
    <w:p>
      <w:pPr>
        <w:pStyle w:val="Heading2"/>
      </w:pPr>
      <w:r>
        <w:t>재료 정보</w:t>
      </w:r>
    </w:p>
    <w:p>
      <w:r>
        <w:t>소고기(살치살, 120g), 파프리카(50g), 더덕(100g), 깻잎(3장),</w:t>
        <w:br/>
        <w:t>파인애플(50g), 아스파라거스(3개), 양파(50g), 꿀(20g),</w:t>
        <w:br/>
        <w:t>레몬(1/4개), 식초(10g), 소금(0.2g), 올리브오일(3g),</w:t>
        <w:br/>
        <w:t>후춧가루(0.01g)</w:t>
      </w:r>
    </w:p>
    <w:p>
      <w:pPr>
        <w:pStyle w:val="Heading2"/>
      </w:pPr>
      <w:r>
        <w:t>조리 방법</w:t>
      </w:r>
    </w:p>
    <w:p>
      <w:r>
        <w:t>단계 1: 1. 소고기는 후춧가루, 올리브오일로</w:t>
        <w:br/>
        <w:t>밑간을 한다.</w:t>
      </w:r>
    </w:p>
    <w:p>
      <w:r>
        <w:t>이미지: http://www.foodsafetykorea.go.kr/uploadimg/cook/20_00581_1.png</w:t>
      </w:r>
    </w:p>
    <w:p>
      <w:r>
        <w:t>단계 2: 2. 더덕은 칼로 껍질을 돌려 깎고,</w:t>
        <w:br/>
        <w:t>파프리카, 아스파라거스와 함께</w:t>
        <w:br/>
        <w:t>가늘게 채썬다.</w:t>
      </w:r>
    </w:p>
    <w:p>
      <w:r>
        <w:t>이미지: http://www.foodsafetykorea.go.kr/uploadimg/cook/20_00581_2.png</w:t>
      </w:r>
    </w:p>
    <w:p>
      <w:r>
        <w:t>단계 3: 3. 파인애플, 양파, 당근, 대파는 채썬다.</w:t>
      </w:r>
    </w:p>
    <w:p>
      <w:r>
        <w:t>이미지: http://www.foodsafetykorea.go.kr/uploadimg/cook/20_00581_3.png</w:t>
      </w:r>
    </w:p>
    <w:p>
      <w:r>
        <w:t>단계 4: 4. 밑간한 고기를 팬에 굽는다.</w:t>
      </w:r>
    </w:p>
    <w:p>
      <w:r>
        <w:t>이미지: http://www.foodsafetykorea.go.kr/uploadimg/cook/20_00581_4.png</w:t>
      </w:r>
    </w:p>
    <w:p>
      <w:r>
        <w:t>단계 5: 5. 따로 갈아 놓은 파인애플과 레몬즙</w:t>
        <w:br/>
        <w:t>꿀을 섞어 드레싱을 만는다</w:t>
      </w:r>
    </w:p>
    <w:p>
      <w:r>
        <w:t>이미지: http://www.foodsafetykorea.go.kr/uploadimg/cook/20_00581_5.png</w:t>
      </w:r>
    </w:p>
    <w:p>
      <w:r>
        <w:t>단계 6: 6. 구워 놓은 고기에 더덕과 파인애플</w:t>
        <w:br/>
        <w:t>아스파라거스 깻잎을 넣어 돌돌 말고,</w:t>
        <w:br/>
        <w:t>팬에 발사믹 소스를 끓인 뒤 말아 놓은</w:t>
        <w:br/>
        <w:t>소고기롤을 넣어 졸인다.</w:t>
      </w:r>
    </w:p>
    <w:p>
      <w:r>
        <w:t>이미지: http://www.foodsafetykorea.go.kr/uploadimg/cook/20_00581_6.png</w:t>
      </w:r>
    </w:p>
    <w:p>
      <w:pPr>
        <w:pStyle w:val="Heading2"/>
      </w:pPr>
      <w:r>
        <w:t>기타 정보</w:t>
      </w:r>
    </w:p>
    <w:p>
      <w:r>
        <w:t>해시태그: 살치살</w:t>
      </w:r>
    </w:p>
    <w:p>
      <w:r>
        <w:t>변경일자: None</w:t>
      </w:r>
    </w:p>
    <w:p>
      <w:r>
        <w:br w:type="page"/>
      </w:r>
    </w:p>
    <w:p>
      <w:pPr>
        <w:pStyle w:val="Heading1"/>
      </w:pPr>
      <w:r>
        <w:t>해물아란치니</w:t>
      </w:r>
    </w:p>
    <w:p>
      <w:pPr>
        <w:pStyle w:val="Heading2"/>
      </w:pPr>
      <w:r>
        <w:t>기본 정보</w:t>
      </w:r>
    </w:p>
    <w:p>
      <w:r>
        <w:t>일련번호: 582</w:t>
      </w:r>
    </w:p>
    <w:p>
      <w:r>
        <w:t>조리방법: 볶기</w:t>
      </w:r>
    </w:p>
    <w:p>
      <w:r>
        <w:t>요리종류: 반찬</w:t>
      </w:r>
    </w:p>
    <w:p>
      <w:pPr>
        <w:pStyle w:val="Heading2"/>
      </w:pPr>
      <w:r>
        <w:t>영양 정보</w:t>
      </w:r>
    </w:p>
    <w:p>
      <w:r>
        <w:t>중량(1인분): g</w:t>
      </w:r>
    </w:p>
    <w:p>
      <w:r>
        <w:t>열량: 283.8 kcal</w:t>
      </w:r>
    </w:p>
    <w:p>
      <w:r>
        <w:t>탄수화물: 41g</w:t>
      </w:r>
    </w:p>
    <w:p>
      <w:r>
        <w:t>단백질: 7.4g</w:t>
      </w:r>
    </w:p>
    <w:p>
      <w:r>
        <w:t>지방: 10g</w:t>
      </w:r>
    </w:p>
    <w:p>
      <w:r>
        <w:t>나트륨: 393.2mg</w:t>
      </w:r>
    </w:p>
    <w:p>
      <w:pPr>
        <w:pStyle w:val="Heading2"/>
      </w:pPr>
      <w:r>
        <w:t>재료 정보</w:t>
      </w:r>
    </w:p>
    <w:p>
      <w:r>
        <w:t>오징어(100g), 새우(3마리), 토마토(50g), 양파(30g),</w:t>
        <w:br/>
        <w:t>마늘(20g), 샐러리(20g), 밥(100g), 달걀(1개), 어린잎(10g),</w:t>
        <w:br/>
        <w:t>소금(0.2g), 레몬(1/4개), 빵가루(20g)</w:t>
      </w:r>
    </w:p>
    <w:p>
      <w:pPr>
        <w:pStyle w:val="Heading2"/>
      </w:pPr>
      <w:r>
        <w:t>조리 방법</w:t>
      </w:r>
    </w:p>
    <w:p>
      <w:r>
        <w:t>단계 1: 1. 새우는 껍질을 벗겨 다진다.</w:t>
      </w:r>
    </w:p>
    <w:p>
      <w:r>
        <w:t>이미지: http://www.foodsafetykorea.go.kr/uploadimg/cook/20_00582_1.png</w:t>
      </w:r>
    </w:p>
    <w:p>
      <w:r>
        <w:t>단계 2: 2. 오징어는 썰어서 다진다.</w:t>
      </w:r>
    </w:p>
    <w:p>
      <w:r>
        <w:t>이미지: http://www.foodsafetykorea.go.kr/uploadimg/cook/20_00582_2.png</w:t>
      </w:r>
    </w:p>
    <w:p>
      <w:r>
        <w:t>단계 3: 3. 양파, 샐러리, 마늘은 다져 팬에 볶아</w:t>
        <w:br/>
        <w:t>식힌다.</w:t>
      </w:r>
    </w:p>
    <w:p>
      <w:r>
        <w:t>이미지: http://www.foodsafetykorea.go.kr/uploadimg/cook/20_00582_3.png</w:t>
      </w:r>
    </w:p>
    <w:p>
      <w:r>
        <w:t>단계 4: 4. 토마토는 껍질을 벗겨 다진다.</w:t>
      </w:r>
    </w:p>
    <w:p>
      <w:r>
        <w:t>이미지: http://www.foodsafetykorea.go.kr/uploadimg/cook/20_00582_4.png</w:t>
      </w:r>
    </w:p>
    <w:p>
      <w:r>
        <w:t>단계 5: 5. 다진 토마토를 팬에 볶다가 다진</w:t>
        <w:br/>
        <w:t>새우와 오징어, 밥을 넣어 볶고, 3번을</w:t>
        <w:br/>
        <w:t>넣고 볶아 동그랗게 모양을 만든다</w:t>
      </w:r>
    </w:p>
    <w:p>
      <w:r>
        <w:t>이미지: http://www.foodsafetykorea.go.kr/uploadimg/cook/20_00582_5.png</w:t>
      </w:r>
    </w:p>
    <w:p>
      <w:r>
        <w:t>단계 6: 6. 동그란 밥에 레몬을 섞은 달걀노른자를</w:t>
        <w:br/>
        <w:t>묻히고 빵가루 옷을 입혀 팬에 기름을</w:t>
        <w:br/>
        <w:t>둘러 굴려가며 익힌 후 접시에 담고</w:t>
        <w:br/>
        <w:t>어린잎을 올린다.</w:t>
      </w:r>
    </w:p>
    <w:p>
      <w:r>
        <w:t>이미지: http://www.foodsafetykorea.go.kr/uploadimg/cook/20_00582_6.png</w:t>
      </w:r>
    </w:p>
    <w:p>
      <w:pPr>
        <w:pStyle w:val="Heading2"/>
      </w:pPr>
      <w:r>
        <w:t>기타 정보</w:t>
      </w:r>
    </w:p>
    <w:p>
      <w:r>
        <w:t>해시태그: 샐러리</w:t>
      </w:r>
    </w:p>
    <w:p>
      <w:r>
        <w:t>변경일자: None</w:t>
      </w:r>
    </w:p>
    <w:p>
      <w:r>
        <w:br w:type="page"/>
      </w:r>
    </w:p>
    <w:p>
      <w:pPr>
        <w:pStyle w:val="Heading1"/>
      </w:pPr>
      <w:r>
        <w:t>호박잎삼계</w:t>
      </w:r>
    </w:p>
    <w:p>
      <w:pPr>
        <w:pStyle w:val="Heading2"/>
      </w:pPr>
      <w:r>
        <w:t>기본 정보</w:t>
      </w:r>
    </w:p>
    <w:p>
      <w:r>
        <w:t>일련번호: 583</w:t>
      </w:r>
    </w:p>
    <w:p>
      <w:r>
        <w:t>조리방법: 찌기</w:t>
      </w:r>
    </w:p>
    <w:p>
      <w:r>
        <w:t>요리종류: 반찬</w:t>
      </w:r>
    </w:p>
    <w:p>
      <w:pPr>
        <w:pStyle w:val="Heading2"/>
      </w:pPr>
      <w:r>
        <w:t>영양 정보</w:t>
      </w:r>
    </w:p>
    <w:p>
      <w:r>
        <w:t>중량(1인분): g</w:t>
      </w:r>
    </w:p>
    <w:p>
      <w:r>
        <w:t>열량: 314.1 kcal</w:t>
      </w:r>
    </w:p>
    <w:p>
      <w:r>
        <w:t>탄수화물: 53.7g</w:t>
      </w:r>
    </w:p>
    <w:p>
      <w:r>
        <w:t>단백질: 16g</w:t>
      </w:r>
    </w:p>
    <w:p>
      <w:r>
        <w:t>지방: 3.9g</w:t>
      </w:r>
    </w:p>
    <w:p>
      <w:r>
        <w:t>나트륨: 55.9mg</w:t>
      </w:r>
    </w:p>
    <w:p>
      <w:pPr>
        <w:pStyle w:val="Heading2"/>
      </w:pPr>
      <w:r>
        <w:t>재료 정보</w:t>
      </w:r>
    </w:p>
    <w:p>
      <w:r>
        <w:t>닭고기(120g), 인삼(1뿌리), 미나리(30g), 대추(2알),</w:t>
        <w:br/>
        <w:t>찹쌀(50g), 소금(0.2g), 후춧가루(0.01g)</w:t>
      </w:r>
    </w:p>
    <w:p>
      <w:pPr>
        <w:pStyle w:val="Heading2"/>
      </w:pPr>
      <w:r>
        <w:t>조리 방법</w:t>
      </w:r>
    </w:p>
    <w:p>
      <w:r>
        <w:t>단계 1: 1. 닭고기는 넓게 펴 소금, 후추로 밑간을</w:t>
        <w:br/>
        <w:t>한다.</w:t>
      </w:r>
    </w:p>
    <w:p>
      <w:r>
        <w:t>이미지: http://www.foodsafetykorea.go.kr/uploadimg/cook/20_00583_1.png</w:t>
      </w:r>
    </w:p>
    <w:p>
      <w:r>
        <w:t>단계 2: 2. 찹쌀은 깨끗이 씻어 밥을 짓는다</w:t>
      </w:r>
    </w:p>
    <w:p>
      <w:r>
        <w:t>이미지: http://www.foodsafetykorea.go.kr/uploadimg/cook/20_00583_2.png</w:t>
      </w:r>
    </w:p>
    <w:p>
      <w:r>
        <w:t>단계 3: 3. 인삼은 뇌두를 제거 하고 깨끗이 씻어</w:t>
        <w:br/>
        <w:t>길게 썬다.</w:t>
      </w:r>
    </w:p>
    <w:p>
      <w:r>
        <w:t>이미지: http://www.foodsafetykorea.go.kr/uploadimg/cook/20_00583_3.png</w:t>
      </w:r>
    </w:p>
    <w:p>
      <w:r>
        <w:t>단계 4: 4. 미나리는 데쳐 찬물에 헹구고, 대추는</w:t>
        <w:br/>
        <w:t>씨를 제거하고 채를 썬다.</w:t>
      </w:r>
    </w:p>
    <w:p>
      <w:r>
        <w:t>이미지: http://www.foodsafetykorea.go.kr/uploadimg/cook/20_00583_4.png</w:t>
      </w:r>
    </w:p>
    <w:p>
      <w:r>
        <w:t>단계 5: 5. 호박잎은 끓는 물에 데쳐 찬물에</w:t>
        <w:br/>
        <w:t>식힌다.</w:t>
      </w:r>
    </w:p>
    <w:p>
      <w:r>
        <w:t>이미지: http://www.foodsafetykorea.go.kr/uploadimg/cook/20_00583_5.png</w:t>
      </w:r>
    </w:p>
    <w:p>
      <w:r>
        <w:t>단계 6: 6. 데친 호박잎에 밑간한 닭고기와</w:t>
        <w:br/>
        <w:t>찹쌀밥을 올리고 그 위에 인삼, 데친</w:t>
        <w:br/>
        <w:t>미나리, 대추를 올려 돌돌 말아 찜통에</w:t>
        <w:br/>
        <w:t>찐 뒤 먹기 좋게 썬다.</w:t>
      </w:r>
    </w:p>
    <w:p>
      <w:r>
        <w:t>이미지: http://www.foodsafetykorea.go.kr/uploadimg/cook/20_00583_6.png</w:t>
      </w:r>
    </w:p>
    <w:p>
      <w:pPr>
        <w:pStyle w:val="Heading2"/>
      </w:pPr>
      <w:r>
        <w:t>기타 정보</w:t>
      </w:r>
    </w:p>
    <w:p>
      <w:r>
        <w:t xml:space="preserve">해시태그: </w:t>
      </w:r>
    </w:p>
    <w:p>
      <w:r>
        <w:t>변경일자: None</w:t>
      </w:r>
    </w:p>
    <w:p>
      <w:r>
        <w:br w:type="page"/>
      </w:r>
    </w:p>
    <w:p>
      <w:pPr>
        <w:pStyle w:val="Heading1"/>
      </w:pPr>
      <w:r>
        <w:t>노른자크림 육회샐러드</w:t>
      </w:r>
    </w:p>
    <w:p>
      <w:pPr>
        <w:pStyle w:val="Heading2"/>
      </w:pPr>
      <w:r>
        <w:t>기본 정보</w:t>
      </w:r>
    </w:p>
    <w:p>
      <w:r>
        <w:t>일련번호: 584</w:t>
      </w:r>
    </w:p>
    <w:p>
      <w:r>
        <w:t>조리방법: 기타</w:t>
      </w:r>
    </w:p>
    <w:p>
      <w:r>
        <w:t>요리종류: 반찬</w:t>
      </w:r>
    </w:p>
    <w:p>
      <w:pPr>
        <w:pStyle w:val="Heading2"/>
      </w:pPr>
      <w:r>
        <w:t>영양 정보</w:t>
      </w:r>
    </w:p>
    <w:p>
      <w:r>
        <w:t>중량(1인분): g</w:t>
      </w:r>
    </w:p>
    <w:p>
      <w:r>
        <w:t>열량: 177.4 kcal</w:t>
      </w:r>
    </w:p>
    <w:p>
      <w:r>
        <w:t>탄수화물: 10g</w:t>
      </w:r>
    </w:p>
    <w:p>
      <w:r>
        <w:t>단백질: 25.3g</w:t>
      </w:r>
    </w:p>
    <w:p>
      <w:r>
        <w:t>지방: 4g</w:t>
      </w:r>
    </w:p>
    <w:p>
      <w:r>
        <w:t>나트륨: 245.6mg</w:t>
      </w:r>
    </w:p>
    <w:p>
      <w:pPr>
        <w:pStyle w:val="Heading2"/>
      </w:pPr>
      <w:r>
        <w:t>재료 정보</w:t>
      </w:r>
    </w:p>
    <w:p>
      <w:r>
        <w:t>소고기(홍두깨살, 150g), 두릅(100g), 아보카도(1/2개),</w:t>
        <w:br/>
        <w:t>배(1/4개), 마늘(20g), 달걀(1개), 레몬(1/8개), 크림치즈(20g),</w:t>
        <w:br/>
        <w:t>설탕(20g), 소금(0.3g), 참기름(5g)</w:t>
      </w:r>
    </w:p>
    <w:p>
      <w:pPr>
        <w:pStyle w:val="Heading2"/>
      </w:pPr>
      <w:r>
        <w:t>조리 방법</w:t>
      </w:r>
    </w:p>
    <w:p>
      <w:r>
        <w:t>단계 1: 1. 소고기는 홍두깨살로 준비해서</w:t>
        <w:br/>
        <w:t>0.3mm 두께로 썰고, 배는 껍질을 벗겨</w:t>
        <w:br/>
        <w:t>채 썰어 설탕을 뿌린다.</w:t>
      </w:r>
    </w:p>
    <w:p>
      <w:r>
        <w:t>이미지: http://www.foodsafetykorea.go.kr/uploadimg/cook/20_00584_1.png</w:t>
      </w:r>
    </w:p>
    <w:p>
      <w:r>
        <w:t>단계 2: 2. 끓는 물에 소금을 넣고 두릅을 데친 후</w:t>
        <w:br/>
        <w:t>찬물에 헹구어 건진다.</w:t>
      </w:r>
    </w:p>
    <w:p>
      <w:r>
        <w:t>이미지: http://www.foodsafetykorea.go.kr/uploadimg/cook/20_00584_2.png</w:t>
      </w:r>
    </w:p>
    <w:p>
      <w:r>
        <w:t>단계 3: 3. 소금과 설탕, 다진 마늘을 넣고 소고기</w:t>
        <w:br/>
        <w:t>육회 양념장을 만든다.</w:t>
      </w:r>
    </w:p>
    <w:p>
      <w:r>
        <w:t>이미지: http://www.foodsafetykorea.go.kr/uploadimg/cook/20_00584_3.png</w:t>
      </w:r>
    </w:p>
    <w:p>
      <w:r>
        <w:t>단계 4: 4. 삶은 달걀노른자와 크림치즈, 레몬을</w:t>
        <w:br/>
        <w:t>섞어 짤주머니에 담는다.</w:t>
      </w:r>
    </w:p>
    <w:p>
      <w:r>
        <w:t>이미지: http://www.foodsafetykorea.go.kr/uploadimg/cook/20_00584_4.png</w:t>
      </w:r>
    </w:p>
    <w:p>
      <w:r>
        <w:t>단계 5: 5. 숙성이 잘된 아보카도는 강판에 갈아</w:t>
        <w:br/>
        <w:t>준비한다.</w:t>
      </w:r>
    </w:p>
    <w:p>
      <w:r>
        <w:t>이미지: http://www.foodsafetykorea.go.kr/uploadimg/cook/20_00584_5.png</w:t>
      </w:r>
    </w:p>
    <w:p>
      <w:r>
        <w:t>단계 6: 6. 접시에 양념한 육회와 두릅을 담고 그</w:t>
        <w:br/>
        <w:t>위에 배를 올리고, 달걀크림과</w:t>
        <w:br/>
        <w:t>아보카도를 짜서 올린다</w:t>
      </w:r>
    </w:p>
    <w:p>
      <w:r>
        <w:t>이미지: http://www.foodsafetykorea.go.kr/uploadimg/cook/20_00584_6.png</w:t>
      </w:r>
    </w:p>
    <w:p>
      <w:pPr>
        <w:pStyle w:val="Heading2"/>
      </w:pPr>
      <w:r>
        <w:t>기타 정보</w:t>
      </w:r>
    </w:p>
    <w:p>
      <w:r>
        <w:t xml:space="preserve">해시태그: </w:t>
      </w:r>
    </w:p>
    <w:p>
      <w:r>
        <w:t>변경일자: None</w:t>
      </w:r>
    </w:p>
    <w:p>
      <w:r>
        <w:br w:type="page"/>
      </w:r>
    </w:p>
    <w:p>
      <w:pPr>
        <w:pStyle w:val="Heading1"/>
      </w:pPr>
      <w:r>
        <w:t>닭고기 완자삼계죽</w:t>
      </w:r>
    </w:p>
    <w:p>
      <w:pPr>
        <w:pStyle w:val="Heading2"/>
      </w:pPr>
      <w:r>
        <w:t>기본 정보</w:t>
      </w:r>
    </w:p>
    <w:p>
      <w:r>
        <w:t>일련번호: 585</w:t>
      </w:r>
    </w:p>
    <w:p>
      <w:r>
        <w:t>조리방법: 끓이기</w:t>
      </w:r>
    </w:p>
    <w:p>
      <w:r>
        <w:t>요리종류: 일품</w:t>
      </w:r>
    </w:p>
    <w:p>
      <w:pPr>
        <w:pStyle w:val="Heading2"/>
      </w:pPr>
      <w:r>
        <w:t>영양 정보</w:t>
      </w:r>
    </w:p>
    <w:p>
      <w:r>
        <w:t>중량(1인분): g</w:t>
      </w:r>
    </w:p>
    <w:p>
      <w:r>
        <w:t>열량: 150.4 kcal</w:t>
      </w:r>
    </w:p>
    <w:p>
      <w:r>
        <w:t>탄수화물: 26.2g</w:t>
      </w:r>
    </w:p>
    <w:p>
      <w:r>
        <w:t>단백질: 9.9g</w:t>
      </w:r>
    </w:p>
    <w:p>
      <w:r>
        <w:t>지방: 0.7g</w:t>
      </w:r>
    </w:p>
    <w:p>
      <w:r>
        <w:t>나트륨: 51.9mg</w:t>
      </w:r>
    </w:p>
    <w:p>
      <w:pPr>
        <w:pStyle w:val="Heading2"/>
      </w:pPr>
      <w:r>
        <w:t>재료 정보</w:t>
      </w:r>
    </w:p>
    <w:p>
      <w:r>
        <w:t>닭고기(1마리), 인삼(1뿌리), 찹쌀(50g), 대추(10알), 마늘(30g),</w:t>
        <w:br/>
        <w:t>대파(30g), 양파(30g), 통후추(10알), 저염간장(10g)</w:t>
      </w:r>
    </w:p>
    <w:p>
      <w:pPr>
        <w:pStyle w:val="Heading2"/>
      </w:pPr>
      <w:r>
        <w:t>조리 방법</w:t>
      </w:r>
    </w:p>
    <w:p>
      <w:r>
        <w:t>단계 1: 1. 닭은 깨끗이 씻고 포를 뜬다.</w:t>
      </w:r>
    </w:p>
    <w:p>
      <w:r>
        <w:t>이미지: http://www.foodsafetykorea.go.kr/uploadimg/cook/20_00585_1.png</w:t>
      </w:r>
    </w:p>
    <w:p>
      <w:r>
        <w:t>단계 2: 2. 닭고기는 15분 정도 삶아 식으면 곱게</w:t>
        <w:br/>
        <w:t>다져 다진 마늘, 대파, 저염간장을 넣고</w:t>
        <w:br/>
        <w:t>완자를 만든다.</w:t>
      </w:r>
    </w:p>
    <w:p>
      <w:r>
        <w:t>이미지: http://www.foodsafetykorea.go.kr/uploadimg/cook/20_00585_2.png</w:t>
      </w:r>
    </w:p>
    <w:p>
      <w:r>
        <w:t>단계 3: 3. 인삼은 뇌두를 제거하고 깨끗이</w:t>
        <w:br/>
        <w:t>씻는다.</w:t>
      </w:r>
    </w:p>
    <w:p>
      <w:r>
        <w:t>이미지: http://www.foodsafetykorea.go.kr/uploadimg/cook/20_00585_3.png</w:t>
      </w:r>
    </w:p>
    <w:p>
      <w:r>
        <w:t>단계 4: 4. 찹쌀은 약 30분 정도 충분히 불린다</w:t>
      </w:r>
    </w:p>
    <w:p>
      <w:r>
        <w:t>이미지: http://www.foodsafetykorea.go.kr/uploadimg/cook/20_00585_4.png</w:t>
      </w:r>
    </w:p>
    <w:p>
      <w:r>
        <w:t>단계 5: 5. 대추는 소금물에 깨끗이 씻고 씨를</w:t>
        <w:br/>
        <w:t>제거한다.</w:t>
      </w:r>
    </w:p>
    <w:p>
      <w:r>
        <w:t>이미지: http://www.foodsafetykorea.go.kr/uploadimg/cook/20_00585_5.png</w:t>
      </w:r>
    </w:p>
    <w:p>
      <w:r>
        <w:t>단계 6: 6. 믹서에 인삼과 대추, 불린 찹쌀, 물을</w:t>
        <w:br/>
        <w:t>정도 넣고 곱게 간 뒤, 냄비에 담아 죽을</w:t>
        <w:br/>
        <w:t>쑤다가 다 익으면 만들어 놓은 완자를</w:t>
        <w:br/>
        <w:t>넣고 한소끔 더 끓인다.</w:t>
      </w:r>
    </w:p>
    <w:p>
      <w:r>
        <w:t>이미지: http://www.foodsafetykorea.go.kr/uploadimg/cook/20_00585_6.png</w:t>
      </w:r>
    </w:p>
    <w:p>
      <w:pPr>
        <w:pStyle w:val="Heading2"/>
      </w:pPr>
      <w:r>
        <w:t>기타 정보</w:t>
      </w:r>
    </w:p>
    <w:p>
      <w:r>
        <w:t xml:space="preserve">해시태그: </w:t>
      </w:r>
    </w:p>
    <w:p>
      <w:r>
        <w:t>변경일자: None</w:t>
      </w:r>
    </w:p>
    <w:p>
      <w:r>
        <w:br w:type="page"/>
      </w:r>
    </w:p>
    <w:p>
      <w:pPr>
        <w:pStyle w:val="Heading1"/>
      </w:pPr>
      <w:r>
        <w:t>대하마늘볶음밥</w:t>
      </w:r>
    </w:p>
    <w:p>
      <w:pPr>
        <w:pStyle w:val="Heading2"/>
      </w:pPr>
      <w:r>
        <w:t>기본 정보</w:t>
      </w:r>
    </w:p>
    <w:p>
      <w:r>
        <w:t>일련번호: 586</w:t>
      </w:r>
    </w:p>
    <w:p>
      <w:r>
        <w:t>조리방법: 볶기</w:t>
      </w:r>
    </w:p>
    <w:p>
      <w:r>
        <w:t>요리종류: 밥</w:t>
      </w:r>
    </w:p>
    <w:p>
      <w:pPr>
        <w:pStyle w:val="Heading2"/>
      </w:pPr>
      <w:r>
        <w:t>영양 정보</w:t>
      </w:r>
    </w:p>
    <w:p>
      <w:r>
        <w:t>중량(1인분): 210g</w:t>
      </w:r>
    </w:p>
    <w:p>
      <w:r>
        <w:t>열량: 286.6 kcal</w:t>
      </w:r>
    </w:p>
    <w:p>
      <w:r>
        <w:t>탄수화물: 32.5g</w:t>
      </w:r>
    </w:p>
    <w:p>
      <w:r>
        <w:t>단백질: 14g</w:t>
      </w:r>
    </w:p>
    <w:p>
      <w:r>
        <w:t>지방: 11.2g</w:t>
      </w:r>
    </w:p>
    <w:p>
      <w:r>
        <w:t>나트륨: 191.4mg</w:t>
      </w:r>
    </w:p>
    <w:p>
      <w:pPr>
        <w:pStyle w:val="Heading2"/>
      </w:pPr>
      <w:r>
        <w:t>재료 정보</w:t>
      </w:r>
    </w:p>
    <w:p>
      <w:r>
        <w:t>•필수 재료 : 대하(3마리), 쌀(90g), 당근(20g), 깻잎(2장), 양파(30g), 숙주(50g), 대추(2알), 청고추(1개), 파(10g), 마늘(10g), 생강(5g), 식용유(5g)</w:t>
        <w:br/>
        <w:t>•양념 : 저염간장(5g)</w:t>
      </w:r>
    </w:p>
    <w:p>
      <w:pPr>
        <w:pStyle w:val="Heading2"/>
      </w:pPr>
      <w:r>
        <w:t>조리 방법</w:t>
      </w:r>
    </w:p>
    <w:p>
      <w:r>
        <w:t>단계 1: 1. 새우는 내장을 제거하고 껍질을 벗겨 깨끗이 씻는다.</w:t>
      </w:r>
    </w:p>
    <w:p>
      <w:r>
        <w:t>이미지: http://www.foodsafetykorea.go.kr/uploadimg/20230309/20230309015216_1678337536871.jpg</w:t>
      </w:r>
    </w:p>
    <w:p>
      <w:r>
        <w:t>단계 2: 2. 찜기에 새우와 생강을 넣어 약 5분 정도 찐다.</w:t>
      </w:r>
    </w:p>
    <w:p>
      <w:r>
        <w:t>이미지: http://www.foodsafetykorea.go.kr/uploadimg/20230309/20230309021346_1678338826806.jpg</w:t>
      </w:r>
    </w:p>
    <w:p>
      <w:r>
        <w:t>단계 3: 3. 마늘은 납작 썰고, 당근과 양파, 파, 깻잎, 청고추, 대추는 굵게 다진다.</w:t>
      </w:r>
    </w:p>
    <w:p>
      <w:r>
        <w:t>이미지: http://www.foodsafetykorea.go.kr/uploadimg/20230309/20230309021409_1678338849298.jpg</w:t>
      </w:r>
    </w:p>
    <w:p>
      <w:r>
        <w:t>단계 4: 4. 숙주는 꼬리를 떼어 다듬고, 끓는 물에 살짝 데친다.</w:t>
      </w:r>
    </w:p>
    <w:p>
      <w:r>
        <w:t>이미지: http://www.foodsafetykorea.go.kr/uploadimg/20230309/20230309021426_1678338866582.jpg</w:t>
      </w:r>
    </w:p>
    <w:p>
      <w:r>
        <w:t>단계 5: 5. 팬에 식용유를 두른 뒤 손질한 채소를 넣어 볶는다.</w:t>
      </w:r>
    </w:p>
    <w:p>
      <w:r>
        <w:t>이미지: http://www.foodsafetykorea.go.kr/uploadimg/20230309/20230309021447_1678338887494.jpg</w:t>
      </w:r>
    </w:p>
    <w:p>
      <w:r>
        <w:t>단계 6: 6. 밥과 새우를 넣어 볶고, 저염간장을 넣어 볶아 마무리한다.</w:t>
      </w:r>
    </w:p>
    <w:p>
      <w:r>
        <w:t>이미지: http://www.foodsafetykorea.go.kr/uploadimg/20230309/20230309021505_1678338905796.jpg</w:t>
      </w:r>
    </w:p>
    <w:p>
      <w:pPr>
        <w:pStyle w:val="Heading2"/>
      </w:pPr>
      <w:r>
        <w:t>기타 정보</w:t>
      </w:r>
    </w:p>
    <w:p>
      <w:r>
        <w:t>해시태그: 대하</w:t>
      </w:r>
    </w:p>
    <w:p>
      <w:r>
        <w:t>변경일자: None</w:t>
      </w:r>
    </w:p>
    <w:p>
      <w:r>
        <w:br w:type="page"/>
      </w:r>
    </w:p>
    <w:p>
      <w:pPr>
        <w:pStyle w:val="Heading1"/>
      </w:pPr>
      <w:r>
        <w:t>두부 카프리제</w:t>
      </w:r>
    </w:p>
    <w:p>
      <w:pPr>
        <w:pStyle w:val="Heading2"/>
      </w:pPr>
      <w:r>
        <w:t>기본 정보</w:t>
      </w:r>
    </w:p>
    <w:p>
      <w:r>
        <w:t>일련번호: 587</w:t>
      </w:r>
    </w:p>
    <w:p>
      <w:r>
        <w:t>조리방법: 기타</w:t>
      </w:r>
    </w:p>
    <w:p>
      <w:r>
        <w:t>요리종류: 반찬</w:t>
      </w:r>
    </w:p>
    <w:p>
      <w:pPr>
        <w:pStyle w:val="Heading2"/>
      </w:pPr>
      <w:r>
        <w:t>영양 정보</w:t>
      </w:r>
    </w:p>
    <w:p>
      <w:r>
        <w:t>중량(1인분): g</w:t>
      </w:r>
    </w:p>
    <w:p>
      <w:r>
        <w:t>열량: 140.2 kcal</w:t>
      </w:r>
    </w:p>
    <w:p>
      <w:r>
        <w:t>탄수화물: 6.8g</w:t>
      </w:r>
    </w:p>
    <w:p>
      <w:r>
        <w:t>단백질: 11.1g</w:t>
      </w:r>
    </w:p>
    <w:p>
      <w:r>
        <w:t>지방: 7.6g</w:t>
      </w:r>
    </w:p>
    <w:p>
      <w:r>
        <w:t>나트륨: 229.6mg</w:t>
      </w:r>
    </w:p>
    <w:p>
      <w:pPr>
        <w:pStyle w:val="Heading2"/>
      </w:pPr>
      <w:r>
        <w:t>재료 정보</w:t>
      </w:r>
    </w:p>
    <w:p>
      <w:r>
        <w:t>소고기(100g), 돼지고기(100g), 표고버섯(2개), 마(100g),</w:t>
        <w:br/>
        <w:t>연근(20g), 감자(60g), 깻잎(3장), 애호박(1/3개), 마늘(20g),</w:t>
        <w:br/>
        <w:t>두유(100g), 설탕(20g), 소금(0.2g), 저염간장(20g)</w:t>
      </w:r>
    </w:p>
    <w:p>
      <w:pPr>
        <w:pStyle w:val="Heading2"/>
      </w:pPr>
      <w:r>
        <w:t>조리 방법</w:t>
      </w:r>
    </w:p>
    <w:p>
      <w:r>
        <w:t>단계 1: 1. 토마토는 깨끗이 씻어 슬라이스한다.</w:t>
      </w:r>
    </w:p>
    <w:p>
      <w:r>
        <w:t>이미지: http://www.foodsafetykorea.go.kr/uploadimg/cook/20_00587_1.png</w:t>
      </w:r>
    </w:p>
    <w:p>
      <w:r>
        <w:t>단계 2: 2. 두부는 원형틀을 이용해서 토마토와</w:t>
        <w:br/>
        <w:t>같은 크기로 만들고 소금을 살짝 뿌린</w:t>
        <w:br/>
        <w:t>뒤 물기를 제거한다.</w:t>
      </w:r>
    </w:p>
    <w:p>
      <w:r>
        <w:t>이미지: http://www.foodsafetykorea.go.kr/uploadimg/cook/20_00587_2.png</w:t>
      </w:r>
    </w:p>
    <w:p>
      <w:r>
        <w:t>단계 3: 3. 팬에 올리브오일을 두르고 두부를 살짝</w:t>
        <w:br/>
        <w:t>굽는다.</w:t>
      </w:r>
    </w:p>
    <w:p>
      <w:r>
        <w:t>이미지: http://www.foodsafetykorea.go.kr/uploadimg/cook/20_00587_3.png</w:t>
      </w:r>
    </w:p>
    <w:p>
      <w:r>
        <w:t>단계 4: 4. 어린잎은 찬물에 담근다.</w:t>
      </w:r>
    </w:p>
    <w:p>
      <w:r>
        <w:t>이미지: http://www.foodsafetykorea.go.kr/uploadimg/cook/20_00587_4.png</w:t>
      </w:r>
    </w:p>
    <w:p>
      <w:r>
        <w:t>단계 5: 5. 발사믹소스에 설탕과 레몬즙을 넣고</w:t>
        <w:br/>
        <w:t>골고루 섞어 소스를 만든다.</w:t>
      </w:r>
    </w:p>
    <w:p>
      <w:r>
        <w:t>이미지: http://www.foodsafetykorea.go.kr/uploadimg/cook/20_00587_5.png</w:t>
      </w:r>
    </w:p>
    <w:p>
      <w:r>
        <w:t>단계 6: 6. 두부와 준비한 토마토를 접시에 돌려</w:t>
        <w:br/>
        <w:t>담고 어린잎을 위에 올린 뒤 먹기</w:t>
        <w:br/>
        <w:t>직전에 발사믹소스와 파마산치즈를</w:t>
        <w:br/>
        <w:t>뿌려 완성한다.</w:t>
      </w:r>
    </w:p>
    <w:p>
      <w:r>
        <w:t>이미지: http://www.foodsafetykorea.go.kr/uploadimg/cook/20_00587_6.png</w:t>
      </w:r>
    </w:p>
    <w:p>
      <w:pPr>
        <w:pStyle w:val="Heading2"/>
      </w:pPr>
      <w:r>
        <w:t>기타 정보</w:t>
      </w:r>
    </w:p>
    <w:p>
      <w:r>
        <w:t>해시태그: 발사믹소스</w:t>
      </w:r>
    </w:p>
    <w:p>
      <w:r>
        <w:t>변경일자: None</w:t>
      </w:r>
    </w:p>
    <w:p>
      <w:r>
        <w:br w:type="page"/>
      </w:r>
    </w:p>
    <w:p>
      <w:pPr>
        <w:pStyle w:val="Heading1"/>
      </w:pPr>
      <w:r>
        <w:t>미역볶음밥</w:t>
      </w:r>
    </w:p>
    <w:p>
      <w:pPr>
        <w:pStyle w:val="Heading2"/>
      </w:pPr>
      <w:r>
        <w:t>기본 정보</w:t>
      </w:r>
    </w:p>
    <w:p>
      <w:r>
        <w:t>일련번호: 217</w:t>
      </w:r>
    </w:p>
    <w:p>
      <w:r>
        <w:t>조리방법: 볶기</w:t>
      </w:r>
    </w:p>
    <w:p>
      <w:r>
        <w:t>요리종류: 밥</w:t>
      </w:r>
    </w:p>
    <w:p>
      <w:pPr>
        <w:pStyle w:val="Heading2"/>
      </w:pPr>
      <w:r>
        <w:t>영양 정보</w:t>
      </w:r>
    </w:p>
    <w:p>
      <w:r>
        <w:t>중량(1인분): g</w:t>
      </w:r>
    </w:p>
    <w:p>
      <w:r>
        <w:t>열량: 515.2 kcal</w:t>
      </w:r>
    </w:p>
    <w:p>
      <w:r>
        <w:t>탄수화물: 25.5g</w:t>
      </w:r>
    </w:p>
    <w:p>
      <w:r>
        <w:t>단백질: 5.85g</w:t>
      </w:r>
    </w:p>
    <w:p>
      <w:r>
        <w:t>지방: 5.43g</w:t>
      </w:r>
    </w:p>
    <w:p>
      <w:r>
        <w:t>나트륨: 488.5mg</w:t>
      </w:r>
    </w:p>
    <w:p>
      <w:pPr>
        <w:pStyle w:val="Heading2"/>
      </w:pPr>
      <w:r>
        <w:t>재료 정보</w:t>
      </w:r>
    </w:p>
    <w:p>
      <w:r>
        <w:t>재료 쌀(80g), 완두콩(10g), 닭고기(100g), 대추(10g), 수삼(20g)</w:t>
        <w:br/>
        <w:t>양파(20g), 당근(10g)</w:t>
        <w:br/>
        <w:t>양념 강황가루(3g), 맛술(15g)</w:t>
      </w:r>
    </w:p>
    <w:p>
      <w:pPr>
        <w:pStyle w:val="Heading2"/>
      </w:pPr>
      <w:r>
        <w:t>조리 방법</w:t>
      </w:r>
    </w:p>
    <w:p>
      <w:r>
        <w:t>단계 1: 1. 쌀과 다시마를 넣고 쌀과 동량의</w:t>
        <w:br/>
        <w:t>물을 부어 밥을 고슬고슬하게</w:t>
        <w:br/>
        <w:t>짓는다.</w:t>
      </w:r>
    </w:p>
    <w:p>
      <w:r>
        <w:t>이미지: http://www.foodsafetykorea.go.kr/uploadimg/cook/20_00217_1.png</w:t>
      </w:r>
    </w:p>
    <w:p>
      <w:r>
        <w:t>단계 2: 2. 양파는 굵게 다지고, 쪽파와 고추는</w:t>
        <w:br/>
        <w:t>송송 썰고, 오징어와 주꾸미는 먹기</w:t>
        <w:br/>
        <w:t>좋은 크기로 썬다.</w:t>
      </w:r>
    </w:p>
    <w:p>
      <w:r>
        <w:t>이미지: http://www.foodsafetykorea.go.kr/uploadimg/cook/20_00217_2.png</w:t>
      </w:r>
    </w:p>
    <w:p>
      <w:r>
        <w:t>단계 3: 3. 달군 팬에 들기름을 두르고 다진</w:t>
        <w:br/>
        <w:t>마늘을 볶아 향을 낸다.</w:t>
      </w:r>
    </w:p>
    <w:p>
      <w:r>
        <w:t>이미지: http://www.foodsafetykorea.go.kr/uploadimg/cook/20_00217_3.png</w:t>
      </w:r>
    </w:p>
    <w:p>
      <w:r>
        <w:t>단계 4: 4. 미역을 넣고 볶다가 손질해둔</w:t>
        <w:br/>
        <w:t>오징어, 주꾸미, 새우살, 양파를 넣어</w:t>
        <w:br/>
        <w:t>볶는다.</w:t>
      </w:r>
    </w:p>
    <w:p>
      <w:r>
        <w:t>이미지: http://www.foodsafetykorea.go.kr/uploadimg/cook/20_00217_4.png</w:t>
      </w:r>
    </w:p>
    <w:p>
      <w:r>
        <w:t>단계 5: 5. 밥을 넣고 소금을 넣어 볶다가</w:t>
        <w:br/>
        <w:t>들깻가루를 넣어 볶는다.</w:t>
      </w:r>
    </w:p>
    <w:p>
      <w:r>
        <w:t>이미지: http://www.foodsafetykorea.go.kr/uploadimg/cook/20_00217_5.png</w:t>
      </w:r>
    </w:p>
    <w:p>
      <w:r>
        <w:t>단계 6: 6. 송송 썬 쪽파와 청양고추, 붉은</w:t>
        <w:br/>
        <w:t>고추를 넣어 조금 더 볶아</w:t>
        <w:br/>
        <w:t>마무리한다.</w:t>
      </w:r>
    </w:p>
    <w:p>
      <w:r>
        <w:t>이미지: http://www.foodsafetykorea.go.kr/uploadimg/cook/20_00217_6.png</w:t>
      </w:r>
    </w:p>
    <w:p>
      <w:pPr>
        <w:pStyle w:val="Heading2"/>
      </w:pPr>
      <w:r>
        <w:t>기타 정보</w:t>
      </w:r>
    </w:p>
    <w:p>
      <w:r>
        <w:t xml:space="preserve">해시태그: </w:t>
      </w:r>
    </w:p>
    <w:p>
      <w:r>
        <w:t>변경일자: None</w:t>
      </w:r>
    </w:p>
    <w:p>
      <w:r>
        <w:br w:type="page"/>
      </w:r>
    </w:p>
    <w:p>
      <w:pPr>
        <w:pStyle w:val="Heading1"/>
      </w:pPr>
      <w:r>
        <w:t>청국장볶음밥</w:t>
      </w:r>
    </w:p>
    <w:p>
      <w:pPr>
        <w:pStyle w:val="Heading2"/>
      </w:pPr>
      <w:r>
        <w:t>기본 정보</w:t>
      </w:r>
    </w:p>
    <w:p>
      <w:r>
        <w:t>일련번호: 218</w:t>
      </w:r>
    </w:p>
    <w:p>
      <w:r>
        <w:t>조리방법: 볶기</w:t>
      </w:r>
    </w:p>
    <w:p>
      <w:r>
        <w:t>요리종류: 밥</w:t>
      </w:r>
    </w:p>
    <w:p>
      <w:pPr>
        <w:pStyle w:val="Heading2"/>
      </w:pPr>
      <w:r>
        <w:t>영양 정보</w:t>
      </w:r>
    </w:p>
    <w:p>
      <w:r>
        <w:t>중량(1인분): g</w:t>
      </w:r>
    </w:p>
    <w:p>
      <w:r>
        <w:t>열량: 467.9 kcal</w:t>
      </w:r>
    </w:p>
    <w:p>
      <w:r>
        <w:t>탄수화물: 25.05g</w:t>
      </w:r>
    </w:p>
    <w:p>
      <w:r>
        <w:t>단백질: 4.27g</w:t>
      </w:r>
    </w:p>
    <w:p>
      <w:r>
        <w:t>지방: 4.9g</w:t>
      </w:r>
    </w:p>
    <w:p>
      <w:r>
        <w:t>나트륨: 234.1mg</w:t>
      </w:r>
    </w:p>
    <w:p>
      <w:pPr>
        <w:pStyle w:val="Heading2"/>
      </w:pPr>
      <w:r>
        <w:t>재료 정보</w:t>
      </w:r>
    </w:p>
    <w:p>
      <w:r>
        <w:t>재료 쌀(100g), 현미(30g), 감자(30g), 고구마(15g), 양파(15g), 연근(15g)</w:t>
        <w:br/>
        <w:t>당근(15g), 애호박(15g), 우엉(15g), 마늘(3g), 시금치(5g), 참나물(10g)</w:t>
        <w:br/>
        <w:t>깻잎(5g), 미나리(5g)</w:t>
        <w:br/>
        <w:t>육수 다시마(2g)</w:t>
        <w:br/>
        <w:t>양념 생청국장(30g), 들깻가루(2g), 올리브유(10g), 들기름(8g)</w:t>
      </w:r>
    </w:p>
    <w:p>
      <w:pPr>
        <w:pStyle w:val="Heading2"/>
      </w:pPr>
      <w:r>
        <w:t>조리 방법</w:t>
      </w:r>
    </w:p>
    <w:p>
      <w:r>
        <w:t>단계 1: 1. 쌀과 현미는 물에 깨끗이 씻어 불린</w:t>
        <w:br/>
        <w:t>후 밥을 고슬고슬하게 짓는다.</w:t>
      </w:r>
    </w:p>
    <w:p>
      <w:r>
        <w:t>이미지: http://www.foodsafetykorea.go.kr/uploadimg/cook/20_00218_1.png</w:t>
      </w:r>
    </w:p>
    <w:p>
      <w:r>
        <w:t>단계 2: 2. 감자, 고구마, 우엉, 양파, 당근,</w:t>
        <w:br/>
        <w:t>애호박, 연근은 작게 깍둑 썰고,</w:t>
        <w:br/>
        <w:t>마늘은 편 썬다.</w:t>
      </w:r>
    </w:p>
    <w:p>
      <w:r>
        <w:t>이미지: http://www.foodsafetykorea.go.kr/uploadimg/cook/20_00218_2.png</w:t>
      </w:r>
    </w:p>
    <w:p>
      <w:r>
        <w:t>단계 3: 3. 시금치와 참나물, 깻잎은 굵게 채</w:t>
        <w:br/>
        <w:t>썰고, 미나리는 2.5㎝ 길이로 썬다.</w:t>
      </w:r>
    </w:p>
    <w:p>
      <w:r>
        <w:t>이미지: http://www.foodsafetykorea.go.kr/uploadimg/cook/20_00218_3.png</w:t>
      </w:r>
    </w:p>
    <w:p>
      <w:r>
        <w:t>단계 4: 4. 물(50g)에 다시마를 우려내 육수를</w:t>
        <w:br/>
        <w:t>내고 청국장을 넣어 잘 푼 뒤</w:t>
        <w:br/>
        <w:t>들깻가루를 넣고 잘 저어주며 졸여</w:t>
        <w:br/>
        <w:t>청국장소스를 만든다.</w:t>
      </w:r>
    </w:p>
    <w:p>
      <w:r>
        <w:t>이미지: http://www.foodsafetykorea.go.kr/uploadimg/cook/20_00218_4.png</w:t>
      </w:r>
    </w:p>
    <w:p>
      <w:r>
        <w:t>단계 5: 5. 팬에 올리브유와 들기름을 두르고</w:t>
        <w:br/>
        <w:t>양파, 마늘을 약한 불에 볶다가</w:t>
        <w:br/>
        <w:t>감자, 고구마, 우엉, 연근, 당근,</w:t>
        <w:br/>
        <w:t>애호박을 넣고 같이 볶는다.</w:t>
      </w:r>
    </w:p>
    <w:p>
      <w:r>
        <w:t>이미지: http://www.foodsafetykorea.go.kr/uploadimg/cook/20_00218_5.png</w:t>
      </w:r>
    </w:p>
    <w:p>
      <w:r>
        <w:t>단계 6: 6. 밥과 청국장소스를 부어 80% 정도</w:t>
        <w:br/>
        <w:t>볶다가 시금치, 참나물, 미나리를</w:t>
        <w:br/>
        <w:t>넣고 한 번 더 볶고 채 썬 깻잎을</w:t>
        <w:br/>
        <w:t>올려 마무리한다.</w:t>
      </w:r>
    </w:p>
    <w:p>
      <w:r>
        <w:t>이미지: http://www.foodsafetykorea.go.kr/uploadimg/cook/20_00218_6.png</w:t>
      </w:r>
    </w:p>
    <w:p>
      <w:pPr>
        <w:pStyle w:val="Heading2"/>
      </w:pPr>
      <w:r>
        <w:t>기타 정보</w:t>
      </w:r>
    </w:p>
    <w:p>
      <w:r>
        <w:t xml:space="preserve">해시태그: </w:t>
      </w:r>
    </w:p>
    <w:p>
      <w:r>
        <w:t>변경일자: None</w:t>
      </w:r>
    </w:p>
    <w:p>
      <w:r>
        <w:br w:type="page"/>
      </w:r>
    </w:p>
    <w:p>
      <w:pPr>
        <w:pStyle w:val="Heading1"/>
      </w:pPr>
      <w:r>
        <w:t>해물볶음밥</w:t>
      </w:r>
    </w:p>
    <w:p>
      <w:pPr>
        <w:pStyle w:val="Heading2"/>
      </w:pPr>
      <w:r>
        <w:t>기본 정보</w:t>
      </w:r>
    </w:p>
    <w:p>
      <w:r>
        <w:t>일련번호: 219</w:t>
      </w:r>
    </w:p>
    <w:p>
      <w:r>
        <w:t>조리방법: 볶기</w:t>
      </w:r>
    </w:p>
    <w:p>
      <w:r>
        <w:t>요리종류: 밥</w:t>
      </w:r>
    </w:p>
    <w:p>
      <w:pPr>
        <w:pStyle w:val="Heading2"/>
      </w:pPr>
      <w:r>
        <w:t>영양 정보</w:t>
      </w:r>
    </w:p>
    <w:p>
      <w:r>
        <w:t>중량(1인분): g</w:t>
      </w:r>
    </w:p>
    <w:p>
      <w:r>
        <w:t>열량: 493.2 kcal</w:t>
      </w:r>
    </w:p>
    <w:p>
      <w:r>
        <w:t>탄수화물: 26.9g</w:t>
      </w:r>
    </w:p>
    <w:p>
      <w:r>
        <w:t>단백질: 7.28g</w:t>
      </w:r>
    </w:p>
    <w:p>
      <w:r>
        <w:t>지방: 2.99g</w:t>
      </w:r>
    </w:p>
    <w:p>
      <w:r>
        <w:t>나트륨: 681.9mg</w:t>
      </w:r>
    </w:p>
    <w:p>
      <w:pPr>
        <w:pStyle w:val="Heading2"/>
      </w:pPr>
      <w:r>
        <w:t>재료 정보</w:t>
      </w:r>
    </w:p>
    <w:p>
      <w:r>
        <w:t>볶음밥 쌀(100g), 아스파라거스(5g), 새송이버섯(10g), 달걀(40g)</w:t>
        <w:br/>
        <w:t>문어(20g), 새우살(20g), 주꾸미(15g)</w:t>
        <w:br/>
        <w:t>미나리볶음고추장 무(20g), 우엉(10g), 미나리(5g),</w:t>
      </w:r>
    </w:p>
    <w:p>
      <w:pPr>
        <w:pStyle w:val="Heading2"/>
      </w:pPr>
      <w:r>
        <w:t>조리 방법</w:t>
      </w:r>
    </w:p>
    <w:p>
      <w:r>
        <w:t>단계 1: 1. 쌀은 씻어서 체에 건져 1시간 이상</w:t>
        <w:br/>
        <w:t>불린 후 동량의 물을 부어 밥을</w:t>
        <w:br/>
        <w:t>짓는다.</w:t>
      </w:r>
    </w:p>
    <w:p>
      <w:r>
        <w:t>이미지: http://www.foodsafetykorea.go.kr/uploadimg/cook/20_00219_1.png</w:t>
      </w:r>
    </w:p>
    <w:p>
      <w:r>
        <w:t>단계 2: 2. 아스파라거스, 새송이버섯은 작게</w:t>
        <w:br/>
        <w:t>깍둑 썰고, 무와 우엉, 미나리는</w:t>
        <w:br/>
        <w:t>다진다.</w:t>
      </w:r>
    </w:p>
    <w:p>
      <w:r>
        <w:t>이미지: http://www.foodsafetykorea.go.kr/uploadimg/cook/20_00219_2.png</w:t>
      </w:r>
    </w:p>
    <w:p>
      <w:r>
        <w:t>단계 3: 3. 식용유(10g)를 두른 팬을 중간 불로</w:t>
        <w:br/>
        <w:t>달궈 달걀을 넣고 스크램블로</w:t>
        <w:br/>
        <w:t>볶는다.</w:t>
      </w:r>
    </w:p>
    <w:p>
      <w:r>
        <w:t>이미지: http://www.foodsafetykorea.go.kr/uploadimg/cook/20_00219_3.png</w:t>
      </w:r>
    </w:p>
    <w:p>
      <w:r>
        <w:t>단계 4: 4. 문어, 새우살, 주꾸미는 끓는 물에</w:t>
        <w:br/>
        <w:t>살짝 데쳐 작게 자른다.</w:t>
      </w:r>
    </w:p>
    <w:p>
      <w:r>
        <w:t>이미지: http://www.foodsafetykorea.go.kr/uploadimg/cook/20_00219_4.png</w:t>
      </w:r>
    </w:p>
    <w:p>
      <w:r>
        <w:t>단계 5: 5. 식용유(15g)를 두른 팬을 중간 불로</w:t>
        <w:br/>
        <w:t>달궈 밥을 넣어 볶다가 문어, 새우살,</w:t>
        <w:br/>
        <w:t>주꾸미, 스크램블 에그를 넣고 조금</w:t>
        <w:br/>
        <w:t>더 볶는다.</w:t>
      </w:r>
    </w:p>
    <w:p>
      <w:r>
        <w:t>이미지: http://www.foodsafetykorea.go.kr/uploadimg/cook/20_00219_5.png</w:t>
      </w:r>
    </w:p>
    <w:p>
      <w:r>
        <w:t>단계 6: 6. 무와 우엉에 고추장과 참기름,</w:t>
        <w:br/>
        <w:t>물(40g)을 넣고 묽게 졸인 후 불을</w:t>
        <w:br/>
        <w:t>끄고 미나리를 넣고 섞어</w:t>
        <w:br/>
        <w:t>미나리볶음고추장을 만들어 밥에</w:t>
        <w:br/>
        <w:t>곁들여 마무리한다.</w:t>
      </w:r>
    </w:p>
    <w:p>
      <w:r>
        <w:t>이미지: http://www.foodsafetykorea.go.kr/uploadimg/cook/20_00219_6.png</w:t>
      </w:r>
    </w:p>
    <w:p>
      <w:pPr>
        <w:pStyle w:val="Heading2"/>
      </w:pPr>
      <w:r>
        <w:t>기타 정보</w:t>
      </w:r>
    </w:p>
    <w:p>
      <w:r>
        <w:t xml:space="preserve">해시태그: </w:t>
      </w:r>
    </w:p>
    <w:p>
      <w:r>
        <w:t>변경일자: None</w:t>
      </w:r>
    </w:p>
    <w:p>
      <w:r>
        <w:br w:type="page"/>
      </w:r>
    </w:p>
    <w:p>
      <w:pPr>
        <w:pStyle w:val="Heading1"/>
      </w:pPr>
      <w:r>
        <w:t>토마토카레 채소볶음밥</w:t>
      </w:r>
    </w:p>
    <w:p>
      <w:pPr>
        <w:pStyle w:val="Heading2"/>
      </w:pPr>
      <w:r>
        <w:t>기본 정보</w:t>
      </w:r>
    </w:p>
    <w:p>
      <w:r>
        <w:t>일련번호: 220</w:t>
      </w:r>
    </w:p>
    <w:p>
      <w:r>
        <w:t>조리방법: 끓이기</w:t>
      </w:r>
    </w:p>
    <w:p>
      <w:r>
        <w:t>요리종류: 밥</w:t>
      </w:r>
    </w:p>
    <w:p>
      <w:pPr>
        <w:pStyle w:val="Heading2"/>
      </w:pPr>
      <w:r>
        <w:t>영양 정보</w:t>
      </w:r>
    </w:p>
    <w:p>
      <w:r>
        <w:t>중량(1인분): g</w:t>
      </w:r>
    </w:p>
    <w:p>
      <w:r>
        <w:t>열량: 612.1 kcal</w:t>
      </w:r>
    </w:p>
    <w:p>
      <w:r>
        <w:t>탄수화물: 24.5g</w:t>
      </w:r>
    </w:p>
    <w:p>
      <w:r>
        <w:t>단백질: 3.52g</w:t>
      </w:r>
    </w:p>
    <w:p>
      <w:r>
        <w:t>지방: 4.46g</w:t>
      </w:r>
    </w:p>
    <w:p>
      <w:r>
        <w:t>나트륨: 435.2mg</w:t>
      </w:r>
    </w:p>
    <w:p>
      <w:pPr>
        <w:pStyle w:val="Heading2"/>
      </w:pPr>
      <w:r>
        <w:t>재료 정보</w:t>
      </w:r>
    </w:p>
    <w:p>
      <w:r>
        <w:t>재료 감자(20g), 양파(10g), 당근(10g), 피망(5g), 닭가슴살(20g)</w:t>
        <w:br/>
        <w:t>밥(200g), 브로콜리(10g), 방울토마토(20g), 플레인 요구르트(15g)</w:t>
        <w:br/>
        <w:t>양념 후춧가루(0.1g), 토마토페이스트(20g), 파프리카가루(3g), 카레가루(15g)</w:t>
      </w:r>
    </w:p>
    <w:p>
      <w:pPr>
        <w:pStyle w:val="Heading2"/>
      </w:pPr>
      <w:r>
        <w:t>조리 방법</w:t>
      </w:r>
    </w:p>
    <w:p>
      <w:r>
        <w:t>단계 1: 1. 감자, 양파, 당근, 피망은 볶음밥에</w:t>
        <w:br/>
        <w:t>넣을 분량은 잘게 다지고, 카레에</w:t>
        <w:br/>
        <w:t>넣을 분량은 한입 크기로 썬다.</w:t>
      </w:r>
    </w:p>
    <w:p>
      <w:r>
        <w:t>이미지: http://www.foodsafetykorea.go.kr/uploadimg/cook/20_00220_1.png</w:t>
      </w:r>
    </w:p>
    <w:p>
      <w:r>
        <w:t>단계 2: 2. 닭가슴살도 한입 크기로 잘라</w:t>
        <w:br/>
        <w:t>후춧가루로 밑간한다.</w:t>
      </w:r>
    </w:p>
    <w:p>
      <w:r>
        <w:t>이미지: http://www.foodsafetykorea.go.kr/uploadimg/cook/20_00220_2.png</w:t>
      </w:r>
    </w:p>
    <w:p>
      <w:r>
        <w:t>단계 3: 3. 팬에 식용유(15g)를 두른 뒤 잘게</w:t>
        <w:br/>
        <w:t>다진 감자, 양파, 당근, 피망을 넣고</w:t>
        <w:br/>
        <w:t>볶다가 밥을 넣고 같이 볶는다.</w:t>
      </w:r>
    </w:p>
    <w:p>
      <w:r>
        <w:t>이미지: http://www.foodsafetykorea.go.kr/uploadimg/cook/20_00220_3.png</w:t>
      </w:r>
    </w:p>
    <w:p>
      <w:r>
        <w:t>단계 4: 4. 식용유(15g)를 두른 팬에 닭고기를</w:t>
        <w:br/>
        <w:t>먼저 볶다가 한입 크기로 썬 감자,</w:t>
        <w:br/>
        <w:t>당근, 양파, 피망, 브로콜리를 넣고</w:t>
        <w:br/>
        <w:t>볶은 뒤 마지막에 방울토마토를</w:t>
        <w:br/>
        <w:t>넣는다.</w:t>
      </w:r>
    </w:p>
    <w:p>
      <w:r>
        <w:t>이미지: http://www.foodsafetykorea.go.kr/uploadimg/cook/20_00220_4.png</w:t>
      </w:r>
    </w:p>
    <w:p>
      <w:r>
        <w:t>단계 5: 5. 토마토페이스트을 넣고 볶다가</w:t>
        <w:br/>
        <w:t>파프리카가루를 넣어 향을 낸다.</w:t>
      </w:r>
    </w:p>
    <w:p>
      <w:r>
        <w:t>이미지: http://www.foodsafetykorea.go.kr/uploadimg/cook/20_00220_5.png</w:t>
      </w:r>
    </w:p>
    <w:p>
      <w:r>
        <w:t>단계 6: 6. 카레가루를 푼 물(300g)을 부어</w:t>
        <w:br/>
        <w:t>끓이다가 플레인 요구르트를 넣고</w:t>
        <w:br/>
        <w:t>농도를 맞춘 뒤 밥 위에 얹어</w:t>
        <w:br/>
        <w:t>마무리한다.</w:t>
      </w:r>
    </w:p>
    <w:p>
      <w:r>
        <w:t>이미지: http://www.foodsafetykorea.go.kr/uploadimg/cook/20_00220_6.png</w:t>
      </w:r>
    </w:p>
    <w:p>
      <w:pPr>
        <w:pStyle w:val="Heading2"/>
      </w:pPr>
      <w:r>
        <w:t>기타 정보</w:t>
      </w:r>
    </w:p>
    <w:p>
      <w:r>
        <w:t>해시태그: 가슴살</w:t>
      </w:r>
    </w:p>
    <w:p>
      <w:r>
        <w:t>변경일자: None</w:t>
      </w:r>
    </w:p>
    <w:p>
      <w:r>
        <w:br w:type="page"/>
      </w:r>
    </w:p>
    <w:p>
      <w:pPr>
        <w:pStyle w:val="Heading1"/>
      </w:pPr>
      <w:r>
        <w:t>구운주먹밥</w:t>
      </w:r>
    </w:p>
    <w:p>
      <w:pPr>
        <w:pStyle w:val="Heading2"/>
      </w:pPr>
      <w:r>
        <w:t>기본 정보</w:t>
      </w:r>
    </w:p>
    <w:p>
      <w:r>
        <w:t>일련번호: 221</w:t>
      </w:r>
    </w:p>
    <w:p>
      <w:r>
        <w:t>조리방법: 굽기</w:t>
      </w:r>
    </w:p>
    <w:p>
      <w:r>
        <w:t>요리종류: 밥</w:t>
      </w:r>
    </w:p>
    <w:p>
      <w:pPr>
        <w:pStyle w:val="Heading2"/>
      </w:pPr>
      <w:r>
        <w:t>영양 정보</w:t>
      </w:r>
    </w:p>
    <w:p>
      <w:r>
        <w:t>중량(1인분): g</w:t>
      </w:r>
    </w:p>
    <w:p>
      <w:r>
        <w:t>열량: 335.1 kcal</w:t>
      </w:r>
    </w:p>
    <w:p>
      <w:r>
        <w:t>탄수화물: 35.43g</w:t>
      </w:r>
    </w:p>
    <w:p>
      <w:r>
        <w:t>단백질: 5.79g</w:t>
      </w:r>
    </w:p>
    <w:p>
      <w:r>
        <w:t>지방: 6.84g</w:t>
      </w:r>
    </w:p>
    <w:p>
      <w:r>
        <w:t>나트륨: 79.4mg</w:t>
      </w:r>
    </w:p>
    <w:p>
      <w:pPr>
        <w:pStyle w:val="Heading2"/>
      </w:pPr>
      <w:r>
        <w:t>재료 정보</w:t>
      </w:r>
    </w:p>
    <w:p>
      <w:r>
        <w:t>재료 현미(100g), 톳(30g), 생김(5g), 달걀(50g)</w:t>
        <w:br/>
        <w:t>밥 밑간 참기름(4g), 참깨(2g)</w:t>
        <w:br/>
        <w:t>톳 무침양념 설탕(2g), 식초(2g)</w:t>
      </w:r>
    </w:p>
    <w:p>
      <w:pPr>
        <w:pStyle w:val="Heading2"/>
      </w:pPr>
      <w:r>
        <w:t>조리 방법</w:t>
      </w:r>
    </w:p>
    <w:p>
      <w:r>
        <w:t>단계 1: 1. 현미로 밥을 지은 뒤 밥 밑간을 넣고</w:t>
        <w:br/>
        <w:t>섞는다.</w:t>
      </w:r>
    </w:p>
    <w:p>
      <w:r>
        <w:t>이미지: http://www.foodsafetykorea.go.kr/uploadimg/cook/20_00221_1.png</w:t>
      </w:r>
    </w:p>
    <w:p>
      <w:r>
        <w:t>단계 2: 2. 톳에 톳 무침양념을 넣고 버무린다.</w:t>
      </w:r>
    </w:p>
    <w:p>
      <w:r>
        <w:t>이미지: http://www.foodsafetykorea.go.kr/uploadimg/cook/20_00221_2.png</w:t>
      </w:r>
    </w:p>
    <w:p>
      <w:r>
        <w:t>단계 3: 3. 밥에 톳을 넣고 버무린다.</w:t>
      </w:r>
    </w:p>
    <w:p>
      <w:r>
        <w:t>이미지: http://www.foodsafetykorea.go.kr/uploadimg/cook/20_00221_3.png</w:t>
      </w:r>
    </w:p>
    <w:p>
      <w:r>
        <w:t>단계 4: 4. 밥을 먹기 좋은 크기로 둥글게 뭉친</w:t>
        <w:br/>
        <w:t>뒤 부순 생김을 골고루 묻힌다.</w:t>
      </w:r>
    </w:p>
    <w:p>
      <w:r>
        <w:t>이미지: http://www.foodsafetykorea.go.kr/uploadimg/cook/20_00221_4.png</w:t>
      </w:r>
    </w:p>
    <w:p>
      <w:r>
        <w:t>단계 5: 5. 주먹밥에 달걀물을 입힌 뒤 팬에</w:t>
        <w:br/>
        <w:t>구워 마무리한다.</w:t>
      </w:r>
    </w:p>
    <w:p>
      <w:r>
        <w:t>이미지: http://www.foodsafetykorea.go.kr/uploadimg/cook/20_00221_5.png</w:t>
      </w:r>
    </w:p>
    <w:p>
      <w:pPr>
        <w:pStyle w:val="Heading2"/>
      </w:pPr>
      <w:r>
        <w:t>기타 정보</w:t>
      </w:r>
    </w:p>
    <w:p>
      <w:r>
        <w:t xml:space="preserve">해시태그: </w:t>
      </w:r>
    </w:p>
    <w:p>
      <w:r>
        <w:t>변경일자: None</w:t>
      </w:r>
    </w:p>
    <w:p>
      <w:r>
        <w:br w:type="page"/>
      </w:r>
    </w:p>
    <w:p>
      <w:pPr>
        <w:pStyle w:val="Heading1"/>
      </w:pPr>
      <w:r>
        <w:t>깐풍주먹밥</w:t>
      </w:r>
    </w:p>
    <w:p>
      <w:pPr>
        <w:pStyle w:val="Heading2"/>
      </w:pPr>
      <w:r>
        <w:t>기본 정보</w:t>
      </w:r>
    </w:p>
    <w:p>
      <w:r>
        <w:t>일련번호: 222</w:t>
      </w:r>
    </w:p>
    <w:p>
      <w:r>
        <w:t>조리방법: 볶기</w:t>
      </w:r>
    </w:p>
    <w:p>
      <w:r>
        <w:t>요리종류: 밥</w:t>
      </w:r>
    </w:p>
    <w:p>
      <w:pPr>
        <w:pStyle w:val="Heading2"/>
      </w:pPr>
      <w:r>
        <w:t>영양 정보</w:t>
      </w:r>
    </w:p>
    <w:p>
      <w:r>
        <w:t>중량(1인분): g</w:t>
      </w:r>
    </w:p>
    <w:p>
      <w:r>
        <w:t>열량: 536.3 kcal</w:t>
      </w:r>
    </w:p>
    <w:p>
      <w:r>
        <w:t>탄수화물: 37.6g</w:t>
      </w:r>
    </w:p>
    <w:p>
      <w:r>
        <w:t>단백질: 7.15g</w:t>
      </w:r>
    </w:p>
    <w:p>
      <w:r>
        <w:t>지방: 7.44g</w:t>
      </w:r>
    </w:p>
    <w:p>
      <w:r>
        <w:t>나트륨: 111mg</w:t>
      </w:r>
    </w:p>
    <w:p>
      <w:pPr>
        <w:pStyle w:val="Heading2"/>
      </w:pPr>
      <w:r>
        <w:t>재료 정보</w:t>
      </w:r>
    </w:p>
    <w:p>
      <w:r>
        <w:t>재료 칵테일새우(10g), 다진 쇠고기(15g), 후춧가루(1g), 참기름(7g)</w:t>
        <w:br/>
        <w:t>찹쌀현미밥(200g), 밀가루(30g), 파인애플(10g), 부추(10g)</w:t>
        <w:br/>
        <w:t>소스 다진 마늘(4g), 다진 붉은 고추(7g), 다진 풋고추(7g), 식초(10g)</w:t>
        <w:br/>
        <w:t>함초가루(10g), 설탕(15g)</w:t>
      </w:r>
    </w:p>
    <w:p>
      <w:pPr>
        <w:pStyle w:val="Heading2"/>
      </w:pPr>
      <w:r>
        <w:t>조리 방법</w:t>
      </w:r>
    </w:p>
    <w:p>
      <w:r>
        <w:t>단계 1: 1. 칵테일새우는 잘게 다진다.</w:t>
      </w:r>
    </w:p>
    <w:p>
      <w:r>
        <w:t>이미지: http://www.foodsafetykorea.go.kr/uploadimg/cook/20_00222_1.png</w:t>
      </w:r>
    </w:p>
    <w:p>
      <w:r>
        <w:t>단계 2: 2. 다진 쇠고기에 후춧가루와</w:t>
        <w:br/>
        <w:t>참기름(3g)으로 밑간한 후 볶는다.</w:t>
      </w:r>
    </w:p>
    <w:p>
      <w:r>
        <w:t>이미지: http://www.foodsafetykorea.go.kr/uploadimg/cook/20_00222_2.png</w:t>
      </w:r>
    </w:p>
    <w:p>
      <w:r>
        <w:t>단계 3: 3. 찹쌀현미밥에 참기름(4g)을 넣어</w:t>
        <w:br/>
        <w:t>밑간하고 식힌 후 새우와 쇠고기를</w:t>
        <w:br/>
        <w:t>넣어 뭉쳐준다.</w:t>
      </w:r>
    </w:p>
    <w:p>
      <w:r>
        <w:t>이미지: http://www.foodsafetykorea.go.kr/uploadimg/cook/20_00222_3.png</w:t>
      </w:r>
    </w:p>
    <w:p>
      <w:r>
        <w:t>단계 4: 4. 마늘과 고추는 볶다가 식초와</w:t>
        <w:br/>
        <w:t>함초가루, 설탕, 물(30g)을 넣고 졸여</w:t>
        <w:br/>
        <w:t>소스를 만든다.</w:t>
      </w:r>
    </w:p>
    <w:p>
      <w:r>
        <w:t>이미지: http://www.foodsafetykorea.go.kr/uploadimg/cook/20_00222_4.png</w:t>
      </w:r>
    </w:p>
    <w:p>
      <w:r>
        <w:t>단계 5: 5. 밀가루는 반죽한 뒤 얇게 밀어</w:t>
        <w:br/>
        <w:t>삼각형으로 잘라 튀긴 후 기름을</w:t>
        <w:br/>
        <w:t>뺀다.</w:t>
      </w:r>
    </w:p>
    <w:p>
      <w:r>
        <w:t>이미지: http://www.foodsafetykorea.go.kr/uploadimg/cook/20_00222_5.png</w:t>
      </w:r>
    </w:p>
    <w:p>
      <w:r>
        <w:t>단계 6: 6. 위에 주먹밥을 올리고 파인애플을</w:t>
        <w:br/>
        <w:t>올린 후 소스를 곁들여 마무리한다.</w:t>
      </w:r>
    </w:p>
    <w:p>
      <w:r>
        <w:t>이미지: http://www.foodsafetykorea.go.kr/uploadimg/cook/20_00222_6.png</w:t>
      </w:r>
    </w:p>
    <w:p>
      <w:pPr>
        <w:pStyle w:val="Heading2"/>
      </w:pPr>
      <w:r>
        <w:t>기타 정보</w:t>
      </w:r>
    </w:p>
    <w:p>
      <w:r>
        <w:t xml:space="preserve">해시태그: </w:t>
      </w:r>
    </w:p>
    <w:p>
      <w:r>
        <w:t>변경일자: None</w:t>
      </w:r>
    </w:p>
    <w:p>
      <w:r>
        <w:br w:type="page"/>
      </w:r>
    </w:p>
    <w:p>
      <w:pPr>
        <w:pStyle w:val="Heading1"/>
      </w:pPr>
      <w:r>
        <w:t>닭봉주먹밥</w:t>
      </w:r>
    </w:p>
    <w:p>
      <w:pPr>
        <w:pStyle w:val="Heading2"/>
      </w:pPr>
      <w:r>
        <w:t>기본 정보</w:t>
      </w:r>
    </w:p>
    <w:p>
      <w:r>
        <w:t>일련번호: 223</w:t>
      </w:r>
    </w:p>
    <w:p>
      <w:r>
        <w:t>조리방법: 굽기</w:t>
      </w:r>
    </w:p>
    <w:p>
      <w:r>
        <w:t>요리종류: 밥</w:t>
      </w:r>
    </w:p>
    <w:p>
      <w:pPr>
        <w:pStyle w:val="Heading2"/>
      </w:pPr>
      <w:r>
        <w:t>영양 정보</w:t>
      </w:r>
    </w:p>
    <w:p>
      <w:r>
        <w:t>중량(1인분): g</w:t>
      </w:r>
    </w:p>
    <w:p>
      <w:r>
        <w:t>열량: 553.4 kcal</w:t>
      </w:r>
    </w:p>
    <w:p>
      <w:r>
        <w:t>탄수화물: 20.5g</w:t>
      </w:r>
    </w:p>
    <w:p>
      <w:r>
        <w:t>단백질: 7.12g</w:t>
      </w:r>
    </w:p>
    <w:p>
      <w:r>
        <w:t>지방: 6.08g</w:t>
      </w:r>
    </w:p>
    <w:p>
      <w:r>
        <w:t>나트륨: 454.1mg</w:t>
      </w:r>
    </w:p>
    <w:p>
      <w:pPr>
        <w:pStyle w:val="Heading2"/>
      </w:pPr>
      <w:r>
        <w:t>재료 정보</w:t>
      </w:r>
    </w:p>
    <w:p>
      <w:r>
        <w:t>재료 닭봉(80g), 우유(20g), 단호박(10g), 새송이버섯(5g), 가지(15g), 주키니호박(15g)</w:t>
        <w:br/>
        <w:t>당근(15g), 양파(10g), 시래기(20g), 치즈(20g), 밥(150g), 새싹채소(10g)</w:t>
        <w:br/>
        <w:t>양념 후춧가루(3g), 참기름(20g), 간장(5g)</w:t>
        <w:br/>
        <w:t>소스 레몬즙(5g), 마요네즈(12g), 꿀(5g), 부순 참깨(2g)</w:t>
      </w:r>
    </w:p>
    <w:p>
      <w:pPr>
        <w:pStyle w:val="Heading2"/>
      </w:pPr>
      <w:r>
        <w:t>조리 방법</w:t>
      </w:r>
    </w:p>
    <w:p>
      <w:r>
        <w:t>단계 1: 1. 닭봉은 손질한 뒤 후춧가루를</w:t>
        <w:br/>
        <w:t>섞은 우유에 담가두었다가 구워</w:t>
        <w:br/>
        <w:t>준비한다.</w:t>
      </w:r>
    </w:p>
    <w:p>
      <w:r>
        <w:t>이미지: http://www.foodsafetykorea.go.kr/uploadimg/cook/20_00223_1.png</w:t>
      </w:r>
    </w:p>
    <w:p>
      <w:r>
        <w:t>단계 2: 2. 단호박, 새송이버섯은 구워서</w:t>
        <w:br/>
        <w:t>준비한다.</w:t>
      </w:r>
    </w:p>
    <w:p>
      <w:r>
        <w:t>이미지: http://www.foodsafetykorea.go.kr/uploadimg/cook/20_00223_2.png</w:t>
      </w:r>
    </w:p>
    <w:p>
      <w:r>
        <w:t>단계 3: 3. 소스를 만든다.</w:t>
      </w:r>
    </w:p>
    <w:p>
      <w:r>
        <w:t>이미지: http://www.foodsafetykorea.go.kr/uploadimg/cook/20_00223_3.png</w:t>
      </w:r>
    </w:p>
    <w:p>
      <w:r>
        <w:t>단계 4: 4. 가지, 주키니호박, 당근, 양파,</w:t>
        <w:br/>
        <w:t>시래기는 잘게 다진 뒤 볶는다.</w:t>
      </w:r>
    </w:p>
    <w:p>
      <w:r>
        <w:t>이미지: http://www.foodsafetykorea.go.kr/uploadimg/cook/20_00223_4.png</w:t>
      </w:r>
    </w:p>
    <w:p>
      <w:r>
        <w:t>단계 5: 5. 볶은 채소와 치즈를 참기름, 간장과</w:t>
        <w:br/>
        <w:t>함께 밥에 넣고 섞는다.</w:t>
      </w:r>
    </w:p>
    <w:p>
      <w:r>
        <w:t>이미지: http://www.foodsafetykorea.go.kr/uploadimg/cook/20_00223_5.png</w:t>
      </w:r>
    </w:p>
    <w:p>
      <w:r>
        <w:t>단계 6: 6. 구운 닭봉을 밥으로 감싼 뒤 구운</w:t>
        <w:br/>
        <w:t>단호박, 새송이버섯, 새싹채소와</w:t>
        <w:br/>
        <w:t>함께 담아 소스를 곁들여</w:t>
        <w:br/>
        <w:t>마무리한다.</w:t>
      </w:r>
    </w:p>
    <w:p>
      <w:r>
        <w:t>이미지: http://www.foodsafetykorea.go.kr/uploadimg/cook/20_00223_6.png</w:t>
      </w:r>
    </w:p>
    <w:p>
      <w:pPr>
        <w:pStyle w:val="Heading2"/>
      </w:pPr>
      <w:r>
        <w:t>기타 정보</w:t>
      </w:r>
    </w:p>
    <w:p>
      <w:r>
        <w:t xml:space="preserve">해시태그: </w:t>
      </w:r>
    </w:p>
    <w:p>
      <w:r>
        <w:t>변경일자: None</w:t>
      </w:r>
    </w:p>
    <w:p>
      <w:r>
        <w:br w:type="page"/>
      </w:r>
    </w:p>
    <w:p>
      <w:pPr>
        <w:pStyle w:val="Heading1"/>
      </w:pPr>
      <w:r>
        <w:t>봄주먹밥</w:t>
      </w:r>
    </w:p>
    <w:p>
      <w:pPr>
        <w:pStyle w:val="Heading2"/>
      </w:pPr>
      <w:r>
        <w:t>기본 정보</w:t>
      </w:r>
    </w:p>
    <w:p>
      <w:r>
        <w:t>일련번호: 224</w:t>
      </w:r>
    </w:p>
    <w:p>
      <w:r>
        <w:t>조리방법: 끓이기</w:t>
      </w:r>
    </w:p>
    <w:p>
      <w:r>
        <w:t>요리종류: 밥</w:t>
      </w:r>
    </w:p>
    <w:p>
      <w:pPr>
        <w:pStyle w:val="Heading2"/>
      </w:pPr>
      <w:r>
        <w:t>영양 정보</w:t>
      </w:r>
    </w:p>
    <w:p>
      <w:r>
        <w:t>중량(1인분): g</w:t>
      </w:r>
    </w:p>
    <w:p>
      <w:r>
        <w:t>열량: 252.4 kcal</w:t>
      </w:r>
    </w:p>
    <w:p>
      <w:r>
        <w:t>탄수화물: 19.63g</w:t>
      </w:r>
    </w:p>
    <w:p>
      <w:r>
        <w:t>단백질: 4.29g</w:t>
      </w:r>
    </w:p>
    <w:p>
      <w:r>
        <w:t>지방: 2.12g</w:t>
      </w:r>
    </w:p>
    <w:p>
      <w:r>
        <w:t>나트륨: 118.1mg</w:t>
      </w:r>
    </w:p>
    <w:p>
      <w:pPr>
        <w:pStyle w:val="Heading2"/>
      </w:pPr>
      <w:r>
        <w:t>재료 정보</w:t>
      </w:r>
    </w:p>
    <w:p>
      <w:r>
        <w:t>재료 봄동(10g), 깻잎(6g), 낙지 다리(6g), 참기름(3g)</w:t>
        <w:br/>
        <w:t>두릅(8g), 올리브유(4g), 미나리(3g)</w:t>
        <w:br/>
        <w:t>주먹밥 데친 꼬막살(14g), 올리브유(4g), 밥(100g), 참깨(3g)</w:t>
        <w:br/>
        <w:t>두부강된장 참기름(10g), 다진 양파(14g), 다진 당근(14g)</w:t>
        <w:br/>
        <w:t>다진 애호박(14g), 물(150g), 된장(14g)</w:t>
        <w:br/>
        <w:t>고춧가루(4g), 다진 마늘(4g), 송송 썬 붉은 고추(4g)</w:t>
        <w:br/>
        <w:t>송송 썬 청양고추(4g), 으깬 두부(76g)</w:t>
      </w:r>
    </w:p>
    <w:p>
      <w:pPr>
        <w:pStyle w:val="Heading2"/>
      </w:pPr>
      <w:r>
        <w:t>조리 방법</w:t>
      </w:r>
    </w:p>
    <w:p>
      <w:r>
        <w:t>단계 1: 1. 봄동과 깻잎은 데친 뒤 체에 밭쳐</w:t>
        <w:br/>
        <w:t>물기를 제거한다.</w:t>
      </w:r>
    </w:p>
    <w:p>
      <w:r>
        <w:t>이미지: http://www.foodsafetykorea.go.kr/uploadimg/cook/20_00224_1.png</w:t>
      </w:r>
    </w:p>
    <w:p>
      <w:r>
        <w:t>단계 2: 2. 데친 꼬막살은 물기를 제거하고</w:t>
        <w:br/>
        <w:t>다져 올리브유로 양념한 밥에</w:t>
        <w:br/>
        <w:t>참깨와 함께 버무린 후 한입 크기로</w:t>
        <w:br/>
        <w:t>주먹밥을 만든다.</w:t>
      </w:r>
    </w:p>
    <w:p>
      <w:r>
        <w:t>이미지: http://www.foodsafetykorea.go.kr/uploadimg/cook/20_00224_2.png</w:t>
      </w:r>
    </w:p>
    <w:p>
      <w:r>
        <w:t>단계 3: 3. 낙지 다리는 데쳐 찬물에 담가 식힌</w:t>
        <w:br/>
        <w:t>뒤 참기름(3g)에 양념하고, 두릅은</w:t>
        <w:br/>
        <w:t>데쳐 물기를 제거한 뒤 올리브유로</w:t>
        <w:br/>
        <w:t>양념한다.</w:t>
      </w:r>
    </w:p>
    <w:p>
      <w:r>
        <w:t>이미지: http://www.foodsafetykorea.go.kr/uploadimg/cook/20_00224_3.png</w:t>
      </w:r>
    </w:p>
    <w:p>
      <w:r>
        <w:t>단계 4: 4. 봄동에 꼬막밥을 넣고 만 뒤</w:t>
        <w:br/>
        <w:t>깻잎으로 싸고 데친 미나리로 묶어</w:t>
        <w:br/>
        <w:t>봄주먹밥을 만든다.</w:t>
      </w:r>
    </w:p>
    <w:p>
      <w:r>
        <w:t>이미지: http://www.foodsafetykorea.go.kr/uploadimg/cook/20_00224_4.png</w:t>
      </w:r>
    </w:p>
    <w:p>
      <w:r>
        <w:t>단계 5: 5. 냄비에 참기름(10g)을 두르고 양파,</w:t>
        <w:br/>
        <w:t>당근, 애호박을 넣고 볶은 뒤 물,</w:t>
        <w:br/>
        <w:t>된장, 고춧가루, 다진 마늘, 붉은</w:t>
        <w:br/>
        <w:t>고추, 청양고추를 넣고 끓이다가</w:t>
        <w:br/>
        <w:t>두부를 넣고 조려 두부강된장을</w:t>
        <w:br/>
        <w:t>만든다.</w:t>
      </w:r>
    </w:p>
    <w:p>
      <w:r>
        <w:t>이미지: http://www.foodsafetykorea.go.kr/uploadimg/cook/20_00224_5.png</w:t>
      </w:r>
    </w:p>
    <w:p>
      <w:r>
        <w:t>단계 6: 6. 봄주먹밥에 낙지와 두릅,</w:t>
        <w:br/>
        <w:t>두부강된장을 곁들여 마무리한다.</w:t>
      </w:r>
    </w:p>
    <w:p>
      <w:r>
        <w:t>이미지: http://www.foodsafetykorea.go.kr/uploadimg/cook/20_00224_6.png</w:t>
      </w:r>
    </w:p>
    <w:p>
      <w:pPr>
        <w:pStyle w:val="Heading2"/>
      </w:pPr>
      <w:r>
        <w:t>기타 정보</w:t>
      </w:r>
    </w:p>
    <w:p>
      <w:r>
        <w:t xml:space="preserve">해시태그: </w:t>
      </w:r>
    </w:p>
    <w:p>
      <w:r>
        <w:t>변경일자: None</w:t>
      </w:r>
    </w:p>
    <w:p>
      <w:r>
        <w:br w:type="page"/>
      </w:r>
    </w:p>
    <w:p>
      <w:pPr>
        <w:pStyle w:val="Heading1"/>
      </w:pPr>
      <w:r>
        <w:t>깻잎장아찌롤</w:t>
      </w:r>
    </w:p>
    <w:p>
      <w:pPr>
        <w:pStyle w:val="Heading2"/>
      </w:pPr>
      <w:r>
        <w:t>기본 정보</w:t>
      </w:r>
    </w:p>
    <w:p>
      <w:r>
        <w:t>일련번호: 225</w:t>
      </w:r>
    </w:p>
    <w:p>
      <w:r>
        <w:t>조리방법: 끓이기</w:t>
      </w:r>
    </w:p>
    <w:p>
      <w:r>
        <w:t>요리종류: 밥</w:t>
      </w:r>
    </w:p>
    <w:p>
      <w:pPr>
        <w:pStyle w:val="Heading2"/>
      </w:pPr>
      <w:r>
        <w:t>영양 정보</w:t>
      </w:r>
    </w:p>
    <w:p>
      <w:r>
        <w:t>중량(1인분): g</w:t>
      </w:r>
    </w:p>
    <w:p>
      <w:r>
        <w:t>열량: 375.2 kcal</w:t>
      </w:r>
    </w:p>
    <w:p>
      <w:r>
        <w:t>탄수화물: 18.4g</w:t>
      </w:r>
    </w:p>
    <w:p>
      <w:r>
        <w:t>단백질: 2.6g</w:t>
      </w:r>
    </w:p>
    <w:p>
      <w:r>
        <w:t>지방: 3.4g</w:t>
      </w:r>
    </w:p>
    <w:p>
      <w:r>
        <w:t>나트륨: 750.7mg</w:t>
      </w:r>
    </w:p>
    <w:p>
      <w:pPr>
        <w:pStyle w:val="Heading2"/>
      </w:pPr>
      <w:r>
        <w:t>재료 정보</w:t>
      </w:r>
    </w:p>
    <w:p>
      <w:r>
        <w:t>재료 쌀(200g), 깻잎장아찌(30g), 김(5g), 새싹(20g)</w:t>
        <w:br/>
        <w:t>밥 밑간 참기름(5g), 참깨(3g)</w:t>
        <w:br/>
        <w:t>허브타르타르드레싱 양파(20g), 피클(20g), 삶은 달걀(60g), 마요네즈(20g)</w:t>
        <w:br/>
        <w:t>머스터드소스 설탕(3g), 물(5g), 머스터드소스(15g)</w:t>
      </w:r>
    </w:p>
    <w:p>
      <w:pPr>
        <w:pStyle w:val="Heading2"/>
      </w:pPr>
      <w:r>
        <w:t>조리 방법</w:t>
      </w:r>
    </w:p>
    <w:p>
      <w:r>
        <w:t>단계 1: 1. 쌀을 씻어 밥을 지은 뒤 밥 밑간을</w:t>
        <w:br/>
        <w:t>한다.</w:t>
      </w:r>
    </w:p>
    <w:p>
      <w:r>
        <w:t>이미지: http://www.foodsafetykorea.go.kr/uploadimg/cook/20_00225_1.png</w:t>
      </w:r>
    </w:p>
    <w:p>
      <w:r>
        <w:t>단계 2: 2. 양파, 피클, 삶은 달걀은 다진 뒤</w:t>
        <w:br/>
        <w:t>마요네즈에 섞어</w:t>
        <w:br/>
        <w:t>허브타르타르드레싱을 만든다.</w:t>
      </w:r>
    </w:p>
    <w:p>
      <w:r>
        <w:t>이미지: http://www.foodsafetykorea.go.kr/uploadimg/cook/20_00225_2.png</w:t>
      </w:r>
    </w:p>
    <w:p>
      <w:r>
        <w:t>단계 3: 3. 김 위에 양쪽으로 밥을 펴고</w:t>
        <w:br/>
        <w:t>허브타르타르드레싱을 위에</w:t>
        <w:br/>
        <w:t>올린 후 만다.</w:t>
      </w:r>
    </w:p>
    <w:p>
      <w:r>
        <w:t>이미지: http://www.foodsafetykorea.go.kr/uploadimg/cook/20_00225_3.png</w:t>
      </w:r>
    </w:p>
    <w:p>
      <w:r>
        <w:t>단계 4: 4. 깻잎장아찌를 바닥에 깔고 말아놓은</w:t>
        <w:br/>
        <w:t>롤을 올린 후 한 번 더 만다.</w:t>
      </w:r>
    </w:p>
    <w:p>
      <w:r>
        <w:t>이미지: http://www.foodsafetykorea.go.kr/uploadimg/cook/20_00225_4.png</w:t>
      </w:r>
    </w:p>
    <w:p>
      <w:r>
        <w:t>단계 5: 5. 머스타드소스를 만든다.</w:t>
      </w:r>
    </w:p>
    <w:p>
      <w:r>
        <w:t>이미지: http://www.foodsafetykorea.go.kr/uploadimg/cook/20_00225_5.png</w:t>
      </w:r>
    </w:p>
    <w:p>
      <w:r>
        <w:t>단계 6: 6. 한입 크기로 롤을 썬 뒤 새싹과</w:t>
        <w:br/>
        <w:t>소스를 곁들여 마무리한다.</w:t>
      </w:r>
    </w:p>
    <w:p>
      <w:r>
        <w:t>이미지: http://www.foodsafetykorea.go.kr/uploadimg/cook/20_00225_6.png</w:t>
      </w:r>
    </w:p>
    <w:p>
      <w:pPr>
        <w:pStyle w:val="Heading2"/>
      </w:pPr>
      <w:r>
        <w:t>기타 정보</w:t>
      </w:r>
    </w:p>
    <w:p>
      <w:r>
        <w:t>해시태그: 깻잎장아찌</w:t>
      </w:r>
    </w:p>
    <w:p>
      <w:r>
        <w:t>변경일자: None</w:t>
      </w:r>
    </w:p>
    <w:p>
      <w:r>
        <w:br w:type="page"/>
      </w:r>
    </w:p>
    <w:p>
      <w:pPr>
        <w:pStyle w:val="Heading1"/>
      </w:pPr>
      <w:r>
        <w:t>참치비빔밥롤</w:t>
      </w:r>
    </w:p>
    <w:p>
      <w:pPr>
        <w:pStyle w:val="Heading2"/>
      </w:pPr>
      <w:r>
        <w:t>기본 정보</w:t>
      </w:r>
    </w:p>
    <w:p>
      <w:r>
        <w:t>일련번호: 226</w:t>
      </w:r>
    </w:p>
    <w:p>
      <w:r>
        <w:t>조리방법: 굽기</w:t>
      </w:r>
    </w:p>
    <w:p>
      <w:r>
        <w:t>요리종류: 밥</w:t>
      </w:r>
    </w:p>
    <w:p>
      <w:pPr>
        <w:pStyle w:val="Heading2"/>
      </w:pPr>
      <w:r>
        <w:t>영양 정보</w:t>
      </w:r>
    </w:p>
    <w:p>
      <w:r>
        <w:t>중량(1인분): g</w:t>
      </w:r>
    </w:p>
    <w:p>
      <w:r>
        <w:t>열량: 468.1 kcal</w:t>
      </w:r>
    </w:p>
    <w:p>
      <w:r>
        <w:t>탄수화물: 19.83g</w:t>
      </w:r>
    </w:p>
    <w:p>
      <w:r>
        <w:t>단백질: 8.57g</w:t>
      </w:r>
    </w:p>
    <w:p>
      <w:r>
        <w:t>지방: 2.72g</w:t>
      </w:r>
    </w:p>
    <w:p>
      <w:r>
        <w:t>나트륨: 171.7mg</w:t>
      </w:r>
    </w:p>
    <w:p>
      <w:pPr>
        <w:pStyle w:val="Heading2"/>
      </w:pPr>
      <w:r>
        <w:t>재료 정보</w:t>
      </w:r>
    </w:p>
    <w:p>
      <w:r>
        <w:t>재료 멥쌀(60g), 완두콩(30g), 달걀(80g), 주키니호박(15g)</w:t>
        <w:br/>
        <w:t>당근(15g), 가지(15g), 참치(25g), 김밥용 김(2g), 케일(3g)</w:t>
        <w:br/>
        <w:t>참치밑간 후춧가루(3g), 올리브유(5g)</w:t>
        <w:br/>
        <w:t>사과드레싱 식초(3g), 굵게 다진 사과(8g), 로즈마리(2g), 꿀(5g)</w:t>
        <w:br/>
        <w:t>토마토소스 토마토(50g), 고추(5g)</w:t>
      </w:r>
    </w:p>
    <w:p>
      <w:pPr>
        <w:pStyle w:val="Heading2"/>
      </w:pPr>
      <w:r>
        <w:t>조리 방법</w:t>
      </w:r>
    </w:p>
    <w:p>
      <w:r>
        <w:t>단계 1: 1. 쌀을 물에 불린 뒤 완두콩을 함께</w:t>
        <w:br/>
        <w:t>넣고 밥을 짓는다.</w:t>
      </w:r>
    </w:p>
    <w:p>
      <w:r>
        <w:t>이미지: http://www.foodsafetykorea.go.kr/uploadimg/cook/20_00226_1.png</w:t>
      </w:r>
    </w:p>
    <w:p>
      <w:r>
        <w:t>단계 2: 2. 달걀을 풀어 체에 내린 뒤 지단을</w:t>
        <w:br/>
        <w:t>부치면서 반 정도 익었을 때 그 위에</w:t>
        <w:br/>
        <w:t>얇게 썬 주키니호박, 당근, 가지를</w:t>
        <w:br/>
        <w:t>올려 익힌다.</w:t>
      </w:r>
    </w:p>
    <w:p>
      <w:r>
        <w:t>이미지: http://www.foodsafetykorea.go.kr/uploadimg/cook/20_00226_2.png</w:t>
      </w:r>
    </w:p>
    <w:p>
      <w:r>
        <w:t>단계 3: 3. 참치를 참치밑간에 재운 뒤 겉만</w:t>
        <w:br/>
        <w:t>살짝 익힌다.</w:t>
      </w:r>
    </w:p>
    <w:p>
      <w:r>
        <w:t>이미지: http://www.foodsafetykorea.go.kr/uploadimg/cook/20_00226_3.png</w:t>
      </w:r>
    </w:p>
    <w:p>
      <w:r>
        <w:t>단계 4: 4. 김에 밥을 올리고, 뒤집어 참치를</w:t>
        <w:br/>
        <w:t>올려 만 뒤 그 위에 지단을 올려</w:t>
        <w:br/>
        <w:t>한 번 더 만다.</w:t>
      </w:r>
    </w:p>
    <w:p>
      <w:r>
        <w:t>이미지: http://www.foodsafetykorea.go.kr/uploadimg/cook/20_00226_4.png</w:t>
      </w:r>
    </w:p>
    <w:p>
      <w:r>
        <w:t>단계 5: 5. 사과드레싱을 만들고,</w:t>
        <w:br/>
        <w:t>토마토소스 재료를 간 뒤 체에</w:t>
        <w:br/>
        <w:t>거른다.</w:t>
      </w:r>
    </w:p>
    <w:p>
      <w:r>
        <w:t>이미지: http://www.foodsafetykorea.go.kr/uploadimg/cook/20_00226_5.png</w:t>
      </w:r>
    </w:p>
    <w:p>
      <w:r>
        <w:t>단계 6: 6. 참치비빔밥롤을 담은 뒤</w:t>
        <w:br/>
        <w:t>토마토소스를 곁들이고, 케일에</w:t>
        <w:br/>
        <w:t>사과드레싱을 뿌려 마무리한다.</w:t>
      </w:r>
    </w:p>
    <w:p>
      <w:r>
        <w:t>이미지: http://www.foodsafetykorea.go.kr/uploadimg/cook/20_00226_6.png</w:t>
      </w:r>
    </w:p>
    <w:p>
      <w:pPr>
        <w:pStyle w:val="Heading2"/>
      </w:pPr>
      <w:r>
        <w:t>기타 정보</w:t>
      </w:r>
    </w:p>
    <w:p>
      <w:r>
        <w:t xml:space="preserve">해시태그: </w:t>
      </w:r>
    </w:p>
    <w:p>
      <w:r>
        <w:t>변경일자: None</w:t>
      </w:r>
    </w:p>
    <w:p>
      <w:r>
        <w:br w:type="page"/>
      </w:r>
    </w:p>
    <w:p>
      <w:pPr>
        <w:pStyle w:val="Heading1"/>
      </w:pPr>
      <w:r>
        <w:t>새싹참치김밥</w:t>
      </w:r>
    </w:p>
    <w:p>
      <w:pPr>
        <w:pStyle w:val="Heading2"/>
      </w:pPr>
      <w:r>
        <w:t>기본 정보</w:t>
      </w:r>
    </w:p>
    <w:p>
      <w:r>
        <w:t>일련번호: 227</w:t>
      </w:r>
    </w:p>
    <w:p>
      <w:r>
        <w:t>조리방법: 끓이기</w:t>
      </w:r>
    </w:p>
    <w:p>
      <w:r>
        <w:t>요리종류: 밥</w:t>
      </w:r>
    </w:p>
    <w:p>
      <w:pPr>
        <w:pStyle w:val="Heading2"/>
      </w:pPr>
      <w:r>
        <w:t>영양 정보</w:t>
      </w:r>
    </w:p>
    <w:p>
      <w:r>
        <w:t>중량(1인분): g</w:t>
      </w:r>
    </w:p>
    <w:p>
      <w:r>
        <w:t>열량: 319.8 kcal</w:t>
      </w:r>
    </w:p>
    <w:p>
      <w:r>
        <w:t>탄수화물: 25.9g</w:t>
      </w:r>
    </w:p>
    <w:p>
      <w:r>
        <w:t>단백질: 5.78g</w:t>
      </w:r>
    </w:p>
    <w:p>
      <w:r>
        <w:t>지방: 2.75g</w:t>
      </w:r>
    </w:p>
    <w:p>
      <w:r>
        <w:t>나트륨: 109.3mg</w:t>
      </w:r>
    </w:p>
    <w:p>
      <w:pPr>
        <w:pStyle w:val="Heading2"/>
      </w:pPr>
      <w:r>
        <w:t>재료 정보</w:t>
      </w:r>
    </w:p>
    <w:p>
      <w:r>
        <w:t>재료 파프리카(15g), 파인애플(15g), 달걀(30g), 김(2g), 밥(150g)</w:t>
        <w:br/>
        <w:t>새싹채소(10g), 참치(12g)</w:t>
        <w:br/>
        <w:t>소스 저염간장(5g), 마요네즈(2.5g), 설탕(0.5g)</w:t>
      </w:r>
    </w:p>
    <w:p>
      <w:pPr>
        <w:pStyle w:val="Heading2"/>
      </w:pPr>
      <w:r>
        <w:t>조리 방법</w:t>
      </w:r>
    </w:p>
    <w:p>
      <w:r>
        <w:t>단계 1: 1. 소스를 만든다.</w:t>
      </w:r>
    </w:p>
    <w:p>
      <w:r>
        <w:t>이미지: http://www.foodsafetykorea.go.kr/uploadimg/cook/20_00227_1.png</w:t>
      </w:r>
    </w:p>
    <w:p>
      <w:r>
        <w:t>단계 2: 2. 파프리카와 파인애플을 먹기 좋게</w:t>
        <w:br/>
        <w:t>썬다.</w:t>
      </w:r>
    </w:p>
    <w:p>
      <w:r>
        <w:t>이미지: http://www.foodsafetykorea.go.kr/uploadimg/cook/20_00227_2.png</w:t>
      </w:r>
    </w:p>
    <w:p>
      <w:r>
        <w:t>단계 3: 3. 스크램블 에그를 만든다.</w:t>
      </w:r>
    </w:p>
    <w:p>
      <w:r>
        <w:t>이미지: http://www.foodsafetykorea.go.kr/uploadimg/cook/20_00227_3.png</w:t>
      </w:r>
    </w:p>
    <w:p>
      <w:r>
        <w:t>단계 4: 4. 김발 위에 ⅔크기로 자른 김을 놓고</w:t>
        <w:br/>
        <w:t>밥을 고루 편 뒤 새싹채소,</w:t>
        <w:br/>
        <w:t>스크램블 에그, 파프리카, 기름 뺀</w:t>
        <w:br/>
        <w:t>참치, 파인애플을 올리고 소스를</w:t>
        <w:br/>
        <w:t>고르게 뿌린다.</w:t>
      </w:r>
    </w:p>
    <w:p>
      <w:r>
        <w:t>이미지: http://www.foodsafetykorea.go.kr/uploadimg/cook/20_00227_4.png</w:t>
      </w:r>
    </w:p>
    <w:p>
      <w:r>
        <w:t>단계 5: 5. 반으로 접어 먹기 좋게 썰어</w:t>
        <w:br/>
        <w:t>마무리한다.</w:t>
      </w:r>
    </w:p>
    <w:p>
      <w:r>
        <w:t>이미지: http://www.foodsafetykorea.go.kr/uploadimg/cook/20_00227_5.png</w:t>
      </w:r>
    </w:p>
    <w:p>
      <w:pPr>
        <w:pStyle w:val="Heading2"/>
      </w:pPr>
      <w:r>
        <w:t>기타 정보</w:t>
      </w:r>
    </w:p>
    <w:p>
      <w:r>
        <w:t xml:space="preserve">해시태그: </w:t>
      </w:r>
    </w:p>
    <w:p>
      <w:r>
        <w:t>변경일자: None</w:t>
      </w:r>
    </w:p>
    <w:p>
      <w:r>
        <w:br w:type="page"/>
      </w:r>
    </w:p>
    <w:p>
      <w:pPr>
        <w:pStyle w:val="Heading1"/>
      </w:pPr>
      <w:r>
        <w:t>연어주먹밥튀김</w:t>
      </w:r>
    </w:p>
    <w:p>
      <w:pPr>
        <w:pStyle w:val="Heading2"/>
      </w:pPr>
      <w:r>
        <w:t>기본 정보</w:t>
      </w:r>
    </w:p>
    <w:p>
      <w:r>
        <w:t>일련번호: 228</w:t>
      </w:r>
    </w:p>
    <w:p>
      <w:r>
        <w:t>조리방법: 튀기기</w:t>
      </w:r>
    </w:p>
    <w:p>
      <w:r>
        <w:t>요리종류: 밥</w:t>
      </w:r>
    </w:p>
    <w:p>
      <w:pPr>
        <w:pStyle w:val="Heading2"/>
      </w:pPr>
      <w:r>
        <w:t>영양 정보</w:t>
      </w:r>
    </w:p>
    <w:p>
      <w:r>
        <w:t>중량(1인분): g</w:t>
      </w:r>
    </w:p>
    <w:p>
      <w:r>
        <w:t>열량: 660.2 kcal</w:t>
      </w:r>
    </w:p>
    <w:p>
      <w:r>
        <w:t>탄수화물: 25.1g</w:t>
      </w:r>
    </w:p>
    <w:p>
      <w:r>
        <w:t>단백질: 6.56g</w:t>
      </w:r>
    </w:p>
    <w:p>
      <w:r>
        <w:t>지방: 6.75g</w:t>
      </w:r>
    </w:p>
    <w:p>
      <w:r>
        <w:t>나트륨: 537.1mg</w:t>
      </w:r>
    </w:p>
    <w:p>
      <w:pPr>
        <w:pStyle w:val="Heading2"/>
      </w:pPr>
      <w:r>
        <w:t>재료 정보</w:t>
      </w:r>
    </w:p>
    <w:p>
      <w:r>
        <w:t>재료 당근(30g), 피망(30g), 양파(30g), 밥(100g), 마요네즈(20g)</w:t>
        <w:br/>
        <w:t>통조림 연어(1캔=130g), 식초(10g), 데리야키소스(15g)</w:t>
        <w:br/>
        <w:t>달걀(40g), 빵가루(60g), 어린잎채소(50g)</w:t>
        <w:br/>
        <w:t>오리엔탈소스 식초(10g), 레몬즙(15g), 간장(10g), 다진 마늘(10g), 꿀(10g)</w:t>
        <w:br/>
        <w:t>올리브유(20g), 참깨(5g)</w:t>
      </w:r>
    </w:p>
    <w:p>
      <w:pPr>
        <w:pStyle w:val="Heading2"/>
      </w:pPr>
      <w:r>
        <w:t>조리 방법</w:t>
      </w:r>
    </w:p>
    <w:p>
      <w:r>
        <w:t>단계 1: 1. 당근, 피망, 양파를 잘게 다진 뒤</w:t>
        <w:br/>
        <w:t>기름에 살짝 볶아 밥에</w:t>
        <w:br/>
        <w:t>마요네즈(10g)와 함께 넣어 섞는다.</w:t>
      </w:r>
    </w:p>
    <w:p>
      <w:r>
        <w:t>이미지: http://www.foodsafetykorea.go.kr/uploadimg/cook/20_00228_1.png</w:t>
      </w:r>
    </w:p>
    <w:p>
      <w:r>
        <w:t>단계 2: 2. 통조림 연어는 기름기를 빼고,</w:t>
        <w:br/>
        <w:t>식초를 넣은 끓는 물에서 30초 정도</w:t>
        <w:br/>
        <w:t>데친다.</w:t>
      </w:r>
    </w:p>
    <w:p>
      <w:r>
        <w:t>이미지: http://www.foodsafetykorea.go.kr/uploadimg/cook/20_00228_2.png</w:t>
      </w:r>
    </w:p>
    <w:p>
      <w:r>
        <w:t>단계 3: 3. 데리야키소스와 마요네즈(10g)에</w:t>
        <w:br/>
        <w:t>연어를 넣고 버무려 양념한다.</w:t>
      </w:r>
    </w:p>
    <w:p>
      <w:r>
        <w:t>이미지: http://www.foodsafetykorea.go.kr/uploadimg/cook/20_00228_3.png</w:t>
      </w:r>
    </w:p>
    <w:p>
      <w:r>
        <w:t>단계 4: 4. 밥을 동그랗게 빚은 뒤 가운데에</w:t>
        <w:br/>
        <w:t>연어를 넣고 주먹밥을 만든다.</w:t>
      </w:r>
    </w:p>
    <w:p>
      <w:r>
        <w:t>이미지: http://www.foodsafetykorea.go.kr/uploadimg/cook/20_00228_4.png</w:t>
      </w:r>
    </w:p>
    <w:p>
      <w:r>
        <w:t>단계 5: 5. 달걀물과 빵가루를 입혀 160℃로</w:t>
        <w:br/>
        <w:t>예열한 기름에 바삭하게 튀긴다.</w:t>
      </w:r>
    </w:p>
    <w:p>
      <w:r>
        <w:t>이미지: http://www.foodsafetykorea.go.kr/uploadimg/cook/20_00228_5.png</w:t>
      </w:r>
    </w:p>
    <w:p>
      <w:r>
        <w:t>단계 6: 6. 연어주먹밥튀김을 담고</w:t>
        <w:br/>
        <w:t>어린잎채소를 곁들인 뒤</w:t>
        <w:br/>
        <w:t>오리엔탈소스를 곁들여 마무리한다.</w:t>
      </w:r>
    </w:p>
    <w:p>
      <w:r>
        <w:t>이미지: http://www.foodsafetykorea.go.kr/uploadimg/cook/20_00228_6.png</w:t>
      </w:r>
    </w:p>
    <w:p>
      <w:pPr>
        <w:pStyle w:val="Heading2"/>
      </w:pPr>
      <w:r>
        <w:t>기타 정보</w:t>
      </w:r>
    </w:p>
    <w:p>
      <w:r>
        <w:t xml:space="preserve">해시태그: </w:t>
      </w:r>
    </w:p>
    <w:p>
      <w:r>
        <w:t>변경일자: None</w:t>
      </w:r>
    </w:p>
    <w:p>
      <w:r>
        <w:br w:type="page"/>
      </w:r>
    </w:p>
    <w:p>
      <w:pPr>
        <w:pStyle w:val="Heading1"/>
      </w:pPr>
      <w:r>
        <w:t>오징어불고기김밥</w:t>
      </w:r>
    </w:p>
    <w:p>
      <w:pPr>
        <w:pStyle w:val="Heading2"/>
      </w:pPr>
      <w:r>
        <w:t>기본 정보</w:t>
      </w:r>
    </w:p>
    <w:p>
      <w:r>
        <w:t>일련번호: 229</w:t>
      </w:r>
    </w:p>
    <w:p>
      <w:r>
        <w:t>조리방법: 끓이기</w:t>
      </w:r>
    </w:p>
    <w:p>
      <w:r>
        <w:t>요리종류: 밥</w:t>
      </w:r>
    </w:p>
    <w:p>
      <w:pPr>
        <w:pStyle w:val="Heading2"/>
      </w:pPr>
      <w:r>
        <w:t>영양 정보</w:t>
      </w:r>
    </w:p>
    <w:p>
      <w:r>
        <w:t>중량(1인분): g</w:t>
      </w:r>
    </w:p>
    <w:p>
      <w:r>
        <w:t>열량: 452.2 kcal</w:t>
      </w:r>
    </w:p>
    <w:p>
      <w:r>
        <w:t>탄수화물: 14.5g</w:t>
      </w:r>
    </w:p>
    <w:p>
      <w:r>
        <w:t>단백질: 13.9g</w:t>
      </w:r>
    </w:p>
    <w:p>
      <w:r>
        <w:t>지방: 3.42g</w:t>
      </w:r>
    </w:p>
    <w:p>
      <w:r>
        <w:t>나트륨: 244.4mg</w:t>
      </w:r>
    </w:p>
    <w:p>
      <w:pPr>
        <w:pStyle w:val="Heading2"/>
      </w:pPr>
      <w:r>
        <w:t>재료 정보</w:t>
      </w:r>
    </w:p>
    <w:p>
      <w:r>
        <w:t>재료 오징어 몸통(130g), 파프리카(30g), 당근(20g), 피망(30g), 밥(200g)</w:t>
        <w:br/>
        <w:t>채 썬 쇠고기(우둔살, 60g), 달걀(50g), 김(2g), 깻잎(20g), 새송이버섯(30g)</w:t>
        <w:br/>
        <w:t>양념 참기름(15g), 고추장(3g), 매실청(15g)</w:t>
      </w:r>
    </w:p>
    <w:p>
      <w:pPr>
        <w:pStyle w:val="Heading2"/>
      </w:pPr>
      <w:r>
        <w:t>조리 방법</w:t>
      </w:r>
    </w:p>
    <w:p>
      <w:r>
        <w:t>단계 1: 1. 오징어 몸통 안쪽에 칼집을 내고</w:t>
        <w:br/>
        <w:t>끓는 물에 데친다.</w:t>
      </w:r>
    </w:p>
    <w:p>
      <w:r>
        <w:t>이미지: http://www.foodsafetykorea.go.kr/uploadimg/cook/20_00229_1.png</w:t>
      </w:r>
    </w:p>
    <w:p>
      <w:r>
        <w:t>단계 2: 2. 파프리카와 당근, 피망은 작게 다져</w:t>
        <w:br/>
        <w:t>볶은 뒤 밥에 넣어 섞는다.</w:t>
      </w:r>
    </w:p>
    <w:p>
      <w:r>
        <w:t>이미지: http://www.foodsafetykorea.go.kr/uploadimg/cook/20_00229_2.png</w:t>
      </w:r>
    </w:p>
    <w:p>
      <w:r>
        <w:t>단계 3: 3. 쇠고기는 참기름에 볶는다.</w:t>
      </w:r>
    </w:p>
    <w:p>
      <w:r>
        <w:t>이미지: http://www.foodsafetykorea.go.kr/uploadimg/cook/20_00229_3.png</w:t>
      </w:r>
    </w:p>
    <w:p>
      <w:r>
        <w:t>단계 4: 4. 달걀을 풀어 약한 불로 달군 팬에</w:t>
        <w:br/>
        <w:t>부은 뒤 김가루를 뿌려 지단을</w:t>
        <w:br/>
        <w:t>부치고, 바닥이 익으면 깻잎과</w:t>
        <w:br/>
        <w:t>밥을 올린다.</w:t>
      </w:r>
    </w:p>
    <w:p>
      <w:r>
        <w:t>이미지: http://www.foodsafetykorea.go.kr/uploadimg/cook/20_00229_4.png</w:t>
      </w:r>
    </w:p>
    <w:p>
      <w:r>
        <w:t>단계 5: 5. 데친 오징어, 볶은 쇠고기 순으로</w:t>
        <w:br/>
        <w:t>올려 만 뒤 랩으로 싼다.</w:t>
      </w:r>
    </w:p>
    <w:p>
      <w:r>
        <w:t>이미지: http://www.foodsafetykorea.go.kr/uploadimg/cook/20_00229_5.png</w:t>
      </w:r>
    </w:p>
    <w:p>
      <w:r>
        <w:t>단계 6: 6. 고추장과 매실청을 섞은 뒤 팬에</w:t>
        <w:br/>
        <w:t>넣고 약한 불에서 끓여 소스를</w:t>
        <w:br/>
        <w:t>만들고 한입 크기로 썬 김밥에</w:t>
        <w:br/>
        <w:t>구운 버섯을 함께 곁들여</w:t>
        <w:br/>
        <w:t>마무리한다.</w:t>
      </w:r>
    </w:p>
    <w:p>
      <w:r>
        <w:t>이미지: http://www.foodsafetykorea.go.kr/uploadimg/cook/20_00229_6.png</w:t>
      </w:r>
    </w:p>
    <w:p>
      <w:pPr>
        <w:pStyle w:val="Heading2"/>
      </w:pPr>
      <w:r>
        <w:t>기타 정보</w:t>
      </w:r>
    </w:p>
    <w:p>
      <w:r>
        <w:t>해시태그: 우둔살</w:t>
      </w:r>
    </w:p>
    <w:p>
      <w:r>
        <w:t>변경일자: None</w:t>
      </w:r>
    </w:p>
    <w:p>
      <w:r>
        <w:br w:type="page"/>
      </w:r>
    </w:p>
    <w:p>
      <w:pPr>
        <w:pStyle w:val="Heading1"/>
      </w:pPr>
      <w:r>
        <w:t>닭가슴살청포묵비빔밥</w:t>
      </w:r>
    </w:p>
    <w:p>
      <w:pPr>
        <w:pStyle w:val="Heading2"/>
      </w:pPr>
      <w:r>
        <w:t>기본 정보</w:t>
      </w:r>
    </w:p>
    <w:p>
      <w:r>
        <w:t>일련번호: 230</w:t>
      </w:r>
    </w:p>
    <w:p>
      <w:r>
        <w:t>조리방법: 끓이기</w:t>
      </w:r>
    </w:p>
    <w:p>
      <w:r>
        <w:t>요리종류: 밥</w:t>
      </w:r>
    </w:p>
    <w:p>
      <w:pPr>
        <w:pStyle w:val="Heading2"/>
      </w:pPr>
      <w:r>
        <w:t>영양 정보</w:t>
      </w:r>
    </w:p>
    <w:p>
      <w:r>
        <w:t>중량(1인분): g</w:t>
      </w:r>
    </w:p>
    <w:p>
      <w:r>
        <w:t>열량: 421.5 kcal</w:t>
      </w:r>
    </w:p>
    <w:p>
      <w:r>
        <w:t>탄수화물: 28.1g</w:t>
      </w:r>
    </w:p>
    <w:p>
      <w:r>
        <w:t>단백질: 5.19g</w:t>
      </w:r>
    </w:p>
    <w:p>
      <w:r>
        <w:t>지방: 1.27g</w:t>
      </w:r>
    </w:p>
    <w:p>
      <w:r>
        <w:t>나트륨: 104mg</w:t>
      </w:r>
    </w:p>
    <w:p>
      <w:pPr>
        <w:pStyle w:val="Heading2"/>
      </w:pPr>
      <w:r>
        <w:t>재료 정보</w:t>
      </w:r>
    </w:p>
    <w:p>
      <w:r>
        <w:t>재료 닭가슴살(40g), 양배추(10g), 청포묵(30g), 숙주(30g)</w:t>
        <w:br/>
        <w:t>쌀(80g), 달걀지단(20g), 무순(5g)</w:t>
        <w:br/>
        <w:t>닭고기 삶는 재료 된장(3g), 마늘(5g), 후춧가루(0.1g), 소금(0.1g)</w:t>
        <w:br/>
        <w:t>비빔소스 저염간장(4g), 참기름(1g)</w:t>
      </w:r>
    </w:p>
    <w:p>
      <w:pPr>
        <w:pStyle w:val="Heading2"/>
      </w:pPr>
      <w:r>
        <w:t>조리 방법</w:t>
      </w:r>
    </w:p>
    <w:p>
      <w:r>
        <w:t>단계 1: 1. 닭고기 삶는 재료를 물(100g)에 넣어</w:t>
        <w:br/>
        <w:t>끓이다가 닭가슴살을 넣고 삶아</w:t>
        <w:br/>
        <w:t>한입 크기로 썬다.</w:t>
      </w:r>
    </w:p>
    <w:p>
      <w:r>
        <w:t>이미지: http://www.foodsafetykorea.go.kr/uploadimg/cook/20_00230_1.png</w:t>
      </w:r>
    </w:p>
    <w:p>
      <w:r>
        <w:t>단계 2: 2. 양배추는 곱게 채 썰고, 청포묵은</w:t>
        <w:br/>
        <w:t>먹기 좋은 크기로 썬다.</w:t>
      </w:r>
    </w:p>
    <w:p>
      <w:r>
        <w:t>이미지: http://www.foodsafetykorea.go.kr/uploadimg/cook/20_00230_2.png</w:t>
      </w:r>
    </w:p>
    <w:p>
      <w:r>
        <w:t>단계 3: 3. 숙주는 끓는 물에 데쳐 물기를 뺀다</w:t>
      </w:r>
    </w:p>
    <w:p>
      <w:r>
        <w:t>이미지: http://www.foodsafetykorea.go.kr/uploadimg/cook/20_00230_3.png</w:t>
      </w:r>
    </w:p>
    <w:p>
      <w:r>
        <w:t>단계 4: 4. 비빔소스를 만든다.</w:t>
      </w:r>
    </w:p>
    <w:p>
      <w:r>
        <w:t>이미지: http://www.foodsafetykorea.go.kr/uploadimg/cook/20_00230_4.png</w:t>
      </w:r>
    </w:p>
    <w:p>
      <w:r>
        <w:t>단계 5: 5. 쌀에 물을 붓고 밥을 짓는다.</w:t>
      </w:r>
    </w:p>
    <w:p>
      <w:r>
        <w:t>이미지: http://www.foodsafetykorea.go.kr/uploadimg/cook/20_00230_5.png</w:t>
      </w:r>
    </w:p>
    <w:p>
      <w:r>
        <w:t>단계 6: 6. 밥 위에 닭가슴살, 양배추, 청포묵,</w:t>
        <w:br/>
        <w:t>숙주, 달걀지단, 무순을 담아</w:t>
        <w:br/>
        <w:t>마무리한다.</w:t>
      </w:r>
    </w:p>
    <w:p>
      <w:r>
        <w:t>이미지: http://www.foodsafetykorea.go.kr/uploadimg/cook/20_00230_6.png</w:t>
      </w:r>
    </w:p>
    <w:p>
      <w:pPr>
        <w:pStyle w:val="Heading2"/>
      </w:pPr>
      <w:r>
        <w:t>기타 정보</w:t>
      </w:r>
    </w:p>
    <w:p>
      <w:r>
        <w:t>해시태그: 가슴살</w:t>
      </w:r>
    </w:p>
    <w:p>
      <w:r>
        <w:t>변경일자: None</w:t>
      </w:r>
    </w:p>
    <w:p>
      <w:r>
        <w:br w:type="page"/>
      </w:r>
    </w:p>
    <w:p>
      <w:pPr>
        <w:pStyle w:val="Heading1"/>
      </w:pPr>
      <w:r>
        <w:t>족발수육</w:t>
      </w:r>
    </w:p>
    <w:p>
      <w:pPr>
        <w:pStyle w:val="Heading2"/>
      </w:pPr>
      <w:r>
        <w:t>기본 정보</w:t>
      </w:r>
    </w:p>
    <w:p>
      <w:r>
        <w:t>일련번호: 325</w:t>
      </w:r>
    </w:p>
    <w:p>
      <w:r>
        <w:t>조리방법: 끓이기</w:t>
      </w:r>
    </w:p>
    <w:p>
      <w:r>
        <w:t>요리종류: 반찬</w:t>
      </w:r>
    </w:p>
    <w:p>
      <w:pPr>
        <w:pStyle w:val="Heading2"/>
      </w:pPr>
      <w:r>
        <w:t>영양 정보</w:t>
      </w:r>
    </w:p>
    <w:p>
      <w:r>
        <w:t>중량(1인분): g</w:t>
      </w:r>
    </w:p>
    <w:p>
      <w:r>
        <w:t>열량: 282.2 kcal</w:t>
      </w:r>
    </w:p>
    <w:p>
      <w:r>
        <w:t>탄수화물: 16.2g</w:t>
      </w:r>
    </w:p>
    <w:p>
      <w:r>
        <w:t>단백질: 22.2g</w:t>
      </w:r>
    </w:p>
    <w:p>
      <w:r>
        <w:t>지방: 14.3g</w:t>
      </w:r>
    </w:p>
    <w:p>
      <w:r>
        <w:t>나트륨: 471.7mg</w:t>
      </w:r>
    </w:p>
    <w:p>
      <w:pPr>
        <w:pStyle w:val="Heading2"/>
      </w:pPr>
      <w:r>
        <w:t>재료 정보</w:t>
      </w:r>
    </w:p>
    <w:p>
      <w:r>
        <w:t>●주재료 : 양념족발 200g, 고구마 150g, 가지 150g, 맥주 400g, 백김치 50g</w:t>
        <w:br/>
        <w:t>●백김치 무침양념 : 참기름 15g, 통깨 3g</w:t>
      </w:r>
    </w:p>
    <w:p>
      <w:pPr>
        <w:pStyle w:val="Heading2"/>
      </w:pPr>
      <w:r>
        <w:t>조리 방법</w:t>
      </w:r>
    </w:p>
    <w:p>
      <w:r>
        <w:t>단계 1: 1. 조미된 족발은 뜨거운 맥주에 데쳐내 기름기를</w:t>
        <w:br/>
        <w:t>제거한다.</w:t>
      </w:r>
    </w:p>
    <w:p>
      <w:r>
        <w:t>이미지: http://www.foodsafetykorea.go.kr/uploadimg/cook/20_00325_01.png</w:t>
      </w:r>
    </w:p>
    <w:p>
      <w:r>
        <w:t>단계 2: 2. 고구마는 편으로 썰어 냉수에 헹궈 기름</w:t>
        <w:br/>
        <w:t>없는 팬에 구워준다.</w:t>
      </w:r>
    </w:p>
    <w:p>
      <w:r>
        <w:t>이미지: http://www.foodsafetykorea.go.kr/uploadimg/cook/20_00325_02.png</w:t>
      </w:r>
    </w:p>
    <w:p>
      <w:r>
        <w:t>단계 3: 3. 가지는 편으로 썰어서 수분을 제거한다.</w:t>
      </w:r>
    </w:p>
    <w:p>
      <w:r>
        <w:t>이미지: http://www.foodsafetykorea.go.kr/uploadimg/cook/20_00325_03.png</w:t>
      </w:r>
    </w:p>
    <w:p>
      <w:r>
        <w:t>단계 4: 4. 가지는 편으로 썰어 살짝 구워준다.</w:t>
      </w:r>
    </w:p>
    <w:p>
      <w:r>
        <w:t>이미지: http://www.foodsafetykorea.go.kr/uploadimg/cook/20_00325_04.png</w:t>
      </w:r>
    </w:p>
    <w:p>
      <w:r>
        <w:t>단계 5: 5. 백김치는 물에 헹궈서 손으로 꼭 짠 후 송송</w:t>
        <w:br/>
        <w:t>썰어서 양념을 해 무쳐준다.</w:t>
      </w:r>
    </w:p>
    <w:p>
      <w:r>
        <w:t>이미지: http://www.foodsafetykorea.go.kr/uploadimg/cook/20_00325_05.png</w:t>
      </w:r>
    </w:p>
    <w:p>
      <w:r>
        <w:t>단계 6: 6. 무쳐준 김치와 함께 구워진 채소와 족발수육을</w:t>
        <w:br/>
        <w:t>담아 완성한다.</w:t>
      </w:r>
    </w:p>
    <w:p>
      <w:r>
        <w:t>이미지: http://www.foodsafetykorea.go.kr/uploadimg/cook/10_00325_1.png</w:t>
      </w:r>
    </w:p>
    <w:p>
      <w:pPr>
        <w:pStyle w:val="Heading2"/>
      </w:pPr>
      <w:r>
        <w:t>기타 정보</w:t>
      </w:r>
    </w:p>
    <w:p>
      <w:r>
        <w:t xml:space="preserve">해시태그: </w:t>
      </w:r>
    </w:p>
    <w:p>
      <w:r>
        <w:t>변경일자: None</w:t>
      </w:r>
    </w:p>
    <w:p>
      <w:r>
        <w:br w:type="page"/>
      </w:r>
    </w:p>
    <w:p>
      <w:pPr>
        <w:pStyle w:val="Heading1"/>
      </w:pPr>
      <w:r>
        <w:t>함초떡갈비</w:t>
      </w:r>
    </w:p>
    <w:p>
      <w:pPr>
        <w:pStyle w:val="Heading2"/>
      </w:pPr>
      <w:r>
        <w:t>기본 정보</w:t>
      </w:r>
    </w:p>
    <w:p>
      <w:r>
        <w:t>일련번호: 326</w:t>
      </w:r>
    </w:p>
    <w:p>
      <w:r>
        <w:t>조리방법: 굽기</w:t>
      </w:r>
    </w:p>
    <w:p>
      <w:r>
        <w:t>요리종류: 반찬</w:t>
      </w:r>
    </w:p>
    <w:p>
      <w:pPr>
        <w:pStyle w:val="Heading2"/>
      </w:pPr>
      <w:r>
        <w:t>영양 정보</w:t>
      </w:r>
    </w:p>
    <w:p>
      <w:r>
        <w:t>중량(1인분): g</w:t>
      </w:r>
    </w:p>
    <w:p>
      <w:r>
        <w:t>열량: 254.1 kcal</w:t>
      </w:r>
    </w:p>
    <w:p>
      <w:r>
        <w:t>탄수화물: 5.7g</w:t>
      </w:r>
    </w:p>
    <w:p>
      <w:r>
        <w:t>단백질: 19.8g</w:t>
      </w:r>
    </w:p>
    <w:p>
      <w:r>
        <w:t>지방: 16.9g</w:t>
      </w:r>
    </w:p>
    <w:p>
      <w:r>
        <w:t>나트륨: 210.5mg</w:t>
      </w:r>
    </w:p>
    <w:p>
      <w:pPr>
        <w:pStyle w:val="Heading2"/>
      </w:pPr>
      <w:r>
        <w:t>재료 정보</w:t>
      </w:r>
    </w:p>
    <w:p>
      <w:r>
        <w:t>갈은 소고기 150g, 갈은 돼지고기 150g, 당근 25g, 새송이버섯 20g</w:t>
        <w:br/>
        <w:t>함초 30g, 양파 25g, 샐러리 10g, 대파 10g,</w:t>
        <w:br/>
        <w:t>다진마늘 10g, 참기름 15g, 통깨 5g, 함초소금 1g</w:t>
        <w:br/>
        <w:t>소스 : 발사믹식초 30g, 설탕 15g, 흰후추 1g</w:t>
      </w:r>
    </w:p>
    <w:p>
      <w:pPr>
        <w:pStyle w:val="Heading2"/>
      </w:pPr>
      <w:r>
        <w:t>조리 방법</w:t>
      </w:r>
    </w:p>
    <w:p>
      <w:r>
        <w:t>단계 1: 1. 함초는 송송 다져준다.</w:t>
      </w:r>
    </w:p>
    <w:p>
      <w:r>
        <w:t>이미지: http://www.foodsafetykorea.go.kr/uploadimg/cook/20_00326_01.png</w:t>
      </w:r>
    </w:p>
    <w:p>
      <w:r>
        <w:t>단계 2: 2. 당근, 새송이, 샐러리, 양파를 송송 다져준다.</w:t>
      </w:r>
    </w:p>
    <w:p>
      <w:r>
        <w:t>이미지: http://www.foodsafetykorea.go.kr/uploadimg/cook/20_00326_02.png</w:t>
      </w:r>
    </w:p>
    <w:p>
      <w:r>
        <w:t>단계 3: 3. 볼에 소고기, 돼지고기, 다져 놓은 채소와</w:t>
        <w:br/>
        <w:t>다진마늘, 다진대파, 참기름을 넣고 반죽해준다.</w:t>
      </w:r>
    </w:p>
    <w:p>
      <w:r>
        <w:t>이미지: http://www.foodsafetykorea.go.kr/uploadimg/cook/20_00326_03.png</w:t>
      </w:r>
    </w:p>
    <w:p>
      <w:r>
        <w:t>단계 4: 4. 여기에 함초 다진 것을 넣고 다시 반죽해 준다.</w:t>
      </w:r>
    </w:p>
    <w:p>
      <w:r>
        <w:t>이미지: http://www.foodsafetykorea.go.kr/uploadimg/cook/20_00326_04.png</w:t>
      </w:r>
    </w:p>
    <w:p>
      <w:r>
        <w:t>단계 5: 5. 떡갈비 모양으로 만들어준 후 팬에 노릇하게</w:t>
        <w:br/>
        <w:t>구워준다.</w:t>
      </w:r>
    </w:p>
    <w:p>
      <w:r>
        <w:t>이미지: http://www.foodsafetykorea.go.kr/uploadimg/cook/20_00326_05.png</w:t>
      </w:r>
    </w:p>
    <w:p>
      <w:r>
        <w:t>단계 6: 6. 소스를 만들어 구워진 떡갈비를 졸여준다.</w:t>
      </w:r>
    </w:p>
    <w:p>
      <w:r>
        <w:t>이미지: http://www.foodsafetykorea.go.kr/uploadimg/cook/20_00326_06.png</w:t>
      </w:r>
    </w:p>
    <w:p>
      <w:pPr>
        <w:pStyle w:val="Heading2"/>
      </w:pPr>
      <w:r>
        <w:t>기타 정보</w:t>
      </w:r>
    </w:p>
    <w:p>
      <w:r>
        <w:t xml:space="preserve">해시태그: </w:t>
      </w:r>
    </w:p>
    <w:p>
      <w:r>
        <w:t>변경일자: None</w:t>
      </w:r>
    </w:p>
    <w:p>
      <w:r>
        <w:br w:type="page"/>
      </w:r>
    </w:p>
    <w:p>
      <w:pPr>
        <w:pStyle w:val="Heading1"/>
      </w:pPr>
      <w:r>
        <w:t>삼색소면</w:t>
      </w:r>
    </w:p>
    <w:p>
      <w:pPr>
        <w:pStyle w:val="Heading2"/>
      </w:pPr>
      <w:r>
        <w:t>기본 정보</w:t>
      </w:r>
    </w:p>
    <w:p>
      <w:r>
        <w:t>일련번호: 327</w:t>
      </w:r>
    </w:p>
    <w:p>
      <w:r>
        <w:t>조리방법: 끓이기</w:t>
      </w:r>
    </w:p>
    <w:p>
      <w:r>
        <w:t>요리종류: 일품</w:t>
      </w:r>
    </w:p>
    <w:p>
      <w:pPr>
        <w:pStyle w:val="Heading2"/>
      </w:pPr>
      <w:r>
        <w:t>영양 정보</w:t>
      </w:r>
    </w:p>
    <w:p>
      <w:r>
        <w:t>중량(1인분): g</w:t>
      </w:r>
    </w:p>
    <w:p>
      <w:r>
        <w:t>열량: 168.1 kcal</w:t>
      </w:r>
    </w:p>
    <w:p>
      <w:r>
        <w:t>탄수화물: 29.4g</w:t>
      </w:r>
    </w:p>
    <w:p>
      <w:r>
        <w:t>단백질: 8.5g</w:t>
      </w:r>
    </w:p>
    <w:p>
      <w:r>
        <w:t>지방: 1.8g</w:t>
      </w:r>
    </w:p>
    <w:p>
      <w:r>
        <w:t>나트륨: 437.6mg</w:t>
      </w:r>
    </w:p>
    <w:p>
      <w:pPr>
        <w:pStyle w:val="Heading2"/>
      </w:pPr>
      <w:r>
        <w:t>재료 정보</w:t>
      </w:r>
    </w:p>
    <w:p>
      <w:r>
        <w:t>3가지색 소면(분홍, 초록, 흰색) 각 25g씩, 쪽파 20g, 청고추 20g, 홍고추 15g, 마늘 10g</w:t>
        <w:br/>
        <w:t>국물 : 다시마물 400g, 모시조개 200g, 볶은소금 1g, 청주 15g</w:t>
      </w:r>
    </w:p>
    <w:p>
      <w:pPr>
        <w:pStyle w:val="Heading2"/>
      </w:pPr>
      <w:r>
        <w:t>조리 방법</w:t>
      </w:r>
    </w:p>
    <w:p>
      <w:r>
        <w:t>단계 1: 1. 모시조개는 볶은소금을 넣어서 해감시킨다.</w:t>
      </w:r>
    </w:p>
    <w:p>
      <w:r>
        <w:t>이미지: http://www.foodsafetykorea.go.kr/uploadimg/cook/20_00327_01.png</w:t>
      </w:r>
    </w:p>
    <w:p>
      <w:r>
        <w:t>단계 2: 2. 준비된 다시마물에 준비된 채소의 국물재료를</w:t>
        <w:br/>
        <w:t>넣고 국물을 만들어준다.</w:t>
      </w:r>
    </w:p>
    <w:p>
      <w:r>
        <w:t>이미지: http://www.foodsafetykorea.go.kr/uploadimg/cook/20_00327_02.png</w:t>
      </w:r>
    </w:p>
    <w:p>
      <w:r>
        <w:t>단계 3: 3. 만들어진 국물에 모시조개를 넣고 청주를</w:t>
        <w:br/>
        <w:t>부어서 국물을 만들어준다.</w:t>
      </w:r>
    </w:p>
    <w:p>
      <w:r>
        <w:t>이미지: http://www.foodsafetykorea.go.kr/uploadimg/cook/20_00327_03.png</w:t>
      </w:r>
    </w:p>
    <w:p>
      <w:r>
        <w:t>단계 4: 4. 쪽파는 송송 다지고 마늘은 곱게 다져주고</w:t>
        <w:br/>
        <w:t>청홍고추는 가늘게 채 썰어준다.</w:t>
      </w:r>
    </w:p>
    <w:p>
      <w:r>
        <w:t>이미지: http://www.foodsafetykorea.go.kr/uploadimg/cook/20_00327_04.png</w:t>
      </w:r>
    </w:p>
    <w:p>
      <w:r>
        <w:t>단계 5: 5. 면을 각각 삶아준다.</w:t>
      </w:r>
    </w:p>
    <w:p>
      <w:r>
        <w:t>이미지: http://www.foodsafetykorea.go.kr/uploadimg/cook/20_00327_05.png</w:t>
      </w:r>
    </w:p>
    <w:p>
      <w:r>
        <w:t>단계 6: 6. 삼색 면을 그릇에 담고 만들어진 국물을</w:t>
        <w:br/>
        <w:t>부워서 완성한다.</w:t>
      </w:r>
    </w:p>
    <w:p>
      <w:r>
        <w:t>이미지: http://www.foodsafetykorea.go.kr/uploadimg/cook/20_00327_06.png</w:t>
      </w:r>
    </w:p>
    <w:p>
      <w:pPr>
        <w:pStyle w:val="Heading2"/>
      </w:pPr>
      <w:r>
        <w:t>기타 정보</w:t>
      </w:r>
    </w:p>
    <w:p>
      <w:r>
        <w:t xml:space="preserve">해시태그: </w:t>
      </w:r>
    </w:p>
    <w:p>
      <w:r>
        <w:t>변경일자: None</w:t>
      </w:r>
    </w:p>
    <w:p>
      <w:r>
        <w:br w:type="page"/>
      </w:r>
    </w:p>
    <w:p>
      <w:pPr>
        <w:pStyle w:val="Heading1"/>
      </w:pPr>
      <w:r>
        <w:t>돼지수육맑은전골</w:t>
      </w:r>
    </w:p>
    <w:p>
      <w:pPr>
        <w:pStyle w:val="Heading2"/>
      </w:pPr>
      <w:r>
        <w:t>기본 정보</w:t>
      </w:r>
    </w:p>
    <w:p>
      <w:r>
        <w:t>일련번호: 328</w:t>
      </w:r>
    </w:p>
    <w:p>
      <w:r>
        <w:t>조리방법: 끓이기</w:t>
      </w:r>
    </w:p>
    <w:p>
      <w:r>
        <w:t>요리종류: 국&amp;찌개</w:t>
      </w:r>
    </w:p>
    <w:p>
      <w:pPr>
        <w:pStyle w:val="Heading2"/>
      </w:pPr>
      <w:r>
        <w:t>영양 정보</w:t>
      </w:r>
    </w:p>
    <w:p>
      <w:r>
        <w:t>중량(1인분): g</w:t>
      </w:r>
    </w:p>
    <w:p>
      <w:r>
        <w:t>열량: 120.3 kcal</w:t>
      </w:r>
    </w:p>
    <w:p>
      <w:r>
        <w:t>탄수화물: 9.6g</w:t>
      </w:r>
    </w:p>
    <w:p>
      <w:r>
        <w:t>단백질: 0.6g</w:t>
      </w:r>
    </w:p>
    <w:p>
      <w:r>
        <w:t>지방: 8.8g</w:t>
      </w:r>
    </w:p>
    <w:p>
      <w:r>
        <w:t>나트륨: 147.7mg</w:t>
      </w:r>
    </w:p>
    <w:p>
      <w:pPr>
        <w:pStyle w:val="Heading2"/>
      </w:pPr>
      <w:r>
        <w:t>재료 정보</w:t>
      </w:r>
    </w:p>
    <w:p>
      <w:r>
        <w:t>통삼겹 250g, 된장 10g, 통후추 2g</w:t>
        <w:br/>
        <w:t>다진대파 5g, 팽이버섯 10g, 당근 20g, 배추 30g, 청경채 20g</w:t>
        <w:br/>
        <w:t>애호박 25g, 숙주 25g, 청양고추 20g</w:t>
        <w:br/>
        <w:t>육수 : 천연다시다 15g, 물 300g, 다진마늘 5g</w:t>
        <w:br/>
        <w:t>곁들이장 : 어간장 15g, 겨자 5g, 식초 15g, 깨 5g</w:t>
      </w:r>
    </w:p>
    <w:p>
      <w:pPr>
        <w:pStyle w:val="Heading2"/>
      </w:pPr>
      <w:r>
        <w:t>조리 방법</w:t>
      </w:r>
    </w:p>
    <w:p>
      <w:r>
        <w:t>단계 1: 1. 당근, 청경채, 배추, 애호박, 팽이버섯은 먹기</w:t>
        <w:br/>
        <w:t>좋은 크기로 잘라준다.</w:t>
      </w:r>
    </w:p>
    <w:p>
      <w:r>
        <w:t>이미지: http://www.foodsafetykorea.go.kr/uploadimg/cook/20_00328_01.png</w:t>
      </w:r>
    </w:p>
    <w:p>
      <w:r>
        <w:t>단계 2: 2. 흑돼지고기, 저염된장, 후추를 넣어서 불순물을</w:t>
        <w:br/>
        <w:t>제거하면서 고기를 삶아준다.</w:t>
      </w:r>
    </w:p>
    <w:p>
      <w:r>
        <w:t>이미지: http://www.foodsafetykorea.go.kr/uploadimg/cook/20_00328_02.png</w:t>
      </w:r>
    </w:p>
    <w:p>
      <w:r>
        <w:t>단계 3: 3. 천연다시다로 육수를 만들어 체에 걸러준다.</w:t>
      </w:r>
    </w:p>
    <w:p>
      <w:r>
        <w:t>이미지: http://www.foodsafetykorea.go.kr/uploadimg/cook/20_00328_03.png</w:t>
      </w:r>
    </w:p>
    <w:p>
      <w:r>
        <w:t>단계 4: 4. 손질한 야채들과 청양고추를 잘라 함께 육수에</w:t>
        <w:br/>
        <w:t>데쳐 국물에 매운 맛을 낸다.</w:t>
      </w:r>
    </w:p>
    <w:p>
      <w:r>
        <w:t>이미지: http://www.foodsafetykorea.go.kr/uploadimg/cook/20_00328_04.png</w:t>
      </w:r>
    </w:p>
    <w:p>
      <w:r>
        <w:t>단계 5: 5. 곁들이장을 만들어 준다.</w:t>
      </w:r>
    </w:p>
    <w:p>
      <w:r>
        <w:t>이미지: http://www.foodsafetykorea.go.kr/uploadimg/cook/20_00328_05.png</w:t>
      </w:r>
    </w:p>
    <w:p>
      <w:r>
        <w:t>단계 6: 6. 냄비에 데쳐준 채소와 국물을 붓고 고기를</w:t>
        <w:br/>
        <w:t>먹기좋게 썰어 소스랑 완성한다.</w:t>
      </w:r>
    </w:p>
    <w:p>
      <w:r>
        <w:t>이미지: http://www.foodsafetykorea.go.kr/uploadimg/cook/20_00328_06.png</w:t>
      </w:r>
    </w:p>
    <w:p>
      <w:pPr>
        <w:pStyle w:val="Heading2"/>
      </w:pPr>
      <w:r>
        <w:t>기타 정보</w:t>
      </w:r>
    </w:p>
    <w:p>
      <w:r>
        <w:t>해시태그: 삼겹살</w:t>
      </w:r>
    </w:p>
    <w:p>
      <w:r>
        <w:t>변경일자: None</w:t>
      </w:r>
    </w:p>
    <w:p>
      <w:r>
        <w:br w:type="page"/>
      </w:r>
    </w:p>
    <w:p>
      <w:pPr>
        <w:pStyle w:val="Heading1"/>
      </w:pPr>
      <w:r>
        <w:t>채소비빔밥</w:t>
      </w:r>
    </w:p>
    <w:p>
      <w:pPr>
        <w:pStyle w:val="Heading2"/>
      </w:pPr>
      <w:r>
        <w:t>기본 정보</w:t>
      </w:r>
    </w:p>
    <w:p>
      <w:r>
        <w:t>일련번호: 329</w:t>
      </w:r>
    </w:p>
    <w:p>
      <w:r>
        <w:t>조리방법: 끓이기</w:t>
      </w:r>
    </w:p>
    <w:p>
      <w:r>
        <w:t>요리종류: 밥</w:t>
      </w:r>
    </w:p>
    <w:p>
      <w:pPr>
        <w:pStyle w:val="Heading2"/>
      </w:pPr>
      <w:r>
        <w:t>영양 정보</w:t>
      </w:r>
    </w:p>
    <w:p>
      <w:r>
        <w:t>중량(1인분): g</w:t>
      </w:r>
    </w:p>
    <w:p>
      <w:r>
        <w:t>열량: 303.9 kcal</w:t>
      </w:r>
    </w:p>
    <w:p>
      <w:r>
        <w:t>탄수화물: 41.2g</w:t>
      </w:r>
    </w:p>
    <w:p>
      <w:r>
        <w:t>단백질: 10.4g</w:t>
      </w:r>
    </w:p>
    <w:p>
      <w:r>
        <w:t>지방: 10.8g</w:t>
      </w:r>
    </w:p>
    <w:p>
      <w:r>
        <w:t>나트륨: 189.2mg</w:t>
      </w:r>
    </w:p>
    <w:p>
      <w:pPr>
        <w:pStyle w:val="Heading2"/>
      </w:pPr>
      <w:r>
        <w:t>재료 정보</w:t>
      </w:r>
    </w:p>
    <w:p>
      <w:r>
        <w:t>쌀 150g, 바지락 100g, 다진쇠고기 25g, 물 300g, 참기름 15g, 흰후추 1g, 다진마늘 15g</w:t>
        <w:br/>
        <w:t>애호박 25g, 양파 25g, 오이 25g, 당근 25g, 표고 25g</w:t>
        <w:br/>
        <w:t>두부볶음 : 두부 50g, 함초 25g, 깻잎 10g, 양파 20g, 다진파 15g, 다진마늘 15g</w:t>
      </w:r>
    </w:p>
    <w:p>
      <w:pPr>
        <w:pStyle w:val="Heading2"/>
      </w:pPr>
      <w:r>
        <w:t>조리 방법</w:t>
      </w:r>
    </w:p>
    <w:p>
      <w:r>
        <w:t>단계 1: 1. 바지락은 해감을 시켜준 후 물에 넣어 바지락</w:t>
        <w:br/>
        <w:t>육수를 만들어준다.</w:t>
      </w:r>
    </w:p>
    <w:p>
      <w:r>
        <w:t>이미지: http://www.foodsafetykorea.go.kr/uploadimg/cook/20_00329_01.png</w:t>
      </w:r>
    </w:p>
    <w:p>
      <w:r>
        <w:t>단계 2: 2. 바지락살은 따로 떼어내어 다진소고기와</w:t>
        <w:br/>
        <w:t>다시 다져서 양념해 볶아준다.</w:t>
      </w:r>
    </w:p>
    <w:p>
      <w:r>
        <w:t>이미지: http://www.foodsafetykorea.go.kr/uploadimg/cook/20_00329_02.png</w:t>
      </w:r>
    </w:p>
    <w:p>
      <w:r>
        <w:t>단계 3: 3. 두부는 물기제거를 한 후 함초, 깻잎, 다진양파,</w:t>
        <w:br/>
        <w:t>를 넣어 치대어 두부볶음을 만들어준다.</w:t>
      </w:r>
    </w:p>
    <w:p>
      <w:r>
        <w:t>이미지: http://www.foodsafetykorea.go.kr/uploadimg/cook/20_00329_03.png</w:t>
      </w:r>
    </w:p>
    <w:p>
      <w:r>
        <w:t>단계 4: 4. 애호박은 채 썰어주고 양파, 오이, 당근, 표고도</w:t>
        <w:br/>
        <w:t>채 썰어 각각 볶아준다.</w:t>
      </w:r>
    </w:p>
    <w:p>
      <w:r>
        <w:t>이미지: http://www.foodsafetykorea.go.kr/uploadimg/cook/20_00329_04.png</w:t>
      </w:r>
    </w:p>
    <w:p>
      <w:r>
        <w:t>단계 5: 5. 볶은 바지락과 쌀을 넣어 밥을 한다.</w:t>
      </w:r>
    </w:p>
    <w:p>
      <w:r>
        <w:t>이미지: http://www.foodsafetykorea.go.kr/uploadimg/cook/20_00329_05.png</w:t>
      </w:r>
    </w:p>
    <w:p>
      <w:r>
        <w:t>단계 6: 6. 몰드에 밥과 각종 채소들을 올려주고 마지막에</w:t>
        <w:br/>
        <w:t>두부 스크램블을 올려 밥을 완성한다.</w:t>
      </w:r>
    </w:p>
    <w:p>
      <w:r>
        <w:t>이미지: http://www.foodsafetykorea.go.kr/uploadimg/cook/20_00329_06.png</w:t>
      </w:r>
    </w:p>
    <w:p>
      <w:pPr>
        <w:pStyle w:val="Heading2"/>
      </w:pPr>
      <w:r>
        <w:t>기타 정보</w:t>
      </w:r>
    </w:p>
    <w:p>
      <w:r>
        <w:t xml:space="preserve">해시태그: </w:t>
      </w:r>
    </w:p>
    <w:p>
      <w:r>
        <w:t>변경일자: None</w:t>
      </w:r>
    </w:p>
    <w:p>
      <w:r>
        <w:br w:type="page"/>
      </w:r>
    </w:p>
    <w:p>
      <w:pPr>
        <w:pStyle w:val="Heading1"/>
      </w:pPr>
      <w:r>
        <w:t>열무김치파스타</w:t>
      </w:r>
    </w:p>
    <w:p>
      <w:pPr>
        <w:pStyle w:val="Heading2"/>
      </w:pPr>
      <w:r>
        <w:t>기본 정보</w:t>
      </w:r>
    </w:p>
    <w:p>
      <w:r>
        <w:t>일련번호: 330</w:t>
      </w:r>
    </w:p>
    <w:p>
      <w:r>
        <w:t>조리방법: 볶기</w:t>
      </w:r>
    </w:p>
    <w:p>
      <w:r>
        <w:t>요리종류: 일품</w:t>
      </w:r>
    </w:p>
    <w:p>
      <w:pPr>
        <w:pStyle w:val="Heading2"/>
      </w:pPr>
      <w:r>
        <w:t>영양 정보</w:t>
      </w:r>
    </w:p>
    <w:p>
      <w:r>
        <w:t>중량(1인분): g</w:t>
      </w:r>
    </w:p>
    <w:p>
      <w:r>
        <w:t>열량: 270.4 kcal</w:t>
      </w:r>
    </w:p>
    <w:p>
      <w:r>
        <w:t>탄수화물: 42.1g</w:t>
      </w:r>
    </w:p>
    <w:p>
      <w:r>
        <w:t>단백질: 6.6g</w:t>
      </w:r>
    </w:p>
    <w:p>
      <w:r>
        <w:t>지방: 8.4g</w:t>
      </w:r>
    </w:p>
    <w:p>
      <w:r>
        <w:t>나트륨: 371mg</w:t>
      </w:r>
    </w:p>
    <w:p>
      <w:pPr>
        <w:pStyle w:val="Heading2"/>
      </w:pPr>
      <w:r>
        <w:t>재료 정보</w:t>
      </w:r>
    </w:p>
    <w:p>
      <w:r>
        <w:t>파스타면 50g, 열무김치 100g, 오이 20g, 청홍고추 각각 15g</w:t>
        <w:br/>
        <w:t>노란 파프리카 30g, 양파 30g, 당근 25g</w:t>
        <w:br/>
        <w:t>생들기름 30g, 통깨 2g, 청양고추 30g</w:t>
      </w:r>
    </w:p>
    <w:p>
      <w:pPr>
        <w:pStyle w:val="Heading2"/>
      </w:pPr>
      <w:r>
        <w:t>조리 방법</w:t>
      </w:r>
    </w:p>
    <w:p>
      <w:r>
        <w:t>단계 1: 1. 뜨거운 물에 파스타면을 삶아낸 뒤 물기를</w:t>
        <w:br/>
        <w:t>빼준다.</w:t>
      </w:r>
    </w:p>
    <w:p>
      <w:r>
        <w:t>이미지: http://www.foodsafetykorea.go.kr/uploadimg/cook/20_00330_01.png</w:t>
      </w:r>
    </w:p>
    <w:p>
      <w:r>
        <w:t>단계 2: 2. 송송 썬 청양고추를 생들기름에 볶아주다</w:t>
        <w:br/>
        <w:t>면을 볶는다.</w:t>
      </w:r>
    </w:p>
    <w:p>
      <w:r>
        <w:t>이미지: http://www.foodsafetykorea.go.kr/uploadimg/cook/20_00330_02.png</w:t>
      </w:r>
    </w:p>
    <w:p>
      <w:r>
        <w:t>단계 3: 3. 볶아준 청양고추에 삶아진 면을 볶아준다.</w:t>
      </w:r>
    </w:p>
    <w:p>
      <w:r>
        <w:t>이미지: http://www.foodsafetykorea.go.kr/uploadimg/cook/20_00330_03.png</w:t>
      </w:r>
    </w:p>
    <w:p>
      <w:r>
        <w:t>단계 4: 4. 열무김치는 송송 썰어서 들기름에 살짝</w:t>
        <w:br/>
        <w:t>볶아준다.</w:t>
      </w:r>
    </w:p>
    <w:p>
      <w:r>
        <w:t>이미지: http://www.foodsafetykorea.go.kr/uploadimg/cook/20_00330_04.png</w:t>
      </w:r>
    </w:p>
    <w:p>
      <w:r>
        <w:t>단계 5: 5. 오이는 돌려깎기 해서 채 썰어주고 청고추,</w:t>
        <w:br/>
        <w:t>2가지색 파프리카, 당근도 채 썰어 각각 볶아</w:t>
        <w:br/>
        <w:t>준다.</w:t>
      </w:r>
    </w:p>
    <w:p>
      <w:r>
        <w:t>이미지: http://www.foodsafetykorea.go.kr/uploadimg/cook/20_00330_05.png</w:t>
      </w:r>
    </w:p>
    <w:p>
      <w:r>
        <w:t>단계 6: 6. 청양고추에 볶아진 파스타면을 볶은 채소와</w:t>
        <w:br/>
        <w:t>한 번 더 볶아 완성한다.</w:t>
      </w:r>
    </w:p>
    <w:p>
      <w:r>
        <w:t>이미지: http://www.foodsafetykorea.go.kr/uploadimg/cook/20_00330_06.png</w:t>
      </w:r>
    </w:p>
    <w:p>
      <w:pPr>
        <w:pStyle w:val="Heading2"/>
      </w:pPr>
      <w:r>
        <w:t>기타 정보</w:t>
      </w:r>
    </w:p>
    <w:p>
      <w:r>
        <w:t>해시태그: 열무김치</w:t>
      </w:r>
    </w:p>
    <w:p>
      <w:r>
        <w:t>변경일자: None</w:t>
      </w:r>
    </w:p>
    <w:p>
      <w:r>
        <w:br w:type="page"/>
      </w:r>
    </w:p>
    <w:p>
      <w:pPr>
        <w:pStyle w:val="Heading1"/>
      </w:pPr>
      <w:r>
        <w:t>해초갈비찜</w:t>
      </w:r>
    </w:p>
    <w:p>
      <w:pPr>
        <w:pStyle w:val="Heading2"/>
      </w:pPr>
      <w:r>
        <w:t>기본 정보</w:t>
      </w:r>
    </w:p>
    <w:p>
      <w:r>
        <w:t>일련번호: 331</w:t>
      </w:r>
    </w:p>
    <w:p>
      <w:r>
        <w:t>조리방법: 끓이기</w:t>
      </w:r>
    </w:p>
    <w:p>
      <w:r>
        <w:t>요리종류: 반찬</w:t>
      </w:r>
    </w:p>
    <w:p>
      <w:pPr>
        <w:pStyle w:val="Heading2"/>
      </w:pPr>
      <w:r>
        <w:t>영양 정보</w:t>
      </w:r>
    </w:p>
    <w:p>
      <w:r>
        <w:t>중량(1인분): g</w:t>
      </w:r>
    </w:p>
    <w:p>
      <w:r>
        <w:t>열량: 288.6 kcal</w:t>
      </w:r>
    </w:p>
    <w:p>
      <w:r>
        <w:t>탄수화물: 5.2g</w:t>
      </w:r>
    </w:p>
    <w:p>
      <w:r>
        <w:t>단백질: 31.1g</w:t>
      </w:r>
    </w:p>
    <w:p>
      <w:r>
        <w:t>지방: 16g</w:t>
      </w:r>
    </w:p>
    <w:p>
      <w:r>
        <w:t>나트륨: 604.7mg</w:t>
      </w:r>
    </w:p>
    <w:p>
      <w:pPr>
        <w:pStyle w:val="Heading2"/>
      </w:pPr>
      <w:r>
        <w:t>재료 정보</w:t>
      </w:r>
    </w:p>
    <w:p>
      <w:r>
        <w:t>찜갈비 200g, 마른미역줄기 10g, 감자 20g, 양파 25g, 청고추 15g</w:t>
        <w:br/>
        <w:t>홍고추 15g, 대추 4g, 당근 20g, 메추리알 25g,</w:t>
        <w:br/>
        <w:t>양념장 : 맛간장 30g, 다진마늘 5g, 다진대파 5g, 생강청 15g, 후추 1g</w:t>
        <w:br/>
        <w:t>참기름 3g, 올리고당 15g, 통깨 1g</w:t>
      </w:r>
    </w:p>
    <w:p>
      <w:pPr>
        <w:pStyle w:val="Heading2"/>
      </w:pPr>
      <w:r>
        <w:t>조리 방법</w:t>
      </w:r>
    </w:p>
    <w:p>
      <w:r>
        <w:t>단계 1: 1. 갈비는 핏물을 빼주고 뜨거운 물에 80% 이상</w:t>
        <w:br/>
        <w:t>데쳐준 뒤 갈비와 감자를 물을 자작하게 넣고</w:t>
        <w:br/>
        <w:t>청주, 생강청을 넣고 푹 삶아준다.</w:t>
      </w:r>
    </w:p>
    <w:p>
      <w:r>
        <w:t>이미지: http://www.foodsafetykorea.go.kr/uploadimg/cook/20_00331_01.png</w:t>
      </w:r>
    </w:p>
    <w:p>
      <w:r>
        <w:t>단계 2: 2. 양파, 청고추, 홍고추는 먹기 좋게 썰어준다.</w:t>
      </w:r>
    </w:p>
    <w:p>
      <w:r>
        <w:t>이미지: http://www.foodsafetykorea.go.kr/uploadimg/cook/20_00331_02.png</w:t>
      </w:r>
    </w:p>
    <w:p>
      <w:r>
        <w:t>단계 3: 3. 마른미역줄기는 냉수에 행군 뒤 물기를 빼준다.</w:t>
      </w:r>
    </w:p>
    <w:p>
      <w:r>
        <w:t>이미지: http://www.foodsafetykorea.go.kr/uploadimg/cook/20_00331_03.png</w:t>
      </w:r>
    </w:p>
    <w:p>
      <w:r>
        <w:t>단계 4: 4. 양념장을 바글바글 끓여준다.</w:t>
      </w:r>
    </w:p>
    <w:p>
      <w:r>
        <w:t>이미지: http://www.foodsafetykorea.go.kr/uploadimg/cook/20_00331_04.png</w:t>
      </w:r>
    </w:p>
    <w:p>
      <w:r>
        <w:t>단계 5: 5. 끓고 있는 양념장에 삶아진 갈비, 감자, 당근</w:t>
        <w:br/>
        <w:t>순으로 끓이다 메추리알을 넣고 졸여준다.</w:t>
      </w:r>
    </w:p>
    <w:p>
      <w:r>
        <w:t>이미지: http://www.foodsafetykorea.go.kr/uploadimg/cook/20_00331_05.png</w:t>
      </w:r>
    </w:p>
    <w:p>
      <w:r>
        <w:t>단계 6: 6. 마지막에 미역줄기를 넣고 볶아주는 형식으로</w:t>
        <w:br/>
        <w:t>갈비찜을 완성한다.</w:t>
      </w:r>
    </w:p>
    <w:p>
      <w:r>
        <w:t>이미지: http://www.foodsafetykorea.go.kr/uploadimg/cook/20_00331_06.png</w:t>
      </w:r>
    </w:p>
    <w:p>
      <w:pPr>
        <w:pStyle w:val="Heading2"/>
      </w:pPr>
      <w:r>
        <w:t>기타 정보</w:t>
      </w:r>
    </w:p>
    <w:p>
      <w:r>
        <w:t>해시태그: 갈비</w:t>
      </w:r>
    </w:p>
    <w:p>
      <w:r>
        <w:t>변경일자: None</w:t>
      </w:r>
    </w:p>
    <w:p>
      <w:r>
        <w:br w:type="page"/>
      </w:r>
    </w:p>
    <w:p>
      <w:pPr>
        <w:pStyle w:val="Heading1"/>
      </w:pPr>
      <w:r>
        <w:t>버섯곤드레밥</w:t>
      </w:r>
    </w:p>
    <w:p>
      <w:pPr>
        <w:pStyle w:val="Heading2"/>
      </w:pPr>
      <w:r>
        <w:t>기본 정보</w:t>
      </w:r>
    </w:p>
    <w:p>
      <w:r>
        <w:t>일련번호: 332</w:t>
      </w:r>
    </w:p>
    <w:p>
      <w:r>
        <w:t>조리방법: 끓이기</w:t>
      </w:r>
    </w:p>
    <w:p>
      <w:r>
        <w:t>요리종류: 밥</w:t>
      </w:r>
    </w:p>
    <w:p>
      <w:pPr>
        <w:pStyle w:val="Heading2"/>
      </w:pPr>
      <w:r>
        <w:t>영양 정보</w:t>
      </w:r>
    </w:p>
    <w:p>
      <w:r>
        <w:t>중량(1인분): g</w:t>
      </w:r>
    </w:p>
    <w:p>
      <w:r>
        <w:t>열량: 250.2 kcal</w:t>
      </w:r>
    </w:p>
    <w:p>
      <w:r>
        <w:t>탄수화물: 45.6g</w:t>
      </w:r>
    </w:p>
    <w:p>
      <w:r>
        <w:t>단백질: 8.8g</w:t>
      </w:r>
    </w:p>
    <w:p>
      <w:r>
        <w:t>지방: 3.7g</w:t>
      </w:r>
    </w:p>
    <w:p>
      <w:r>
        <w:t>나트륨: 196.6mg</w:t>
      </w:r>
    </w:p>
    <w:p>
      <w:pPr>
        <w:pStyle w:val="Heading2"/>
      </w:pPr>
      <w:r>
        <w:t>재료 정보</w:t>
      </w:r>
    </w:p>
    <w:p>
      <w:r>
        <w:t>쌀 100g, 건곤드레 10g, 느타리버섯 20g, 참기름 15g</w:t>
        <w:br/>
        <w:t>비빔장 : 두부 50g, 된장 15g, 다진청고추 5g, 다진홍고추 5g, 다진마늘 2g</w:t>
        <w:br/>
        <w:t>다진대파 2g, 참기름 15g, 통깨 2g</w:t>
      </w:r>
    </w:p>
    <w:p>
      <w:pPr>
        <w:pStyle w:val="Heading2"/>
      </w:pPr>
      <w:r>
        <w:t>조리 방법</w:t>
      </w:r>
    </w:p>
    <w:p>
      <w:r>
        <w:t>단계 1: 1. 곤드레는 뜨거운 물에 데쳐낸 뒤 깨끗하게</w:t>
        <w:br/>
        <w:t>헹구고 송송 썰어준다.</w:t>
      </w:r>
    </w:p>
    <w:p>
      <w:r>
        <w:t>이미지: http://www.foodsafetykorea.go.kr/uploadimg/cook/20_00332_01.png</w:t>
      </w:r>
    </w:p>
    <w:p>
      <w:r>
        <w:t>단계 2: 2. 두부의 물기를 짜 준다.</w:t>
      </w:r>
    </w:p>
    <w:p>
      <w:r>
        <w:t>이미지: http://www.foodsafetykorea.go.kr/uploadimg/cook/20_00332_02.png</w:t>
      </w:r>
    </w:p>
    <w:p>
      <w:r>
        <w:t>단계 3: 3. 양념장 재료와 물기를 짠 두부로 양념장을</w:t>
        <w:br/>
        <w:t>만들어준다.</w:t>
      </w:r>
    </w:p>
    <w:p>
      <w:r>
        <w:t>이미지: http://www.foodsafetykorea.go.kr/uploadimg/cook/20_00332_03.png</w:t>
      </w:r>
    </w:p>
    <w:p>
      <w:r>
        <w:t>단계 4: 4. 느타리버섯은 뜨거운 물에 데쳐낸 후 수분을</w:t>
        <w:br/>
        <w:t>빼 가늘게 찢어준다.</w:t>
      </w:r>
    </w:p>
    <w:p>
      <w:r>
        <w:t>이미지: http://www.foodsafetykorea.go.kr/uploadimg/cook/20_00332_04.png</w:t>
      </w:r>
    </w:p>
    <w:p>
      <w:r>
        <w:t>단계 5: 5. 냄비에 참기름을 두르고 곤드레를 볶다가 쌀을</w:t>
        <w:br/>
        <w:t>넣고 밥을 해준다.</w:t>
      </w:r>
    </w:p>
    <w:p>
      <w:r>
        <w:t>이미지: http://www.foodsafetykorea.go.kr/uploadimg/cook/20_00332_05.png</w:t>
      </w:r>
    </w:p>
    <w:p>
      <w:r>
        <w:t>단계 6: 6. 뜸을 들일 때 느타리버섯을 올려주어 밥을</w:t>
        <w:br/>
        <w:t>완성한다.</w:t>
      </w:r>
    </w:p>
    <w:p>
      <w:r>
        <w:t>이미지: http://www.foodsafetykorea.go.kr/uploadimg/cook/20_00332_06.png</w:t>
      </w:r>
    </w:p>
    <w:p>
      <w:pPr>
        <w:pStyle w:val="Heading2"/>
      </w:pPr>
      <w:r>
        <w:t>기타 정보</w:t>
      </w:r>
    </w:p>
    <w:p>
      <w:r>
        <w:t xml:space="preserve">해시태그: </w:t>
      </w:r>
    </w:p>
    <w:p>
      <w:r>
        <w:t>변경일자: None</w:t>
      </w:r>
    </w:p>
    <w:p>
      <w:r>
        <w:br w:type="page"/>
      </w:r>
    </w:p>
    <w:p>
      <w:pPr>
        <w:pStyle w:val="Heading1"/>
      </w:pPr>
      <w:r>
        <w:t>바다향이 풍부한 전복죽</w:t>
      </w:r>
    </w:p>
    <w:p>
      <w:pPr>
        <w:pStyle w:val="Heading2"/>
      </w:pPr>
      <w:r>
        <w:t>기본 정보</w:t>
      </w:r>
    </w:p>
    <w:p>
      <w:r>
        <w:t>일련번호: 333</w:t>
      </w:r>
    </w:p>
    <w:p>
      <w:r>
        <w:t>조리방법: 끓이기</w:t>
      </w:r>
    </w:p>
    <w:p>
      <w:r>
        <w:t>요리종류: 밥</w:t>
      </w:r>
    </w:p>
    <w:p>
      <w:pPr>
        <w:pStyle w:val="Heading2"/>
      </w:pPr>
      <w:r>
        <w:t>영양 정보</w:t>
      </w:r>
    </w:p>
    <w:p>
      <w:r>
        <w:t>중량(1인분): g</w:t>
      </w:r>
    </w:p>
    <w:p>
      <w:r>
        <w:t>열량: 220.4 kcal</w:t>
      </w:r>
    </w:p>
    <w:p>
      <w:r>
        <w:t>탄수화물: 34.1g</w:t>
      </w:r>
    </w:p>
    <w:p>
      <w:r>
        <w:t>단백질: 8.7g</w:t>
      </w:r>
    </w:p>
    <w:p>
      <w:r>
        <w:t>지방: 5.5g</w:t>
      </w:r>
    </w:p>
    <w:p>
      <w:r>
        <w:t>나트륨: 95.8mg</w:t>
      </w:r>
    </w:p>
    <w:p>
      <w:pPr>
        <w:pStyle w:val="Heading2"/>
      </w:pPr>
      <w:r>
        <w:t>재료 정보</w:t>
      </w:r>
    </w:p>
    <w:p>
      <w:r>
        <w:t>전복 100g, 당근 15g, 건조미역 10g</w:t>
        <w:br/>
        <w:t>찹쌀 50g, 흑임자 3g, 참기름 15g, 청주 15g, 흰후추 2g</w:t>
      </w:r>
    </w:p>
    <w:p>
      <w:pPr>
        <w:pStyle w:val="Heading2"/>
      </w:pPr>
      <w:r>
        <w:t>조리 방법</w:t>
      </w:r>
    </w:p>
    <w:p>
      <w:r>
        <w:t>단계 1: 1. 찹쌀은 불려주고 전복은 손질해 내장과 분리해</w:t>
        <w:br/>
        <w:t>준 뒤 청주를 넣어서 전복 내장을 믹서에</w:t>
        <w:br/>
        <w:t>갈아준다.</w:t>
      </w:r>
    </w:p>
    <w:p>
      <w:r>
        <w:t>이미지: http://www.foodsafetykorea.go.kr/uploadimg/cook/20_00333_01.png</w:t>
      </w:r>
    </w:p>
    <w:p>
      <w:r>
        <w:t>단계 2: 2. 전복 몸에 칼집을 내준 후 참기름을 두른 팬에</w:t>
        <w:br/>
        <w:t>구워준다.</w:t>
      </w:r>
    </w:p>
    <w:p>
      <w:r>
        <w:t>이미지: http://www.foodsafetykorea.go.kr/uploadimg/cook/20_00333_02.png</w:t>
      </w:r>
    </w:p>
    <w:p>
      <w:r>
        <w:t>단계 3: 3. 당근과 미역은 송송 잘라준다.</w:t>
      </w:r>
    </w:p>
    <w:p>
      <w:r>
        <w:t>이미지: http://www.foodsafetykorea.go.kr/uploadimg/cook/20_00333_03.png</w:t>
      </w:r>
    </w:p>
    <w:p>
      <w:r>
        <w:t>단계 4: 4. 전복내장을 먼저 참기름에 충분히 볶아준다.</w:t>
      </w:r>
    </w:p>
    <w:p>
      <w:r>
        <w:t>이미지: http://www.foodsafetykorea.go.kr/uploadimg/cook/20_00333_04.png</w:t>
      </w:r>
    </w:p>
    <w:p>
      <w:r>
        <w:t>단계 5: 5. 내장을 볶아주다가 불린 찹쌀을 넣고 충분히</w:t>
        <w:br/>
        <w:t>볶아준다.</w:t>
      </w:r>
    </w:p>
    <w:p>
      <w:r>
        <w:t>이미지: http://www.foodsafetykorea.go.kr/uploadimg/cook/20_00333_05.png</w:t>
      </w:r>
    </w:p>
    <w:p>
      <w:r>
        <w:t>단계 6: 6. 죽이 완성될 때 당근, 미역을 넣고 죽을 끓여</w:t>
        <w:br/>
        <w:t>주고 전복은 고명으로 올려준다.</w:t>
      </w:r>
    </w:p>
    <w:p>
      <w:r>
        <w:t>이미지: http://www.foodsafetykorea.go.kr/uploadimg/cook/20_00333_06.png</w:t>
      </w:r>
    </w:p>
    <w:p>
      <w:pPr>
        <w:pStyle w:val="Heading2"/>
      </w:pPr>
      <w:r>
        <w:t>기타 정보</w:t>
      </w:r>
    </w:p>
    <w:p>
      <w:r>
        <w:t xml:space="preserve">해시태그: </w:t>
      </w:r>
    </w:p>
    <w:p>
      <w:r>
        <w:t>변경일자: None</w:t>
      </w:r>
    </w:p>
    <w:p>
      <w:r>
        <w:br w:type="page"/>
      </w:r>
    </w:p>
    <w:p>
      <w:pPr>
        <w:pStyle w:val="Heading1"/>
      </w:pPr>
      <w:r>
        <w:t>주꾸미연포탕</w:t>
      </w:r>
    </w:p>
    <w:p>
      <w:pPr>
        <w:pStyle w:val="Heading2"/>
      </w:pPr>
      <w:r>
        <w:t>기본 정보</w:t>
      </w:r>
    </w:p>
    <w:p>
      <w:r>
        <w:t>일련번호: 334</w:t>
      </w:r>
    </w:p>
    <w:p>
      <w:r>
        <w:t>조리방법: 끓이기</w:t>
      </w:r>
    </w:p>
    <w:p>
      <w:r>
        <w:t>요리종류: 국&amp;찌개</w:t>
      </w:r>
    </w:p>
    <w:p>
      <w:pPr>
        <w:pStyle w:val="Heading2"/>
      </w:pPr>
      <w:r>
        <w:t>영양 정보</w:t>
      </w:r>
    </w:p>
    <w:p>
      <w:r>
        <w:t>중량(1인분): g</w:t>
      </w:r>
    </w:p>
    <w:p>
      <w:r>
        <w:t>열량: 90.3 kcal</w:t>
      </w:r>
    </w:p>
    <w:p>
      <w:r>
        <w:t>탄수화물: 6.9g</w:t>
      </w:r>
    </w:p>
    <w:p>
      <w:r>
        <w:t>단백질: 12.3g</w:t>
      </w:r>
    </w:p>
    <w:p>
      <w:r>
        <w:t>지방: 1.5g</w:t>
      </w:r>
    </w:p>
    <w:p>
      <w:r>
        <w:t>나트륨: 280.6mg</w:t>
      </w:r>
    </w:p>
    <w:p>
      <w:pPr>
        <w:pStyle w:val="Heading2"/>
      </w:pPr>
      <w:r>
        <w:t>재료 정보</w:t>
      </w:r>
    </w:p>
    <w:p>
      <w:r>
        <w:t>주꾸미 200g, 무 30g, 양파 50g, 대파 20g, 미나리 20g, 단호박 25g, 청고추 25g</w:t>
        <w:br/>
        <w:t>국물 : 해물육수 400g, 청양고추 20g, 마늘 10g, 흰후추 1g</w:t>
      </w:r>
    </w:p>
    <w:p>
      <w:pPr>
        <w:pStyle w:val="Heading2"/>
      </w:pPr>
      <w:r>
        <w:t>조리 방법</w:t>
      </w:r>
    </w:p>
    <w:p>
      <w:r>
        <w:t>단계 1: 1. 주꾸미는 세척해 물기를 빼준다.</w:t>
      </w:r>
    </w:p>
    <w:p>
      <w:r>
        <w:t>이미지: http://www.foodsafetykorea.go.kr/uploadimg/cook/20_00334_01.png</w:t>
      </w:r>
    </w:p>
    <w:p>
      <w:r>
        <w:t>단계 2: 2. 무와 단호박은 먹기 좋게 썰어준다.</w:t>
      </w:r>
    </w:p>
    <w:p>
      <w:r>
        <w:t>이미지: http://www.foodsafetykorea.go.kr/uploadimg/cook/20_00334_02.png</w:t>
      </w:r>
    </w:p>
    <w:p>
      <w:r>
        <w:t>단계 3: 3. 청고추, 미나리, 양파를 먹기 좋게 썰어준다.</w:t>
      </w:r>
    </w:p>
    <w:p>
      <w:r>
        <w:t>이미지: http://www.foodsafetykorea.go.kr/uploadimg/cook/20_00334_03.png</w:t>
      </w:r>
    </w:p>
    <w:p>
      <w:r>
        <w:t>단계 4: 4. 청양 고추를 어슷하게 썰고 마늘은 편으로 썰어</w:t>
        <w:br/>
        <w:t>국물을 끓여준다.</w:t>
      </w:r>
    </w:p>
    <w:p>
      <w:r>
        <w:t>이미지: http://www.foodsafetykorea.go.kr/uploadimg/cook/20_00334_04.png</w:t>
      </w:r>
    </w:p>
    <w:p>
      <w:r>
        <w:t>단계 5: 5. 국물이 만들어지면 무, 단호박을 넣고 끓여준다.</w:t>
      </w:r>
    </w:p>
    <w:p>
      <w:r>
        <w:t>이미지: http://www.foodsafetykorea.go.kr/uploadimg/cook/20_00334_05.png</w:t>
      </w:r>
    </w:p>
    <w:p>
      <w:r>
        <w:t>단계 6: 6. 국물에 대파를 넣어주고 모든 재료를 넣어</w:t>
        <w:br/>
        <w:t>완성한다.</w:t>
      </w:r>
    </w:p>
    <w:p>
      <w:r>
        <w:t>이미지: http://www.foodsafetykorea.go.kr/uploadimg/cook/20_00334_06.png</w:t>
      </w:r>
    </w:p>
    <w:p>
      <w:pPr>
        <w:pStyle w:val="Heading2"/>
      </w:pPr>
      <w:r>
        <w:t>기타 정보</w:t>
      </w:r>
    </w:p>
    <w:p>
      <w:r>
        <w:t xml:space="preserve">해시태그: </w:t>
      </w:r>
    </w:p>
    <w:p>
      <w:r>
        <w:t>변경일자: None</w:t>
      </w:r>
    </w:p>
    <w:p>
      <w:r>
        <w:br w:type="page"/>
      </w:r>
    </w:p>
    <w:p>
      <w:pPr>
        <w:pStyle w:val="Heading1"/>
      </w:pPr>
      <w:r>
        <w:t>함초소고기말이</w:t>
      </w:r>
    </w:p>
    <w:p>
      <w:pPr>
        <w:pStyle w:val="Heading2"/>
      </w:pPr>
      <w:r>
        <w:t>기본 정보</w:t>
      </w:r>
    </w:p>
    <w:p>
      <w:r>
        <w:t>일련번호: 335</w:t>
      </w:r>
    </w:p>
    <w:p>
      <w:r>
        <w:t>조리방법: 굽기</w:t>
      </w:r>
    </w:p>
    <w:p>
      <w:r>
        <w:t>요리종류: 반찬</w:t>
      </w:r>
    </w:p>
    <w:p>
      <w:pPr>
        <w:pStyle w:val="Heading2"/>
      </w:pPr>
      <w:r>
        <w:t>영양 정보</w:t>
      </w:r>
    </w:p>
    <w:p>
      <w:r>
        <w:t>중량(1인분): g</w:t>
      </w:r>
    </w:p>
    <w:p>
      <w:r>
        <w:t>열량: 360.9 kcal</w:t>
      </w:r>
    </w:p>
    <w:p>
      <w:r>
        <w:t>탄수화물: 11.4g</w:t>
      </w:r>
    </w:p>
    <w:p>
      <w:r>
        <w:t>단백질: 16.3g</w:t>
      </w:r>
    </w:p>
    <w:p>
      <w:r>
        <w:t>지방: 27.8g</w:t>
      </w:r>
    </w:p>
    <w:p>
      <w:r>
        <w:t>나트륨: 269.5mg</w:t>
      </w:r>
    </w:p>
    <w:p>
      <w:pPr>
        <w:pStyle w:val="Heading2"/>
      </w:pPr>
      <w:r>
        <w:t>재료 정보</w:t>
      </w:r>
    </w:p>
    <w:p>
      <w:r>
        <w:t>쇠고기구이용 150g, 알마늘 20g, 홍고추 15g, 양파 60g</w:t>
        <w:br/>
        <w:t>함초 30g, 무순 2g, 노란색파프리카 25g</w:t>
        <w:br/>
        <w:t>소스 : 마늘기름 15g, 맛간장 15g, 허브식초 15g, 연겨자 10g, 버섯마늘소금 2g</w:t>
      </w:r>
    </w:p>
    <w:p>
      <w:pPr>
        <w:pStyle w:val="Heading2"/>
      </w:pPr>
      <w:r>
        <w:t>조리 방법</w:t>
      </w:r>
    </w:p>
    <w:p>
      <w:r>
        <w:t>단계 1: 1. 파프라카, 양파, 홍고추는 가늘게 채 썰어준다.</w:t>
      </w:r>
    </w:p>
    <w:p>
      <w:r>
        <w:t>이미지: http://www.foodsafetykorea.go.kr/uploadimg/cook/20_00335_01.png</w:t>
      </w:r>
    </w:p>
    <w:p>
      <w:r>
        <w:t>단계 2: 2. 함초는 세척 후 먹기 좋게 손질해 준다.</w:t>
      </w:r>
    </w:p>
    <w:p>
      <w:r>
        <w:t>이미지: http://www.foodsafetykorea.go.kr/uploadimg/cook/20_00335_02.png</w:t>
      </w:r>
    </w:p>
    <w:p>
      <w:r>
        <w:t>단계 3: 3. 무순을 물 속에 담가준다.</w:t>
      </w:r>
    </w:p>
    <w:p>
      <w:r>
        <w:t>이미지: http://www.foodsafetykorea.go.kr/uploadimg/cook/20_00335_03.png</w:t>
      </w:r>
    </w:p>
    <w:p>
      <w:r>
        <w:t>단계 4: 4. 편으로 썰어준 소고기에 채 썰어준 채소와</w:t>
        <w:br/>
        <w:t>함초를 꼭 싸 말아준다.</w:t>
      </w:r>
    </w:p>
    <w:p>
      <w:r>
        <w:t>이미지: http://www.foodsafetykorea.go.kr/uploadimg/cook/20_00335_04.png</w:t>
      </w:r>
    </w:p>
    <w:p>
      <w:r>
        <w:t>단계 5: 5. 마늘은 편으 로 썰 어 마늘기름에 한 번</w:t>
        <w:br/>
        <w:t>구워준다.</w:t>
      </w:r>
    </w:p>
    <w:p>
      <w:r>
        <w:t>이미지: http://www.foodsafetykorea.go.kr/uploadimg/cook/20_00335_05.png</w:t>
      </w:r>
    </w:p>
    <w:p>
      <w:r>
        <w:t>단계 6: 6. 구운 마늘을 깔고 말아준 고기를 굽는다.</w:t>
      </w:r>
    </w:p>
    <w:p>
      <w:r>
        <w:t>이미지: http://www.foodsafetykorea.go.kr/uploadimg/cook/20_00335_06.png</w:t>
      </w:r>
    </w:p>
    <w:p>
      <w:pPr>
        <w:pStyle w:val="Heading2"/>
      </w:pPr>
      <w:r>
        <w:t>기타 정보</w:t>
      </w:r>
    </w:p>
    <w:p>
      <w:r>
        <w:t xml:space="preserve">해시태그: </w:t>
      </w:r>
    </w:p>
    <w:p>
      <w:r>
        <w:t>변경일자: None</w:t>
      </w:r>
    </w:p>
    <w:p>
      <w:r>
        <w:br w:type="page"/>
      </w:r>
    </w:p>
    <w:p>
      <w:pPr>
        <w:pStyle w:val="Heading1"/>
      </w:pPr>
      <w:r>
        <w:t>묵계밥</w:t>
      </w:r>
    </w:p>
    <w:p>
      <w:pPr>
        <w:pStyle w:val="Heading2"/>
      </w:pPr>
      <w:r>
        <w:t>기본 정보</w:t>
      </w:r>
    </w:p>
    <w:p>
      <w:r>
        <w:t>일련번호: 336</w:t>
      </w:r>
    </w:p>
    <w:p>
      <w:r>
        <w:t>조리방법: 끓이기</w:t>
      </w:r>
    </w:p>
    <w:p>
      <w:r>
        <w:t>요리종류: 밥</w:t>
      </w:r>
    </w:p>
    <w:p>
      <w:pPr>
        <w:pStyle w:val="Heading2"/>
      </w:pPr>
      <w:r>
        <w:t>영양 정보</w:t>
      </w:r>
    </w:p>
    <w:p>
      <w:r>
        <w:t>중량(1인분): g</w:t>
      </w:r>
    </w:p>
    <w:p>
      <w:r>
        <w:t>열량: 227.9 kcal</w:t>
      </w:r>
    </w:p>
    <w:p>
      <w:r>
        <w:t>탄수화물: 43.7g</w:t>
      </w:r>
    </w:p>
    <w:p>
      <w:r>
        <w:t>단백질: 7g</w:t>
      </w:r>
    </w:p>
    <w:p>
      <w:r>
        <w:t>지방: 2.8g</w:t>
      </w:r>
    </w:p>
    <w:p>
      <w:r>
        <w:t>나트륨: 82.3mg</w:t>
      </w:r>
    </w:p>
    <w:p>
      <w:pPr>
        <w:pStyle w:val="Heading2"/>
      </w:pPr>
      <w:r>
        <w:t>재료 정보</w:t>
      </w:r>
    </w:p>
    <w:p>
      <w:r>
        <w:t>도토리묵, 올방개묵, 검정깨묵 각각 25g</w:t>
        <w:br/>
        <w:t>귀리밥 150g, 계란 55g, 콩나물 30g</w:t>
        <w:br/>
        <w:t>국물 : 닭가슴살 70g, 마늘 10g, 대파 10g, 양파 15g, 맛간장 15g, 흰후추 1g, 버섯마늘소금 2g</w:t>
      </w:r>
    </w:p>
    <w:p>
      <w:pPr>
        <w:pStyle w:val="Heading2"/>
      </w:pPr>
      <w:r>
        <w:t>조리 방법</w:t>
      </w:r>
    </w:p>
    <w:p>
      <w:r>
        <w:t>단계 1: 1. 닭가슴살을 이용해 국물을 만든다.</w:t>
      </w:r>
    </w:p>
    <w:p>
      <w:r>
        <w:t>이미지: http://www.foodsafetykorea.go.kr/uploadimg/cook/20_00336_01.png</w:t>
      </w:r>
    </w:p>
    <w:p>
      <w:r>
        <w:t>단계 2: 2. 닭가슴살은 먹기 좋게 찢어 흰 후추, 버섯마늘</w:t>
        <w:br/>
        <w:t>소금으로 밑간을 해준다.</w:t>
      </w:r>
    </w:p>
    <w:p>
      <w:r>
        <w:t>이미지: http://www.foodsafetykorea.go.kr/uploadimg/cook/20_00336_02.png</w:t>
      </w:r>
    </w:p>
    <w:p>
      <w:r>
        <w:t>단계 3: 3. 콩나물은 머리를 떼어내고 데쳐준다.</w:t>
      </w:r>
    </w:p>
    <w:p>
      <w:r>
        <w:t>이미지: http://www.foodsafetykorea.go.kr/uploadimg/cook/20_00336_03.png</w:t>
      </w:r>
    </w:p>
    <w:p>
      <w:r>
        <w:t>단계 4: 4. 계란은 황백지단으로 부친 후 채 썰어준다.</w:t>
      </w:r>
    </w:p>
    <w:p>
      <w:r>
        <w:t>이미지: http://www.foodsafetykorea.go.kr/uploadimg/cook/20_00336_04.png</w:t>
      </w:r>
    </w:p>
    <w:p>
      <w:r>
        <w:t>단계 5: 5. 3종류의 묵은 먹기 좋은 크기로 썰어준다.</w:t>
      </w:r>
    </w:p>
    <w:p>
      <w:r>
        <w:t>이미지: http://www.foodsafetykorea.go.kr/uploadimg/cook/20_00336_05.png</w:t>
      </w:r>
    </w:p>
    <w:p>
      <w:r>
        <w:t>단계 6: 6. 그릇에 밥을 담고 콩나물을 올리고 3종류의</w:t>
        <w:br/>
        <w:t>묵을 올린 후 계란으로 고명해 완성한다.</w:t>
      </w:r>
    </w:p>
    <w:p>
      <w:r>
        <w:t>이미지: http://www.foodsafetykorea.go.kr/uploadimg/cook/20_00336_06.png</w:t>
      </w:r>
    </w:p>
    <w:p>
      <w:pPr>
        <w:pStyle w:val="Heading2"/>
      </w:pPr>
      <w:r>
        <w:t>기타 정보</w:t>
      </w:r>
    </w:p>
    <w:p>
      <w:r>
        <w:t>해시태그: 가슴살</w:t>
      </w:r>
    </w:p>
    <w:p>
      <w:r>
        <w:t>변경일자: None</w:t>
      </w:r>
    </w:p>
    <w:p>
      <w:r>
        <w:br w:type="page"/>
      </w:r>
    </w:p>
    <w:p>
      <w:pPr>
        <w:pStyle w:val="Heading1"/>
      </w:pPr>
      <w:r>
        <w:t>근채류주먹밥</w:t>
      </w:r>
    </w:p>
    <w:p>
      <w:pPr>
        <w:pStyle w:val="Heading2"/>
      </w:pPr>
      <w:r>
        <w:t>기본 정보</w:t>
      </w:r>
    </w:p>
    <w:p>
      <w:r>
        <w:t>일련번호: 337</w:t>
      </w:r>
    </w:p>
    <w:p>
      <w:r>
        <w:t>조리방법: 볶기</w:t>
      </w:r>
    </w:p>
    <w:p>
      <w:r>
        <w:t>요리종류: 밥</w:t>
      </w:r>
    </w:p>
    <w:p>
      <w:pPr>
        <w:pStyle w:val="Heading2"/>
      </w:pPr>
      <w:r>
        <w:t>영양 정보</w:t>
      </w:r>
    </w:p>
    <w:p>
      <w:r>
        <w:t>중량(1인분): g</w:t>
      </w:r>
    </w:p>
    <w:p>
      <w:r>
        <w:t>열량: 117.3 kcal</w:t>
      </w:r>
    </w:p>
    <w:p>
      <w:r>
        <w:t>탄수화물: 25.2g</w:t>
      </w:r>
    </w:p>
    <w:p>
      <w:r>
        <w:t>단백질: 2.4g</w:t>
      </w:r>
    </w:p>
    <w:p>
      <w:r>
        <w:t>지방: 0.8g</w:t>
      </w:r>
    </w:p>
    <w:p>
      <w:r>
        <w:t>나트륨: 11.3mg</w:t>
      </w:r>
    </w:p>
    <w:p>
      <w:pPr>
        <w:pStyle w:val="Heading2"/>
      </w:pPr>
      <w:r>
        <w:t>재료 정보</w:t>
      </w:r>
    </w:p>
    <w:p>
      <w:r>
        <w:t>우엉 20g, 연근 20g, 감자 20g, 청고추 10g, 양파 10g, 당근 10g</w:t>
        <w:br/>
        <w:t>쌀 100g, 오이 70g, 통깨 1g, 맛간장 15g, 참기름 5g, 마늘기름 15g, 함초소금 2g</w:t>
      </w:r>
    </w:p>
    <w:p>
      <w:pPr>
        <w:pStyle w:val="Heading2"/>
      </w:pPr>
      <w:r>
        <w:t>조리 방법</w:t>
      </w:r>
    </w:p>
    <w:p>
      <w:r>
        <w:t>단계 1: 1. 쌀을 깨끗하게 씻은 후에 쌀뜨물은 따로</w:t>
        <w:br/>
        <w:t>보관하고 불려준 쌀로 밥을 해주고 접시에</w:t>
        <w:br/>
        <w:t>펼쳐 식혀준다.</w:t>
      </w:r>
    </w:p>
    <w:p>
      <w:r>
        <w:t>이미지: http://www.foodsafetykorea.go.kr/uploadimg/cook/20_00337_01.png</w:t>
      </w:r>
    </w:p>
    <w:p>
      <w:r>
        <w:t>단계 2: 2. 우엉과 연근, 감자는 송송 다져준 후 아린 맛을</w:t>
        <w:br/>
        <w:t>빼기위해 물에 담가준다.</w:t>
      </w:r>
    </w:p>
    <w:p>
      <w:r>
        <w:t>이미지: http://www.foodsafetykorea.go.kr/uploadimg/cook/20_00337_02.png</w:t>
      </w:r>
    </w:p>
    <w:p>
      <w:r>
        <w:t>단계 3: 3. 우엉과 연근, 감자는 물기를 빼고 볶아준다.</w:t>
      </w:r>
    </w:p>
    <w:p>
      <w:r>
        <w:t>이미지: http://www.foodsafetykorea.go.kr/uploadimg/cook/20_00337_03.png</w:t>
      </w:r>
    </w:p>
    <w:p>
      <w:r>
        <w:t>단계 4: 4. 청고추, 양파, 당근은 송송 다져서 함께</w:t>
        <w:br/>
        <w:t>볶아준 뒤, 함초 소금을 이용해 1차 간을</w:t>
        <w:br/>
        <w:t>해준다.</w:t>
      </w:r>
    </w:p>
    <w:p>
      <w:r>
        <w:t>이미지: http://www.foodsafetykorea.go.kr/uploadimg/cook/20_00337_04.png</w:t>
      </w:r>
    </w:p>
    <w:p>
      <w:r>
        <w:t>단계 5: 5. 그 릇 에 모 든 재 료 를 넣 고 오 니 기 리 를</w:t>
        <w:br/>
        <w:t>만들어준다.</w:t>
      </w:r>
    </w:p>
    <w:p>
      <w:r>
        <w:t>이미지: http://www.foodsafetykorea.go.kr/uploadimg/cook/20_00337_05.png</w:t>
      </w:r>
    </w:p>
    <w:p>
      <w:r>
        <w:t>단계 6: 6. 그릇에 담아 완성한다.</w:t>
      </w:r>
    </w:p>
    <w:p>
      <w:r>
        <w:t>이미지: http://www.foodsafetykorea.go.kr/uploadimg/cook/20_00337_06.png</w:t>
      </w:r>
    </w:p>
    <w:p>
      <w:pPr>
        <w:pStyle w:val="Heading2"/>
      </w:pPr>
      <w:r>
        <w:t>기타 정보</w:t>
      </w:r>
    </w:p>
    <w:p>
      <w:r>
        <w:t xml:space="preserve">해시태그: </w:t>
      </w:r>
    </w:p>
    <w:p>
      <w:r>
        <w:t>변경일자: None</w:t>
      </w:r>
    </w:p>
    <w:p>
      <w:r>
        <w:br w:type="page"/>
      </w:r>
    </w:p>
    <w:p>
      <w:pPr>
        <w:pStyle w:val="Heading1"/>
      </w:pPr>
      <w:r>
        <w:t>단호박약식</w:t>
      </w:r>
    </w:p>
    <w:p>
      <w:pPr>
        <w:pStyle w:val="Heading2"/>
      </w:pPr>
      <w:r>
        <w:t>기본 정보</w:t>
      </w:r>
    </w:p>
    <w:p>
      <w:r>
        <w:t>일련번호: 338</w:t>
      </w:r>
    </w:p>
    <w:p>
      <w:r>
        <w:t>조리방법: 찌기</w:t>
      </w:r>
    </w:p>
    <w:p>
      <w:r>
        <w:t>요리종류: 밥</w:t>
      </w:r>
    </w:p>
    <w:p>
      <w:pPr>
        <w:pStyle w:val="Heading2"/>
      </w:pPr>
      <w:r>
        <w:t>영양 정보</w:t>
      </w:r>
    </w:p>
    <w:p>
      <w:r>
        <w:t>중량(1인분): g</w:t>
      </w:r>
    </w:p>
    <w:p>
      <w:r>
        <w:t>열량: 152.2 kcal</w:t>
      </w:r>
    </w:p>
    <w:p>
      <w:r>
        <w:t>탄수화물: 33.1g</w:t>
      </w:r>
    </w:p>
    <w:p>
      <w:r>
        <w:t>단백질: 3.1g</w:t>
      </w:r>
    </w:p>
    <w:p>
      <w:r>
        <w:t>지방: 0.8g</w:t>
      </w:r>
    </w:p>
    <w:p>
      <w:r>
        <w:t>나트륨: 64.7mg</w:t>
      </w:r>
    </w:p>
    <w:p>
      <w:pPr>
        <w:pStyle w:val="Heading2"/>
      </w:pPr>
      <w:r>
        <w:t>재료 정보</w:t>
      </w:r>
    </w:p>
    <w:p>
      <w:r>
        <w:t>미니 단호박 250g, 찹쌀 100g, 밤 40g, 대추 18g, 크린베리 10g</w:t>
        <w:br/>
        <w:t>양념장 : 맛간장 15g, 참기름 10g, 계피가루 5g</w:t>
      </w:r>
    </w:p>
    <w:p>
      <w:pPr>
        <w:pStyle w:val="Heading2"/>
      </w:pPr>
      <w:r>
        <w:t>조리 방법</w:t>
      </w:r>
    </w:p>
    <w:p>
      <w:r>
        <w:t>단계 1: 1. 단 호박은 속을 파 준다.</w:t>
      </w:r>
    </w:p>
    <w:p>
      <w:r>
        <w:t>이미지: http://www.foodsafetykorea.go.kr/uploadimg/cook/20_00338_01.png</w:t>
      </w:r>
    </w:p>
    <w:p>
      <w:r>
        <w:t>단계 2: 2. 찹쌀은 물에 불려준다.</w:t>
      </w:r>
    </w:p>
    <w:p>
      <w:r>
        <w:t>이미지: http://www.foodsafetykorea.go.kr/uploadimg/cook/20_00338_02.png</w:t>
      </w:r>
    </w:p>
    <w:p>
      <w:r>
        <w:t>단계 3: 3. 밤은 먹기 좋게 잘라서 물에 담가준다.</w:t>
      </w:r>
    </w:p>
    <w:p>
      <w:r>
        <w:t>이미지: http://www.foodsafetykorea.go.kr/uploadimg/cook/20_00338_03.png</w:t>
      </w:r>
    </w:p>
    <w:p>
      <w:r>
        <w:t>단계 4: 4. 대추는 씨를 제거하고 먹기 좋게 잘라준다.</w:t>
      </w:r>
    </w:p>
    <w:p>
      <w:r>
        <w:t>이미지: http://www.foodsafetykorea.go.kr/uploadimg/cook/20_00338_04.png</w:t>
      </w:r>
    </w:p>
    <w:p>
      <w:r>
        <w:t>단계 5: 5. 양념장을 만들어 먼저 쌀과 밤을 재워준 후</w:t>
        <w:br/>
        <w:t>찰밥을 만든다.</w:t>
      </w:r>
    </w:p>
    <w:p>
      <w:r>
        <w:t>이미지: http://www.foodsafetykorea.go.kr/uploadimg/cook/20_00338_05.png</w:t>
      </w:r>
    </w:p>
    <w:p>
      <w:r>
        <w:t>단계 6: 6. 단호박 속에 찰밥을 넣어서 찜기에 쪄준다.</w:t>
      </w:r>
    </w:p>
    <w:p>
      <w:r>
        <w:t>이미지: http://www.foodsafetykorea.go.kr/uploadimg/cook/20_00338_06.png</w:t>
      </w:r>
    </w:p>
    <w:p>
      <w:pPr>
        <w:pStyle w:val="Heading2"/>
      </w:pPr>
      <w:r>
        <w:t>기타 정보</w:t>
      </w:r>
    </w:p>
    <w:p>
      <w:r>
        <w:t xml:space="preserve">해시태그: </w:t>
      </w:r>
    </w:p>
    <w:p>
      <w:r>
        <w:t>변경일자: None</w:t>
      </w:r>
    </w:p>
    <w:p>
      <w:r>
        <w:br w:type="page"/>
      </w:r>
    </w:p>
    <w:p>
      <w:pPr>
        <w:pStyle w:val="Heading1"/>
      </w:pPr>
      <w:r>
        <w:t>달콤스테이크</w:t>
      </w:r>
    </w:p>
    <w:p>
      <w:pPr>
        <w:pStyle w:val="Heading2"/>
      </w:pPr>
      <w:r>
        <w:t>기본 정보</w:t>
      </w:r>
    </w:p>
    <w:p>
      <w:r>
        <w:t>일련번호: 339</w:t>
      </w:r>
    </w:p>
    <w:p>
      <w:r>
        <w:t>조리방법: 굽기</w:t>
      </w:r>
    </w:p>
    <w:p>
      <w:r>
        <w:t>요리종류: 반찬</w:t>
      </w:r>
    </w:p>
    <w:p>
      <w:pPr>
        <w:pStyle w:val="Heading2"/>
      </w:pPr>
      <w:r>
        <w:t>영양 정보</w:t>
      </w:r>
    </w:p>
    <w:p>
      <w:r>
        <w:t>중량(1인분): g</w:t>
      </w:r>
    </w:p>
    <w:p>
      <w:r>
        <w:t>열량: 175.1 kcal</w:t>
      </w:r>
    </w:p>
    <w:p>
      <w:r>
        <w:t>탄수화물: 8.7g</w:t>
      </w:r>
    </w:p>
    <w:p>
      <w:r>
        <w:t>단백질: 19.2g</w:t>
      </w:r>
    </w:p>
    <w:p>
      <w:r>
        <w:t>지방: 7.1g</w:t>
      </w:r>
    </w:p>
    <w:p>
      <w:r>
        <w:t>나트륨: 147.7mg</w:t>
      </w:r>
    </w:p>
    <w:p>
      <w:pPr>
        <w:pStyle w:val="Heading2"/>
      </w:pPr>
      <w:r>
        <w:t>재료 정보</w:t>
      </w:r>
    </w:p>
    <w:p>
      <w:r>
        <w:t>소 채끝살 200g, 감자 70g, 시금치 25g, 당근 30g</w:t>
        <w:br/>
        <w:t>소스 : 레드와인 200cc. 망고 50g, 딸기잼 30g, 볶은소금 0.5g, 후추 2g</w:t>
        <w:br/>
        <w:t>무염버터 5g, 설탕 10g, 레몬즙 5g, 다진양파 15g</w:t>
      </w:r>
    </w:p>
    <w:p>
      <w:pPr>
        <w:pStyle w:val="Heading2"/>
      </w:pPr>
      <w:r>
        <w:t>조리 방법</w:t>
      </w:r>
    </w:p>
    <w:p>
      <w:r>
        <w:t>단계 1: 1. 망고는 손질 후 버터로 살짝 볶고 레드와인을</w:t>
        <w:br/>
        <w:t>넣고 졸이다가 믹서로 갈아주고 딸기잼으로</w:t>
        <w:br/>
        <w:t>간과 농도를 맞추어 레드와인 소스를 만든다.</w:t>
      </w:r>
    </w:p>
    <w:p>
      <w:r>
        <w:t>이미지: http://www.foodsafetykorea.go.kr/uploadimg/cook/20_00339_01.png</w:t>
      </w:r>
    </w:p>
    <w:p>
      <w:r>
        <w:t>단계 2: 2. 소 채끝살은 손질 후 만들어진 레드와인 소스에</w:t>
        <w:br/>
        <w:t>마리네이드 해준다.</w:t>
      </w:r>
    </w:p>
    <w:p>
      <w:r>
        <w:t>이미지: http://www.foodsafetykorea.go.kr/uploadimg/cook/20_00339_02.png</w:t>
      </w:r>
    </w:p>
    <w:p>
      <w:r>
        <w:t>단계 3: 3. 감자는 껍질을 제거 후 먹기 좋은 크기로 잘라서</w:t>
        <w:br/>
        <w:t>뜨거운 물에 데쳐내 버터에 볶아준다. 당근은</w:t>
        <w:br/>
        <w:t>먹기좋은 크기로 잘라 뜨거운 물에 데쳐 버터</w:t>
        <w:br/>
        <w:t>에 볶아주고, 시금치도 데친 후 수분을 제거하</w:t>
        <w:br/>
        <w:t>고 버터에 볶는다.</w:t>
      </w:r>
    </w:p>
    <w:p>
      <w:r>
        <w:t>이미지: http://www.foodsafetykorea.go.kr/uploadimg/cook/20_00339_03.png</w:t>
      </w:r>
    </w:p>
    <w:p>
      <w:r>
        <w:t>단계 4: 4. 마리네이드 한 고기를 구워준다.</w:t>
      </w:r>
    </w:p>
    <w:p>
      <w:r>
        <w:t>이미지: http://www.foodsafetykorea.go.kr/uploadimg/cook/20_00339_04.png</w:t>
      </w:r>
    </w:p>
    <w:p>
      <w:r>
        <w:t>단계 5: 5. 마리네이드 하고 남은 망고소스를 다시 팬에</w:t>
        <w:br/>
        <w:t>졸여 소스를 만든다.</w:t>
      </w:r>
    </w:p>
    <w:p>
      <w:r>
        <w:t>이미지: http://www.foodsafetykorea.go.kr/uploadimg/cook/20_00339_05.png</w:t>
      </w:r>
    </w:p>
    <w:p>
      <w:r>
        <w:t>단계 6: 6. 접시에 준비된 채소와 안심을 담고 소스를</w:t>
        <w:br/>
        <w:t>뿌려 완성한다.</w:t>
      </w:r>
    </w:p>
    <w:p>
      <w:r>
        <w:t>이미지: http://www.foodsafetykorea.go.kr/uploadimg/cook/20_00339_06.png</w:t>
      </w:r>
    </w:p>
    <w:p>
      <w:pPr>
        <w:pStyle w:val="Heading2"/>
      </w:pPr>
      <w:r>
        <w:t>기타 정보</w:t>
      </w:r>
    </w:p>
    <w:p>
      <w:r>
        <w:t>해시태그: 채끝</w:t>
      </w:r>
    </w:p>
    <w:p>
      <w:r>
        <w:t>변경일자: None</w:t>
      </w:r>
    </w:p>
    <w:p>
      <w:r>
        <w:br w:type="page"/>
      </w:r>
    </w:p>
    <w:p>
      <w:pPr>
        <w:pStyle w:val="Heading1"/>
      </w:pPr>
      <w:r>
        <w:t>삼색샌드위치</w:t>
      </w:r>
    </w:p>
    <w:p>
      <w:pPr>
        <w:pStyle w:val="Heading2"/>
      </w:pPr>
      <w:r>
        <w:t>기본 정보</w:t>
      </w:r>
    </w:p>
    <w:p>
      <w:r>
        <w:t>일련번호: 441</w:t>
      </w:r>
    </w:p>
    <w:p>
      <w:r>
        <w:t>조리방법: 기타</w:t>
      </w:r>
    </w:p>
    <w:p>
      <w:r>
        <w:t>요리종류: 일품</w:t>
      </w:r>
    </w:p>
    <w:p>
      <w:pPr>
        <w:pStyle w:val="Heading2"/>
      </w:pPr>
      <w:r>
        <w:t>영양 정보</w:t>
      </w:r>
    </w:p>
    <w:p>
      <w:r>
        <w:t>중량(1인분): g</w:t>
      </w:r>
    </w:p>
    <w:p>
      <w:r>
        <w:t>열량: 356.4 kcal</w:t>
      </w:r>
    </w:p>
    <w:p>
      <w:r>
        <w:t>탄수화물: 47.9g</w:t>
      </w:r>
    </w:p>
    <w:p>
      <w:r>
        <w:t>단백질: 14.1g</w:t>
      </w:r>
    </w:p>
    <w:p>
      <w:r>
        <w:t>지방: 12.4g</w:t>
      </w:r>
    </w:p>
    <w:p>
      <w:r>
        <w:t>나트륨: 497.3mg</w:t>
      </w:r>
    </w:p>
    <w:p>
      <w:pPr>
        <w:pStyle w:val="Heading2"/>
      </w:pPr>
      <w:r>
        <w:t>재료 정보</w:t>
      </w:r>
    </w:p>
    <w:p>
      <w:r>
        <w:t>식빵(100g), 토마토(20g), 어린이치즈(20g), 양상추(30g)</w:t>
        <w:br/>
        <w:t>감자(30g), 올리고당(20g), 달걀(60g), 당근(20g), 오이(20g)</w:t>
        <w:br/>
        <w:t>양파(20g), 소금(0.3g)</w:t>
      </w:r>
    </w:p>
    <w:p>
      <w:pPr>
        <w:pStyle w:val="Heading2"/>
      </w:pPr>
      <w:r>
        <w:t>조리 방법</w:t>
      </w:r>
    </w:p>
    <w:p>
      <w:r>
        <w:t>단계 1: 1. 식빵은 가장 자리를 잘라 밀대를 이용</w:t>
        <w:br/>
        <w:t>하여 얇게 밀어 준비한다.</w:t>
      </w:r>
    </w:p>
    <w:p>
      <w:r>
        <w:t>이미지: http://www.foodsafetykorea.go.kr/uploadimg/cook/20_00441_1.png</w:t>
      </w:r>
    </w:p>
    <w:p>
      <w:r>
        <w:t>단계 2: 2. 감자는 삶은 뒤 곱게 으깨어 올리고당을</w:t>
        <w:br/>
        <w:t>넣고 골고루 섞는다.</w:t>
      </w:r>
    </w:p>
    <w:p>
      <w:r>
        <w:t>이미지: http://www.foodsafetykorea.go.kr/uploadimg/cook/20_00441_2.png</w:t>
      </w:r>
    </w:p>
    <w:p>
      <w:r>
        <w:t>단계 3: 3. 달걀은 약 13분 정도 삶아 껍질을</w:t>
        <w:br/>
        <w:t>벗기고, 반으로 갈라 썰어놓는다.</w:t>
      </w:r>
    </w:p>
    <w:p>
      <w:r>
        <w:t>이미지: http://www.foodsafetykorea.go.kr/uploadimg/cook/20_00441_3.png</w:t>
      </w:r>
    </w:p>
    <w:p>
      <w:r>
        <w:t>단계 4: 4. 당근과 양파 오이도 얇게 썰어놓는다.</w:t>
      </w:r>
    </w:p>
    <w:p>
      <w:r>
        <w:t>이미지: http://www.foodsafetykorea.go.kr/uploadimg/cook/20_00441_4.png</w:t>
      </w:r>
    </w:p>
    <w:p>
      <w:r>
        <w:t>단계 5: 5. 토마토는 포를 떠서 준비한다.</w:t>
      </w:r>
    </w:p>
    <w:p>
      <w:r>
        <w:t>이미지: http://www.foodsafetykorea.go.kr/uploadimg/cook/20_00441_5.png</w:t>
      </w:r>
    </w:p>
    <w:p>
      <w:r>
        <w:t>단계 6: 6. 으깬 감자(②)에 준비한 달걀(③)과</w:t>
        <w:br/>
        <w:t>채소(④)를 넣고 소금을 약간 넣은 뒤</w:t>
        <w:br/>
        <w:t>골고루 섞어, 밀어 놓은 식빵에 토마토,</w:t>
        <w:br/>
        <w:t>치즈, 양상추와 함께 넣어 돌돌 말아</w:t>
        <w:br/>
        <w:t>완성한다.</w:t>
      </w:r>
    </w:p>
    <w:p>
      <w:r>
        <w:t>이미지: http://www.foodsafetykorea.go.kr/uploadimg/cook/20_00441_6.png</w:t>
      </w:r>
    </w:p>
    <w:p>
      <w:pPr>
        <w:pStyle w:val="Heading2"/>
      </w:pPr>
      <w:r>
        <w:t>기타 정보</w:t>
      </w:r>
    </w:p>
    <w:p>
      <w:r>
        <w:t xml:space="preserve">해시태그: </w:t>
      </w:r>
    </w:p>
    <w:p>
      <w:r>
        <w:t>변경일자: None</w:t>
      </w:r>
    </w:p>
    <w:p>
      <w:r>
        <w:br w:type="page"/>
      </w:r>
    </w:p>
    <w:p>
      <w:pPr>
        <w:pStyle w:val="Heading1"/>
      </w:pPr>
      <w:r>
        <w:t>황태탕수육</w:t>
      </w:r>
    </w:p>
    <w:p>
      <w:pPr>
        <w:pStyle w:val="Heading2"/>
      </w:pPr>
      <w:r>
        <w:t>기본 정보</w:t>
      </w:r>
    </w:p>
    <w:p>
      <w:r>
        <w:t>일련번호: 442</w:t>
      </w:r>
    </w:p>
    <w:p>
      <w:r>
        <w:t>조리방법: 튀기기</w:t>
      </w:r>
    </w:p>
    <w:p>
      <w:r>
        <w:t>요리종류: 반찬</w:t>
      </w:r>
    </w:p>
    <w:p>
      <w:pPr>
        <w:pStyle w:val="Heading2"/>
      </w:pPr>
      <w:r>
        <w:t>영양 정보</w:t>
      </w:r>
    </w:p>
    <w:p>
      <w:r>
        <w:t>중량(1인분): g</w:t>
      </w:r>
    </w:p>
    <w:p>
      <w:r>
        <w:t>열량: 274.4 kcal</w:t>
      </w:r>
    </w:p>
    <w:p>
      <w:r>
        <w:t>탄수화물: 13.2g</w:t>
      </w:r>
    </w:p>
    <w:p>
      <w:r>
        <w:t>단백질: 17.1g</w:t>
      </w:r>
    </w:p>
    <w:p>
      <w:r>
        <w:t>지방: 17g</w:t>
      </w:r>
    </w:p>
    <w:p>
      <w:r>
        <w:t>나트륨: 365.3mg</w:t>
      </w:r>
    </w:p>
    <w:p>
      <w:pPr>
        <w:pStyle w:val="Heading2"/>
      </w:pPr>
      <w:r>
        <w:t>재료 정보</w:t>
      </w:r>
    </w:p>
    <w:p>
      <w:r>
        <w:t>황태채(100g), 밀가루(30g), 찹쌀가루(10g), 녹말가루(10g)</w:t>
        <w:br/>
        <w:t>삼색분말(각 10g), 달걀(50g), 튀김기름(200g)</w:t>
        <w:br/>
        <w:t>- 소스 : 파프리카(30g), 양파(30g), 당근(30g), 오이(30g)</w:t>
        <w:br/>
        <w:t>파인애플(30g), 저염간장(20g), 설탕(20g), 식초(10g)</w:t>
        <w:br/>
        <w:t>물녹말(녹말가루 10g, 물 10g)</w:t>
      </w:r>
    </w:p>
    <w:p>
      <w:pPr>
        <w:pStyle w:val="Heading2"/>
      </w:pPr>
      <w:r>
        <w:t>조리 방법</w:t>
      </w:r>
    </w:p>
    <w:p>
      <w:r>
        <w:t>단계 1: 1. 황태는 가위로 약 3cm 길이로 잘라</w:t>
        <w:br/>
        <w:t>스프레이로 물기를 준다.</w:t>
      </w:r>
    </w:p>
    <w:p>
      <w:r>
        <w:t>이미지: http://www.foodsafetykorea.go.kr/uploadimg/cook/20_00442_1.png</w:t>
      </w:r>
    </w:p>
    <w:p>
      <w:r>
        <w:t>단계 2: 2. 밀가루를 세 군데로 나눠 각각 찹쌀</w:t>
        <w:br/>
        <w:t>가루와 녹말가루, 삼색 가루를 넣어</w:t>
        <w:br/>
        <w:t>세 가지의 색을 만든다.</w:t>
      </w:r>
    </w:p>
    <w:p>
      <w:r>
        <w:t>이미지: http://www.foodsafetykorea.go.kr/uploadimg/cook/20_00442_2.png</w:t>
      </w:r>
    </w:p>
    <w:p>
      <w:r>
        <w:t>단계 3: 3. 만들어 놓은 밀가루에 달걀을 넣어</w:t>
        <w:br/>
        <w:t>골고루 섞는다.</w:t>
      </w:r>
    </w:p>
    <w:p>
      <w:r>
        <w:t>이미지: http://www.foodsafetykorea.go.kr/uploadimg/cook/20_00442_3.png</w:t>
      </w:r>
    </w:p>
    <w:p>
      <w:r>
        <w:t>단계 4: 4. 튀김 반죽(③)에 황태(①)를 넣어</w:t>
        <w:br/>
        <w:t>섞은 후, 튀김 기름 170℃ 의 온도에서</w:t>
        <w:br/>
        <w:t>약 1분 정도 튀겨 기름을 빼 놓는다.</w:t>
      </w:r>
    </w:p>
    <w:p>
      <w:r>
        <w:t>이미지: http://www.foodsafetykorea.go.kr/uploadimg/cook/20_00442_4.png</w:t>
      </w:r>
    </w:p>
    <w:p>
      <w:r>
        <w:t>단계 5: 5. 파프리카는 속씨를 제거하고, 양파와</w:t>
        <w:br/>
        <w:t>당근, 오이, 파인애플과 함께 썰어 준비</w:t>
        <w:br/>
        <w:t>한다.</w:t>
      </w:r>
    </w:p>
    <w:p>
      <w:r>
        <w:t>이미지: http://www.foodsafetykorea.go.kr/uploadimg/cook/20_00442_5.png</w:t>
      </w:r>
    </w:p>
    <w:p>
      <w:r>
        <w:t>단계 6: 6. 저염간장에 설탕과 식초를 넣어 골고루</w:t>
        <w:br/>
        <w:t>섞은 후 냄비에서 바글바글 끓이다가</w:t>
        <w:br/>
        <w:t>물녹말을 넣고, 썰어놓은 채소를 넣어</w:t>
        <w:br/>
        <w:t>한 번 더 끓인 후 황태 탕수육(④)에</w:t>
        <w:br/>
        <w:t>곁들여 완성한다.</w:t>
      </w:r>
    </w:p>
    <w:p>
      <w:r>
        <w:t>이미지: http://www.foodsafetykorea.go.kr/uploadimg/cook/20_00442_6.png</w:t>
      </w:r>
    </w:p>
    <w:p>
      <w:pPr>
        <w:pStyle w:val="Heading2"/>
      </w:pPr>
      <w:r>
        <w:t>기타 정보</w:t>
      </w:r>
    </w:p>
    <w:p>
      <w:r>
        <w:t>해시태그: 저염간장</w:t>
      </w:r>
    </w:p>
    <w:p>
      <w:r>
        <w:t>변경일자: None</w:t>
      </w:r>
    </w:p>
    <w:p>
      <w:r>
        <w:br w:type="page"/>
      </w:r>
    </w:p>
    <w:p>
      <w:pPr>
        <w:pStyle w:val="Heading1"/>
      </w:pPr>
      <w:r>
        <w:t>밥핫도그</w:t>
      </w:r>
    </w:p>
    <w:p>
      <w:pPr>
        <w:pStyle w:val="Heading2"/>
      </w:pPr>
      <w:r>
        <w:t>기본 정보</w:t>
      </w:r>
    </w:p>
    <w:p>
      <w:r>
        <w:t>일련번호: 443</w:t>
      </w:r>
    </w:p>
    <w:p>
      <w:r>
        <w:t>조리방법: 튀기기</w:t>
      </w:r>
    </w:p>
    <w:p>
      <w:r>
        <w:t>요리종류: 밥</w:t>
      </w:r>
    </w:p>
    <w:p>
      <w:pPr>
        <w:pStyle w:val="Heading2"/>
      </w:pPr>
      <w:r>
        <w:t>영양 정보</w:t>
      </w:r>
    </w:p>
    <w:p>
      <w:r>
        <w:t>중량(1인분): g</w:t>
      </w:r>
    </w:p>
    <w:p>
      <w:r>
        <w:t>열량: 828.9 kcal</w:t>
      </w:r>
    </w:p>
    <w:p>
      <w:r>
        <w:t>탄수화물: 74g</w:t>
      </w:r>
    </w:p>
    <w:p>
      <w:r>
        <w:t>단백질: 22.1g</w:t>
      </w:r>
    </w:p>
    <w:p>
      <w:r>
        <w:t>지방: 49.4g</w:t>
      </w:r>
    </w:p>
    <w:p>
      <w:r>
        <w:t>나트륨: 774.5mg</w:t>
      </w:r>
    </w:p>
    <w:p>
      <w:pPr>
        <w:pStyle w:val="Heading2"/>
      </w:pPr>
      <w:r>
        <w:t>재료 정보</w:t>
      </w:r>
    </w:p>
    <w:p>
      <w:r>
        <w:t>소시지(100g), 나무막대기(5개), 밀가루(30g), 달걀(50g)</w:t>
        <w:br/>
        <w:t>빵가루(30g), 튀김기름(200g), 파프리카(30g), 밥(50g)</w:t>
        <w:br/>
        <w:t>감자(50g), 달걀흰자(10g), 소금(0.3g)</w:t>
      </w:r>
    </w:p>
    <w:p>
      <w:pPr>
        <w:pStyle w:val="Heading2"/>
      </w:pPr>
      <w:r>
        <w:t>조리 방법</w:t>
      </w:r>
    </w:p>
    <w:p>
      <w:r>
        <w:t>단계 1: 1. 소시지는 먹기 좋은 크기로 썰어 나무</w:t>
        <w:br/>
        <w:t>막대기에 꽂아놓는다.</w:t>
      </w:r>
    </w:p>
    <w:p>
      <w:r>
        <w:t>이미지: http://www.foodsafetykorea.go.kr/uploadimg/cook/20_00443_1.png</w:t>
      </w:r>
    </w:p>
    <w:p>
      <w:r>
        <w:t>단계 2: 2. 파프리카는 작게 다져 준비한다.</w:t>
      </w:r>
    </w:p>
    <w:p>
      <w:r>
        <w:t>이미지: http://www.foodsafetykorea.go.kr/uploadimg/cook/20_00443_2.png</w:t>
      </w:r>
    </w:p>
    <w:p>
      <w:r>
        <w:t>단계 3: 3. 으깬 감자를 준비된 밥과 함께 골고루</w:t>
        <w:br/>
        <w:t>섞는다.</w:t>
      </w:r>
    </w:p>
    <w:p>
      <w:r>
        <w:t>이미지: http://www.foodsafetykorea.go.kr/uploadimg/cook/20_00443_3.png</w:t>
      </w:r>
    </w:p>
    <w:p>
      <w:r>
        <w:t>단계 4: 4. 으깬 감자를 다시 준비된 밥과 함께</w:t>
        <w:br/>
        <w:t>소금을 조금 넣고 골고루 섞는다.</w:t>
      </w:r>
    </w:p>
    <w:p>
      <w:r>
        <w:t>이미지: http://www.foodsafetykorea.go.kr/uploadimg/cook/20_00443_4.png</w:t>
      </w:r>
    </w:p>
    <w:p>
      <w:r>
        <w:t>단계 5: 5. 밥과 감자가 잘 섞어지면, 다시 다져진</w:t>
        <w:br/>
        <w:t>파프리카를 넣고 섞어준다.</w:t>
      </w:r>
    </w:p>
    <w:p>
      <w:r>
        <w:t>이미지: http://www.foodsafetykorea.go.kr/uploadimg/cook/20_00443_5.png</w:t>
      </w:r>
    </w:p>
    <w:p>
      <w:r>
        <w:t>단계 6: 6. 막대기에 밀가루를 살짝 바르고, 소시</w:t>
        <w:br/>
        <w:t>지에 반죽(⑤)을 감싸듯 손으로 둥글게</w:t>
        <w:br/>
        <w:t>말아 밀가루와, 달걀물, 빵가루 순서로</w:t>
        <w:br/>
        <w:t>입혀 튀김 기름 170℃의 온도에서</w:t>
        <w:br/>
        <w:t>약 2분 정도 튀긴 후 기름을 제거하여</w:t>
        <w:br/>
        <w:t>완성한다.</w:t>
      </w:r>
    </w:p>
    <w:p>
      <w:r>
        <w:t>이미지: http://www.foodsafetykorea.go.kr/uploadimg/cook/20_00443_6.png</w:t>
      </w:r>
    </w:p>
    <w:p>
      <w:pPr>
        <w:pStyle w:val="Heading2"/>
      </w:pPr>
      <w:r>
        <w:t>기타 정보</w:t>
      </w:r>
    </w:p>
    <w:p>
      <w:r>
        <w:t xml:space="preserve">해시태그: </w:t>
      </w:r>
    </w:p>
    <w:p>
      <w:r>
        <w:t>변경일자: None</w:t>
      </w:r>
    </w:p>
    <w:p>
      <w:r>
        <w:br w:type="page"/>
      </w:r>
    </w:p>
    <w:p>
      <w:pPr>
        <w:pStyle w:val="Heading1"/>
      </w:pPr>
      <w:r>
        <w:t>스테이크카나페</w:t>
      </w:r>
    </w:p>
    <w:p>
      <w:pPr>
        <w:pStyle w:val="Heading2"/>
      </w:pPr>
      <w:r>
        <w:t>기본 정보</w:t>
      </w:r>
    </w:p>
    <w:p>
      <w:r>
        <w:t>일련번호: 444</w:t>
      </w:r>
    </w:p>
    <w:p>
      <w:r>
        <w:t>조리방법: 굽기</w:t>
      </w:r>
    </w:p>
    <w:p>
      <w:r>
        <w:t>요리종류: 반찬</w:t>
      </w:r>
    </w:p>
    <w:p>
      <w:pPr>
        <w:pStyle w:val="Heading2"/>
      </w:pPr>
      <w:r>
        <w:t>영양 정보</w:t>
      </w:r>
    </w:p>
    <w:p>
      <w:r>
        <w:t>중량(1인분): g</w:t>
      </w:r>
    </w:p>
    <w:p>
      <w:r>
        <w:t>열량: 458.7 kcal</w:t>
      </w:r>
    </w:p>
    <w:p>
      <w:r>
        <w:t>탄수화물: 15.7g</w:t>
      </w:r>
    </w:p>
    <w:p>
      <w:r>
        <w:t>단백질: 30.6g</w:t>
      </w:r>
    </w:p>
    <w:p>
      <w:r>
        <w:t>지방: 30.6g</w:t>
      </w:r>
    </w:p>
    <w:p>
      <w:r>
        <w:t>나트륨: 312.5mg</w:t>
      </w:r>
    </w:p>
    <w:p>
      <w:pPr>
        <w:pStyle w:val="Heading2"/>
      </w:pPr>
      <w:r>
        <w:t>재료 정보</w:t>
      </w:r>
    </w:p>
    <w:p>
      <w:r>
        <w:t>소등심(100g), 소금(0.3g), 후춧가루(0.03g), 로즈마리(0.5g)</w:t>
        <w:br/>
        <w:t>애호박(20g), 양파(20g), 가지(20g), 파프리카(20g)</w:t>
        <w:br/>
        <w:t>토마토(20g)</w:t>
        <w:br/>
        <w:t>- 소스 : 발사믹소스(20g), 설탕(10g), 마늘(20g), 사과(20g)</w:t>
      </w:r>
    </w:p>
    <w:p>
      <w:pPr>
        <w:pStyle w:val="Heading2"/>
      </w:pPr>
      <w:r>
        <w:t>조리 방법</w:t>
      </w:r>
    </w:p>
    <w:p>
      <w:r>
        <w:t>단계 1: 1. 소등심은 소금과 후춧가루, 로즈마리를</w:t>
        <w:br/>
        <w:t>뿌려 약 30분 이상 숙성을 시킨다.</w:t>
      </w:r>
    </w:p>
    <w:p>
      <w:r>
        <w:t>이미지: http://www.foodsafetykorea.go.kr/uploadimg/cook/20_00444_1.png</w:t>
      </w:r>
    </w:p>
    <w:p>
      <w:r>
        <w:t>단계 2: 2. 애호박은 동그랗게 자르고, 양파는 형태</w:t>
        <w:br/>
        <w:t>그대로 떼어내고, 가지는 직사각형으로</w:t>
        <w:br/>
        <w:t>잘라 준비한다.</w:t>
      </w:r>
    </w:p>
    <w:p>
      <w:r>
        <w:t>이미지: http://www.foodsafetykorea.go.kr/uploadimg/cook/20_00444_2.png</w:t>
      </w:r>
    </w:p>
    <w:p>
      <w:r>
        <w:t>단계 3: 3. 파프리카는 속을 파내고 작은 사각으로</w:t>
        <w:br/>
        <w:t>자르고, 토마토는 씨를 제거하고</w:t>
        <w:br/>
        <w:t>네모지게 잘라 준비해 놓는다.</w:t>
      </w:r>
    </w:p>
    <w:p>
      <w:r>
        <w:t>이미지: http://www.foodsafetykorea.go.kr/uploadimg/cook/20_00444_3.png</w:t>
      </w:r>
    </w:p>
    <w:p>
      <w:r>
        <w:t>단계 4: 4. 사과는 껍질을 깨끗이 씻어 길쭉하게</w:t>
        <w:br/>
        <w:t>썰어놓는다.</w:t>
      </w:r>
    </w:p>
    <w:p>
      <w:r>
        <w:t>이미지: http://www.foodsafetykorea.go.kr/uploadimg/cook/20_00444_4.png</w:t>
      </w:r>
    </w:p>
    <w:p>
      <w:r>
        <w:t>단계 5: 5. 발사믹소스에 설탕과 마늘을 넣고 썰어</w:t>
        <w:br/>
        <w:t>놓은 사과채를 넣어 잘 섞은 후 바글바글</w:t>
        <w:br/>
        <w:t>끓여 소스를 만들어놓는다.</w:t>
      </w:r>
    </w:p>
    <w:p>
      <w:r>
        <w:t>이미지: http://www.foodsafetykorea.go.kr/uploadimg/cook/20_00444_5.png</w:t>
      </w:r>
    </w:p>
    <w:p>
      <w:r>
        <w:t>단계 6: 6. 팬이 따끈해지면, 호박과 양파, 가지를</w:t>
        <w:br/>
        <w:t>구워 내고, 팬에 소등심을 앞뒤로 구워</w:t>
        <w:br/>
        <w:t>먹기 좋은 크기로 자른 뒤 구워 놓은</w:t>
        <w:br/>
        <w:t>양파와 호박, 가지에 각각 올리고,</w:t>
        <w:br/>
        <w:t>끓여놓은 소스와 파프리카, 토마토를</w:t>
        <w:br/>
        <w:t>얹어 완성한다.</w:t>
      </w:r>
    </w:p>
    <w:p>
      <w:r>
        <w:t>이미지: http://www.foodsafetykorea.go.kr/uploadimg/cook/20_00444_6.png</w:t>
      </w:r>
    </w:p>
    <w:p>
      <w:pPr>
        <w:pStyle w:val="Heading2"/>
      </w:pPr>
      <w:r>
        <w:t>기타 정보</w:t>
      </w:r>
    </w:p>
    <w:p>
      <w:r>
        <w:t>해시태그: 소등심</w:t>
      </w:r>
    </w:p>
    <w:p>
      <w:r>
        <w:t>변경일자: None</w:t>
      </w:r>
    </w:p>
    <w:p>
      <w:r>
        <w:br w:type="page"/>
      </w:r>
    </w:p>
    <w:p>
      <w:pPr>
        <w:pStyle w:val="Heading1"/>
      </w:pPr>
      <w:r>
        <w:t>꽃밥</w:t>
      </w:r>
    </w:p>
    <w:p>
      <w:pPr>
        <w:pStyle w:val="Heading2"/>
      </w:pPr>
      <w:r>
        <w:t>기본 정보</w:t>
      </w:r>
    </w:p>
    <w:p>
      <w:r>
        <w:t>일련번호: 445</w:t>
      </w:r>
    </w:p>
    <w:p>
      <w:r>
        <w:t>조리방법: 볶기</w:t>
      </w:r>
    </w:p>
    <w:p>
      <w:r>
        <w:t>요리종류: 밥</w:t>
      </w:r>
    </w:p>
    <w:p>
      <w:pPr>
        <w:pStyle w:val="Heading2"/>
      </w:pPr>
      <w:r>
        <w:t>영양 정보</w:t>
      </w:r>
    </w:p>
    <w:p>
      <w:r>
        <w:t>중량(1인분): g</w:t>
      </w:r>
    </w:p>
    <w:p>
      <w:r>
        <w:t>열량: 480.7 kcal</w:t>
      </w:r>
    </w:p>
    <w:p>
      <w:r>
        <w:t>탄수화물: 56.8g</w:t>
      </w:r>
    </w:p>
    <w:p>
      <w:r>
        <w:t>단백질: 23.2g</w:t>
      </w:r>
    </w:p>
    <w:p>
      <w:r>
        <w:t>지방: 173.9g</w:t>
      </w:r>
    </w:p>
    <w:p>
      <w:r>
        <w:t>나트륨: 272.6mg</w:t>
      </w:r>
    </w:p>
    <w:p>
      <w:pPr>
        <w:pStyle w:val="Heading2"/>
      </w:pPr>
      <w:r>
        <w:t>재료 정보</w:t>
      </w:r>
    </w:p>
    <w:p>
      <w:r>
        <w:t>라이스페퍼(50g), 당근(20g), 달걀(30g), 시금치(20g)</w:t>
        <w:br/>
        <w:t>소금(0.5g), 돼지고기(50g), 마늘(10g), 대파(10g), 맛술(10g)</w:t>
        <w:br/>
        <w:t>저염간장(20g), 설탕(10g), 통깨(5g), 참기름(5g)</w:t>
        <w:br/>
        <w:t>후춧가루(0.02g), 고구마(30g), 두부(20g), 토마토(20g)</w:t>
        <w:br/>
        <w:t>양파(20g), 견과류(20g)</w:t>
      </w:r>
    </w:p>
    <w:p>
      <w:pPr>
        <w:pStyle w:val="Heading2"/>
      </w:pPr>
      <w:r>
        <w:t>조리 방법</w:t>
      </w:r>
    </w:p>
    <w:p>
      <w:r>
        <w:t>단계 1: 1. 당근은 채를 곱게 썰어 준비한다.</w:t>
      </w:r>
    </w:p>
    <w:p>
      <w:r>
        <w:t>이미지: http://www.foodsafetykorea.go.kr/uploadimg/cook/20_00445_1.png</w:t>
      </w:r>
    </w:p>
    <w:p>
      <w:r>
        <w:t>단계 2: 2. 달걀은 노란자와 흰자로 나눠 각각</w:t>
        <w:br/>
        <w:t>지단을 부쳐 약 5cm 길이로 채를</w:t>
        <w:br/>
        <w:t>썰어놓는다.</w:t>
      </w:r>
    </w:p>
    <w:p>
      <w:r>
        <w:t>이미지: http://www.foodsafetykorea.go.kr/uploadimg/cook/20_00445_2.png</w:t>
      </w:r>
    </w:p>
    <w:p>
      <w:r>
        <w:t>단계 3: 3. 시금치는 끓는 물에 소금을 넣고 파랗게</w:t>
        <w:br/>
        <w:t>데쳐 물기를 제거하고 무쳐놓는다.</w:t>
      </w:r>
    </w:p>
    <w:p>
      <w:r>
        <w:t>이미지: http://www.foodsafetykorea.go.kr/uploadimg/cook/20_00445_3.png</w:t>
      </w:r>
    </w:p>
    <w:p>
      <w:r>
        <w:t>단계 4: 4. 돼지고기는 마늘, 파, 설탕, 맛술, 간장,</w:t>
        <w:br/>
        <w:t>후춧가루, 통깨, 참기름을 넣고 30분간</w:t>
        <w:br/>
        <w:t>숙성시킨 뒤 팬에 볶아서 준비한다.</w:t>
      </w:r>
    </w:p>
    <w:p>
      <w:r>
        <w:t>이미지: http://www.foodsafetykorea.go.kr/uploadimg/cook/20_00445_4.png</w:t>
      </w:r>
    </w:p>
    <w:p>
      <w:r>
        <w:t>단계 5: 5. 고구마는 삶아 으깨고, 두부는 소창에</w:t>
        <w:br/>
        <w:t>물기를 짜고, 토마토와 양파, 견과류는</w:t>
        <w:br/>
        <w:t>입자있게 다져섞는다.</w:t>
      </w:r>
    </w:p>
    <w:p>
      <w:r>
        <w:t>이미지: http://www.foodsafetykorea.go.kr/uploadimg/cook/20_00445_5.png</w:t>
      </w:r>
    </w:p>
    <w:p>
      <w:r>
        <w:t>단계 6: 6. 라이스 페이퍼를 따뜻한 물에 담궜</w:t>
        <w:br/>
        <w:t>다가 바로 꺼내어 으깬 고구마(⑤)를</w:t>
        <w:br/>
        <w:t>먼저 깔고, 그 위에 준비한 재료(②,</w:t>
        <w:br/>
        <w:t>③, ④)를 올려 돌돌 말은 뒤 먹기 좋은</w:t>
        <w:br/>
        <w:t>크기로 썰어 완성한다.</w:t>
      </w:r>
    </w:p>
    <w:p>
      <w:r>
        <w:t>이미지: http://www.foodsafetykorea.go.kr/uploadimg/cook/20_00445_6.png</w:t>
      </w:r>
    </w:p>
    <w:p>
      <w:pPr>
        <w:pStyle w:val="Heading2"/>
      </w:pPr>
      <w:r>
        <w:t>기타 정보</w:t>
      </w:r>
    </w:p>
    <w:p>
      <w:r>
        <w:t xml:space="preserve">해시태그: </w:t>
      </w:r>
    </w:p>
    <w:p>
      <w:r>
        <w:t>변경일자: None</w:t>
      </w:r>
    </w:p>
    <w:p>
      <w:r>
        <w:br w:type="page"/>
      </w:r>
    </w:p>
    <w:p>
      <w:pPr>
        <w:pStyle w:val="Heading1"/>
      </w:pPr>
      <w:r>
        <w:t>버섯만두찜</w:t>
      </w:r>
    </w:p>
    <w:p>
      <w:pPr>
        <w:pStyle w:val="Heading2"/>
      </w:pPr>
      <w:r>
        <w:t>기본 정보</w:t>
      </w:r>
    </w:p>
    <w:p>
      <w:r>
        <w:t>일련번호: 446</w:t>
      </w:r>
    </w:p>
    <w:p>
      <w:r>
        <w:t>조리방법: 찌기</w:t>
      </w:r>
    </w:p>
    <w:p>
      <w:r>
        <w:t>요리종류: 반찬</w:t>
      </w:r>
    </w:p>
    <w:p>
      <w:pPr>
        <w:pStyle w:val="Heading2"/>
      </w:pPr>
      <w:r>
        <w:t>영양 정보</w:t>
      </w:r>
    </w:p>
    <w:p>
      <w:r>
        <w:t>중량(1인분): g</w:t>
      </w:r>
    </w:p>
    <w:p>
      <w:r>
        <w:t>열량: 301.8 kcal</w:t>
      </w:r>
    </w:p>
    <w:p>
      <w:r>
        <w:t>탄수화물: 34.5g</w:t>
      </w:r>
    </w:p>
    <w:p>
      <w:r>
        <w:t>단백질: 17.8g</w:t>
      </w:r>
    </w:p>
    <w:p>
      <w:r>
        <w:t>지방: 10.3g</w:t>
      </w:r>
    </w:p>
    <w:p>
      <w:r>
        <w:t>나트륨: 382.2mg</w:t>
      </w:r>
    </w:p>
    <w:p>
      <w:pPr>
        <w:pStyle w:val="Heading2"/>
      </w:pPr>
      <w:r>
        <w:t>재료 정보</w:t>
      </w:r>
    </w:p>
    <w:p>
      <w:r>
        <w:t>밀가루(100g), 시금치가루(10g), 호박가루(10g)</w:t>
        <w:br/>
        <w:t>백년초가루(10g), 물 (40g),식용유(3g), 소금(0.5g)</w:t>
        <w:br/>
        <w:t>양파(20g), 양송이버섯(30g), 새송이버섯(20g)</w:t>
        <w:br/>
        <w:t>표고버섯(30g), 두부(20g), 소금(0.5g), 새우(20g), 마늘(10g)</w:t>
        <w:br/>
        <w:t>우유(200g), 생크림(20g)</w:t>
      </w:r>
    </w:p>
    <w:p>
      <w:pPr>
        <w:pStyle w:val="Heading2"/>
      </w:pPr>
      <w:r>
        <w:t>조리 방법</w:t>
      </w:r>
    </w:p>
    <w:p>
      <w:r>
        <w:t>단계 1: 1. 밀가루를 세 개로 나눠 호박가루와</w:t>
        <w:br/>
        <w:t>백년초가루, 시금치가루를 각각 넣고</w:t>
        <w:br/>
        <w:t>물, 식용유, 소금을 넣어 반죽 한 후</w:t>
        <w:br/>
        <w:t>비닐봉지에 담아 1~2시간 정도 숙성</w:t>
        <w:br/>
        <w:t>시킨다.</w:t>
      </w:r>
    </w:p>
    <w:p>
      <w:r>
        <w:t>이미지: http://www.foodsafetykorea.go.kr/uploadimg/cook/20_00446_1.png</w:t>
      </w:r>
    </w:p>
    <w:p>
      <w:r>
        <w:t>단계 2: 2. 양파, 마늘, 버섯들은 입자있게 다져</w:t>
        <w:br/>
        <w:t>준비한다.</w:t>
      </w:r>
    </w:p>
    <w:p>
      <w:r>
        <w:t>이미지: http://www.foodsafetykorea.go.kr/uploadimg/cook/20_00446_2.png</w:t>
      </w:r>
    </w:p>
    <w:p>
      <w:r>
        <w:t>단계 3: 3. 두부는 소창을 이용하여 물기를 짜낸다.</w:t>
      </w:r>
    </w:p>
    <w:p>
      <w:r>
        <w:t>이미지: http://www.foodsafetykorea.go.kr/uploadimg/cook/20_00446_3.png</w:t>
      </w:r>
    </w:p>
    <w:p>
      <w:r>
        <w:t>단계 4: 4. 새우는 껍질과 내장을 제거하고 다져,</w:t>
        <w:br/>
        <w:t>마늘을 넣고 골고루 섞어준다.</w:t>
      </w:r>
    </w:p>
    <w:p>
      <w:r>
        <w:t>이미지: http://www.foodsafetykorea.go.kr/uploadimg/cook/20_00446_4.png</w:t>
      </w:r>
    </w:p>
    <w:p>
      <w:r>
        <w:t>단계 5: 5. 다진 채소(②), 으깬 두부(③), 새우</w:t>
        <w:br/>
        <w:t>(④)를 넣고 섞어서 만두소를 만들어</w:t>
        <w:br/>
        <w:t>준다.</w:t>
      </w:r>
    </w:p>
    <w:p>
      <w:r>
        <w:t>이미지: http://www.foodsafetykorea.go.kr/uploadimg/cook/20_00446_5.png</w:t>
      </w:r>
    </w:p>
    <w:p>
      <w:r>
        <w:t>단계 6: 6. 숙성된 만두 반죽(①)을 얇게 밀어</w:t>
        <w:br/>
        <w:t>꽃 모양으로 찍어 만두소(⑤)를 넣은</w:t>
        <w:br/>
        <w:t>뒤, 반죽을 맞잡아 모양을 만든다.</w:t>
        <w:br/>
        <w:t>우유와 생크림을 끓인 뒤 만들어 놓은</w:t>
        <w:br/>
        <w:t>만두를 넣고 은근히 찜을 하듯이 익혀</w:t>
        <w:br/>
        <w:t>완성한다.</w:t>
      </w:r>
    </w:p>
    <w:p>
      <w:r>
        <w:t>이미지: http://www.foodsafetykorea.go.kr/uploadimg/cook/20_00446_6.png</w:t>
      </w:r>
    </w:p>
    <w:p>
      <w:pPr>
        <w:pStyle w:val="Heading2"/>
      </w:pPr>
      <w:r>
        <w:t>기타 정보</w:t>
      </w:r>
    </w:p>
    <w:p>
      <w:r>
        <w:t xml:space="preserve">해시태그: </w:t>
      </w:r>
    </w:p>
    <w:p>
      <w:r>
        <w:t>변경일자: None</w:t>
      </w:r>
    </w:p>
    <w:p>
      <w:r>
        <w:br w:type="page"/>
      </w:r>
    </w:p>
    <w:p>
      <w:pPr>
        <w:pStyle w:val="Heading1"/>
      </w:pPr>
      <w:r>
        <w:t>떡갈비주먹밥</w:t>
      </w:r>
    </w:p>
    <w:p>
      <w:pPr>
        <w:pStyle w:val="Heading2"/>
      </w:pPr>
      <w:r>
        <w:t>기본 정보</w:t>
      </w:r>
    </w:p>
    <w:p>
      <w:r>
        <w:t>일련번호: 447</w:t>
      </w:r>
    </w:p>
    <w:p>
      <w:r>
        <w:t>조리방법: 굽기</w:t>
      </w:r>
    </w:p>
    <w:p>
      <w:r>
        <w:t>요리종류: 밥</w:t>
      </w:r>
    </w:p>
    <w:p>
      <w:pPr>
        <w:pStyle w:val="Heading2"/>
      </w:pPr>
      <w:r>
        <w:t>영양 정보</w:t>
      </w:r>
    </w:p>
    <w:p>
      <w:r>
        <w:t>중량(1인분): g</w:t>
      </w:r>
    </w:p>
    <w:p>
      <w:r>
        <w:t>열량: 557.1 kcal</w:t>
      </w:r>
    </w:p>
    <w:p>
      <w:r>
        <w:t>탄수화물: 63.1g</w:t>
      </w:r>
    </w:p>
    <w:p>
      <w:r>
        <w:t>단백질: 29g</w:t>
      </w:r>
    </w:p>
    <w:p>
      <w:r>
        <w:t>지방: 21g</w:t>
      </w:r>
    </w:p>
    <w:p>
      <w:r>
        <w:t>나트륨: 462.3mg</w:t>
      </w:r>
    </w:p>
    <w:p>
      <w:pPr>
        <w:pStyle w:val="Heading2"/>
      </w:pPr>
      <w:r>
        <w:t>재료 정보</w:t>
      </w:r>
    </w:p>
    <w:p>
      <w:r>
        <w:t>다진소고기(70g), 다진돼지고기(50g), 찹쌀가루(10g), 밥(30g)</w:t>
        <w:br/>
        <w:t>대파(10g), 후춧가루(0.02g), 맛술(10g), 저염간장(10g)</w:t>
        <w:br/>
        <w:t>생크림(10g), 식용유(20g), 새송이버섯(20g), 시금치(20g)</w:t>
        <w:br/>
        <w:t>당근(20g), 양파(20g), 마늘(10g), 떡볶이떡(10g)</w:t>
        <w:br/>
        <w:t>저염간장(20g), 올리고당(20g)</w:t>
      </w:r>
    </w:p>
    <w:p>
      <w:pPr>
        <w:pStyle w:val="Heading2"/>
      </w:pPr>
      <w:r>
        <w:t>조리 방법</w:t>
      </w:r>
    </w:p>
    <w:p>
      <w:r>
        <w:t>단계 1: 1. 소고기와 돼지고기에 찹쌀가루와 밥을</w:t>
        <w:br/>
        <w:t>넣고 골고루 섞는다.</w:t>
      </w:r>
    </w:p>
    <w:p>
      <w:r>
        <w:t>이미지: http://www.foodsafetykorea.go.kr/uploadimg/cook/20_00447_1.png</w:t>
      </w:r>
    </w:p>
    <w:p>
      <w:r>
        <w:t>단계 2: 2. 섞여진 고기(1)에 파와 후춧가루, 간장,</w:t>
        <w:br/>
        <w:t>맛술, 생크림을 넣고 다시 잘 섞어 30분</w:t>
        <w:br/>
        <w:t>이상 숙성을 시킨다.</w:t>
      </w:r>
    </w:p>
    <w:p>
      <w:r>
        <w:t>이미지: http://www.foodsafetykorea.go.kr/uploadimg/cook/20_00447_2.png</w:t>
      </w:r>
    </w:p>
    <w:p>
      <w:r>
        <w:t>단계 3: 3. 새송이버섯은 다지고, 시금치는 뜨거운</w:t>
        <w:br/>
        <w:t>물에 데쳐 물기를 제거하고 잘게 다지고,</w:t>
        <w:br/>
        <w:t>당근도 다져 준비한다.</w:t>
      </w:r>
    </w:p>
    <w:p>
      <w:r>
        <w:t>이미지: http://www.foodsafetykorea.go.kr/uploadimg/cook/20_00447_3.png</w:t>
      </w:r>
    </w:p>
    <w:p>
      <w:r>
        <w:t>단계 4: 4. 양파와 마늘은 다져서 볶아 준비해</w:t>
        <w:br/>
        <w:t>놓는다.</w:t>
      </w:r>
    </w:p>
    <w:p>
      <w:r>
        <w:t>이미지: http://www.foodsafetykorea.go.kr/uploadimg/cook/20_00447_4.png</w:t>
      </w:r>
    </w:p>
    <w:p>
      <w:r>
        <w:t>단계 5: 5. 떡볶이 떡은 뜨거운 물에 잠시 담그어</w:t>
        <w:br/>
        <w:t>부드러워지면 꺼내서 잘게 다진다.</w:t>
      </w:r>
    </w:p>
    <w:p>
      <w:r>
        <w:t>이미지: http://www.foodsafetykorea.go.kr/uploadimg/cook/20_00447_5.png</w:t>
      </w:r>
    </w:p>
    <w:p>
      <w:r>
        <w:t>단계 6: 6. 숙성된 고기(②)에 다진 채소(③)와 볶은</w:t>
        <w:br/>
        <w:t>마늘과 양파(④), 떡볶이떡(⑤)을 넣고</w:t>
        <w:br/>
        <w:t>섞이도록 치댄 후 작은 떡갈비 모양을</w:t>
        <w:br/>
        <w:t>만들어 팬에 기름을 두르고, 앞뒤를 돌려</w:t>
        <w:br/>
        <w:t>가며 익힌 후, 냄비에 간장과 올리고당을</w:t>
        <w:br/>
        <w:t>넣고 끓이다가, 익힌 떡갈비를 넣고 자작</w:t>
        <w:br/>
        <w:t>하게 졸여 완성한다.</w:t>
      </w:r>
    </w:p>
    <w:p>
      <w:r>
        <w:t>이미지: http://www.foodsafetykorea.go.kr/uploadimg/cook/20_00447_6.png</w:t>
      </w:r>
    </w:p>
    <w:p>
      <w:pPr>
        <w:pStyle w:val="Heading2"/>
      </w:pPr>
      <w:r>
        <w:t>기타 정보</w:t>
      </w:r>
    </w:p>
    <w:p>
      <w:r>
        <w:t>해시태그: 다짐육</w:t>
      </w:r>
    </w:p>
    <w:p>
      <w:r>
        <w:t>변경일자: None</w:t>
      </w:r>
    </w:p>
    <w:p>
      <w:r>
        <w:br w:type="page"/>
      </w:r>
    </w:p>
    <w:p>
      <w:pPr>
        <w:pStyle w:val="Heading1"/>
      </w:pPr>
      <w:r>
        <w:t>홍합죽</w:t>
      </w:r>
    </w:p>
    <w:p>
      <w:pPr>
        <w:pStyle w:val="Heading2"/>
      </w:pPr>
      <w:r>
        <w:t>기본 정보</w:t>
      </w:r>
    </w:p>
    <w:p>
      <w:r>
        <w:t>일련번호: 448</w:t>
      </w:r>
    </w:p>
    <w:p>
      <w:r>
        <w:t>조리방법: 끓이기</w:t>
      </w:r>
    </w:p>
    <w:p>
      <w:r>
        <w:t>요리종류: 밥</w:t>
      </w:r>
    </w:p>
    <w:p>
      <w:pPr>
        <w:pStyle w:val="Heading2"/>
      </w:pPr>
      <w:r>
        <w:t>영양 정보</w:t>
      </w:r>
    </w:p>
    <w:p>
      <w:r>
        <w:t>중량(1인분): g</w:t>
      </w:r>
    </w:p>
    <w:p>
      <w:r>
        <w:t>열량: 160.9 kcal</w:t>
      </w:r>
    </w:p>
    <w:p>
      <w:r>
        <w:t>탄수화물: 28.9g</w:t>
      </w:r>
    </w:p>
    <w:p>
      <w:r>
        <w:t>단백질: 7.1g</w:t>
      </w:r>
    </w:p>
    <w:p>
      <w:r>
        <w:t>지방: 1.9g</w:t>
      </w:r>
    </w:p>
    <w:p>
      <w:r>
        <w:t>나트륨: 42mg</w:t>
      </w:r>
    </w:p>
    <w:p>
      <w:pPr>
        <w:pStyle w:val="Heading2"/>
      </w:pPr>
      <w:r>
        <w:t>재료 정보</w:t>
      </w:r>
    </w:p>
    <w:p>
      <w:r>
        <w:t>쌀(100g), 참기름(5g), 홍합(50g), 양파(20g), 당근(20g)</w:t>
        <w:br/>
        <w:t>표고버섯(20g), 건새우(15g)</w:t>
        <w:br/>
        <w:t>- 육수 : 건새우(15g), 다시마(10g)</w:t>
      </w:r>
    </w:p>
    <w:p>
      <w:pPr>
        <w:pStyle w:val="Heading2"/>
      </w:pPr>
      <w:r>
        <w:t>조리 방법</w:t>
      </w:r>
    </w:p>
    <w:p>
      <w:r>
        <w:t>단계 1: 1. 쌀은 깨끗이 씻어 약 30분 이상 불려</w:t>
        <w:br/>
        <w:t>물기를 빼고 절구에 빻아놓는다.</w:t>
      </w:r>
    </w:p>
    <w:p>
      <w:r>
        <w:t>이미지: http://www.foodsafetykorea.go.kr/uploadimg/cook/20_00448_1.png</w:t>
      </w:r>
    </w:p>
    <w:p>
      <w:r>
        <w:t>단계 2: 2. 냄비에 물을 넣고, 다시마와 건새우 반을</w:t>
        <w:br/>
        <w:t>넣고 끓여 간단한 육수를 만들어 놓는다.</w:t>
      </w:r>
    </w:p>
    <w:p>
      <w:r>
        <w:t>이미지: http://www.foodsafetykorea.go.kr/uploadimg/cook/20_00448_2.png</w:t>
      </w:r>
    </w:p>
    <w:p>
      <w:r>
        <w:t>단계 3: 3. 건새우 반은 다져서 따로 준비하고,</w:t>
        <w:br/>
        <w:t>양파와 당근은 입자있게 다지고, 버섯을</w:t>
        <w:br/>
        <w:t>편으로 썰어 준비한다.</w:t>
      </w:r>
    </w:p>
    <w:p>
      <w:r>
        <w:t>이미지: http://www.foodsafetykorea.go.kr/uploadimg/cook/20_00448_3.png</w:t>
      </w:r>
    </w:p>
    <w:p>
      <w:r>
        <w:t>단계 4: 4. 홍합은 끓는 물에 소금을 넣고 데쳐</w:t>
        <w:br/>
        <w:t>껍질을 제거해 놓는다.</w:t>
      </w:r>
    </w:p>
    <w:p>
      <w:r>
        <w:t>이미지: http://www.foodsafetykorea.go.kr/uploadimg/cook/20_00448_4.png</w:t>
      </w:r>
    </w:p>
    <w:p>
      <w:r>
        <w:t>단계 5: 5. 냄비에 참기름을 넣고 빻아 놓은 쌀을</w:t>
        <w:br/>
        <w:t>넣어 은근히 볶는다.</w:t>
      </w:r>
    </w:p>
    <w:p>
      <w:r>
        <w:t>이미지: http://www.foodsafetykorea.go.kr/uploadimg/cook/20_00448_5.png</w:t>
      </w:r>
    </w:p>
    <w:p>
      <w:r>
        <w:t>단계 6: 6. 볶은 쌀(⑤)에 육수(②)를 붓고</w:t>
        <w:br/>
        <w:t>끓이다가 양파, 당근, 버섯(③)과</w:t>
        <w:br/>
        <w:t>홍합(④)을 넣고 어우러지게 나무</w:t>
        <w:br/>
        <w:t>주걱으로 저어가면 끓이다가 죽이</w:t>
        <w:br/>
        <w:t>다 익을 때쯤 다져 놓은 건새우</w:t>
        <w:br/>
        <w:t>(③)를 넣고 한 번 더 끓인 후 완성</w:t>
        <w:br/>
        <w:t>한다.</w:t>
      </w:r>
    </w:p>
    <w:p>
      <w:r>
        <w:t>이미지: http://www.foodsafetykorea.go.kr/uploadimg/cook/20_00448_6.png</w:t>
      </w:r>
    </w:p>
    <w:p>
      <w:pPr>
        <w:pStyle w:val="Heading2"/>
      </w:pPr>
      <w:r>
        <w:t>기타 정보</w:t>
      </w:r>
    </w:p>
    <w:p>
      <w:r>
        <w:t xml:space="preserve">해시태그: </w:t>
      </w:r>
    </w:p>
    <w:p>
      <w:r>
        <w:t>변경일자: None</w:t>
      </w:r>
    </w:p>
    <w:p>
      <w:r>
        <w:br w:type="page"/>
      </w:r>
    </w:p>
    <w:p>
      <w:pPr>
        <w:pStyle w:val="Heading1"/>
      </w:pPr>
      <w:r>
        <w:t>샐러드돈가스</w:t>
      </w:r>
    </w:p>
    <w:p>
      <w:pPr>
        <w:pStyle w:val="Heading2"/>
      </w:pPr>
      <w:r>
        <w:t>기본 정보</w:t>
      </w:r>
    </w:p>
    <w:p>
      <w:r>
        <w:t>일련번호: 449</w:t>
      </w:r>
    </w:p>
    <w:p>
      <w:r>
        <w:t>조리방법: 튀기기</w:t>
      </w:r>
    </w:p>
    <w:p>
      <w:r>
        <w:t>요리종류: 반찬</w:t>
      </w:r>
    </w:p>
    <w:p>
      <w:pPr>
        <w:pStyle w:val="Heading2"/>
      </w:pPr>
      <w:r>
        <w:t>영양 정보</w:t>
      </w:r>
    </w:p>
    <w:p>
      <w:r>
        <w:t>중량(1인분): g</w:t>
      </w:r>
    </w:p>
    <w:p>
      <w:r>
        <w:t>열량: 422.5 kcal</w:t>
      </w:r>
    </w:p>
    <w:p>
      <w:r>
        <w:t>탄수화물: 20.5g</w:t>
      </w:r>
    </w:p>
    <w:p>
      <w:r>
        <w:t>단백질: 15.7g</w:t>
      </w:r>
    </w:p>
    <w:p>
      <w:r>
        <w:t>지방: 30.8g</w:t>
      </w:r>
    </w:p>
    <w:p>
      <w:r>
        <w:t>나트륨: 269.9mg</w:t>
      </w:r>
    </w:p>
    <w:p>
      <w:pPr>
        <w:pStyle w:val="Heading2"/>
      </w:pPr>
      <w:r>
        <w:t>재료 정보</w:t>
      </w:r>
    </w:p>
    <w:p>
      <w:r>
        <w:t>돼지등심(120g), 정종(10g), 소금(0.3g), 후춧가루(0.02g)</w:t>
        <w:br/>
        <w:t>우유(30g), 밀가루(20g), 달걀(50g), 빵가루(20g)</w:t>
        <w:br/>
        <w:t>튀김기름(400g)</w:t>
        <w:br/>
        <w:t>- 소스 : 삶은 달걀(50g), 피클(20g), 마요네즈(20g)</w:t>
        <w:br/>
        <w:t>- 곁들임채소 : 방울토마토(30g), 양상추(30g)</w:t>
        <w:br/>
        <w:t>어린잎채소(10g), 파슬리가루(0.3g)</w:t>
      </w:r>
    </w:p>
    <w:p>
      <w:pPr>
        <w:pStyle w:val="Heading2"/>
      </w:pPr>
      <w:r>
        <w:t>조리 방법</w:t>
      </w:r>
    </w:p>
    <w:p>
      <w:r>
        <w:t>단계 1: 1. 우유에 등심을 넣어 30분간 재워 놓은</w:t>
        <w:br/>
        <w:t>뒤, 후춧가루, 정종을 발라 1시간 이상</w:t>
        <w:br/>
        <w:t>숙성시킨다.</w:t>
      </w:r>
    </w:p>
    <w:p>
      <w:r>
        <w:t>이미지: http://www.foodsafetykorea.go.kr/uploadimg/cook/20_00449_1.png</w:t>
      </w:r>
    </w:p>
    <w:p>
      <w:r>
        <w:t>단계 2: 2. 방울토마토는 반으로 잘라 준비한다.</w:t>
      </w:r>
    </w:p>
    <w:p>
      <w:r>
        <w:t>이미지: http://www.foodsafetykorea.go.kr/uploadimg/cook/20_00449_2.png</w:t>
      </w:r>
    </w:p>
    <w:p>
      <w:r>
        <w:t>단계 3: 3. 양상추는 먹기 좋은 크기로 찢어 놓는다.</w:t>
      </w:r>
    </w:p>
    <w:p>
      <w:r>
        <w:t>이미지: http://www.foodsafetykorea.go.kr/uploadimg/cook/20_00449_3.png</w:t>
      </w:r>
    </w:p>
    <w:p>
      <w:r>
        <w:t>단계 4: 4. 피클은 입자 있게 다져 준비한다.</w:t>
      </w:r>
    </w:p>
    <w:p>
      <w:r>
        <w:t>이미지: http://www.foodsafetykorea.go.kr/uploadimg/cook/20_00449_4.png</w:t>
      </w:r>
    </w:p>
    <w:p>
      <w:r>
        <w:t>단계 5: 5. 숙성시킨 등심(①)은 물기를 제거하고,</w:t>
        <w:br/>
        <w:t>먹기 좋은 크기로 썰어 밀가루, 달걀물,</w:t>
        <w:br/>
        <w:t>빵가루 순으로 입혀, 튀김 기름</w:t>
        <w:br/>
        <w:t>170~180℃ 온도에 약 3분 정도 튀긴</w:t>
        <w:br/>
        <w:t>후 기름을 빼 놓는다.</w:t>
      </w:r>
    </w:p>
    <w:p>
      <w:r>
        <w:t>이미지: http://www.foodsafetykorea.go.kr/uploadimg/cook/20_00449_5.png</w:t>
      </w:r>
    </w:p>
    <w:p>
      <w:r>
        <w:t>단계 6: 6. 삶은 달걀은 다지고 피클(④)에</w:t>
        <w:br/>
        <w:t>마요네즈를 넣어 섞어 샐러드 소스를</w:t>
        <w:br/>
        <w:t>만들고, 접시에 양상추를 깔고 그 위에</w:t>
        <w:br/>
        <w:t>어린잎채소, 돈가스(⑤)와 방울토마토</w:t>
        <w:br/>
        <w:t>(②)를 올려 소스와 함께 완성한다.</w:t>
      </w:r>
    </w:p>
    <w:p>
      <w:r>
        <w:t>이미지: http://www.foodsafetykorea.go.kr/uploadimg/cook/20_00449_6.png</w:t>
      </w:r>
    </w:p>
    <w:p>
      <w:pPr>
        <w:pStyle w:val="Heading2"/>
      </w:pPr>
      <w:r>
        <w:t>기타 정보</w:t>
      </w:r>
    </w:p>
    <w:p>
      <w:r>
        <w:t>해시태그: 돼지등심</w:t>
      </w:r>
    </w:p>
    <w:p>
      <w:r>
        <w:t>변경일자: None</w:t>
      </w:r>
    </w:p>
    <w:p>
      <w:r>
        <w:br w:type="page"/>
      </w:r>
    </w:p>
    <w:p>
      <w:pPr>
        <w:pStyle w:val="Heading1"/>
      </w:pPr>
      <w:r>
        <w:t>조개크림파스타</w:t>
      </w:r>
    </w:p>
    <w:p>
      <w:pPr>
        <w:pStyle w:val="Heading2"/>
      </w:pPr>
      <w:r>
        <w:t>기본 정보</w:t>
      </w:r>
    </w:p>
    <w:p>
      <w:r>
        <w:t>일련번호: 450</w:t>
      </w:r>
    </w:p>
    <w:p>
      <w:r>
        <w:t>조리방법: 끓이기</w:t>
      </w:r>
    </w:p>
    <w:p>
      <w:r>
        <w:t>요리종류: 일품</w:t>
      </w:r>
    </w:p>
    <w:p>
      <w:pPr>
        <w:pStyle w:val="Heading2"/>
      </w:pPr>
      <w:r>
        <w:t>영양 정보</w:t>
      </w:r>
    </w:p>
    <w:p>
      <w:r>
        <w:t>중량(1인분): g</w:t>
      </w:r>
    </w:p>
    <w:p>
      <w:r>
        <w:t>열량: 224.2 kcal</w:t>
      </w:r>
    </w:p>
    <w:p>
      <w:r>
        <w:t>탄수화물: 36.2g</w:t>
      </w:r>
    </w:p>
    <w:p>
      <w:r>
        <w:t>단백질: 10.9g</w:t>
      </w:r>
    </w:p>
    <w:p>
      <w:r>
        <w:t>지방: 4g</w:t>
      </w:r>
    </w:p>
    <w:p>
      <w:r>
        <w:t>나트륨: 102.5mg</w:t>
      </w:r>
    </w:p>
    <w:p>
      <w:pPr>
        <w:pStyle w:val="Heading2"/>
      </w:pPr>
      <w:r>
        <w:t>재료 정보</w:t>
      </w:r>
    </w:p>
    <w:p>
      <w:r>
        <w:t>스파게티(100g), 올리브오일(3g), 소금(0.3g), 양송이(20g)</w:t>
        <w:br/>
        <w:t>새우(50g), 파슬리가루(0.3g), 버터(20g), 양파(20g), 마늘(20g)</w:t>
        <w:br/>
        <w:t>밀가루(20g), 육수(100g), 우유(100g), 생크림(20g)</w:t>
        <w:br/>
        <w:t>- 육수 : 조개(30g), 물(100g)</w:t>
      </w:r>
    </w:p>
    <w:p>
      <w:pPr>
        <w:pStyle w:val="Heading2"/>
      </w:pPr>
      <w:r>
        <w:t>조리 방법</w:t>
      </w:r>
    </w:p>
    <w:p>
      <w:r>
        <w:t>단계 1: 1. 스파게티는 끓는 물에 소금을 넣고 약</w:t>
        <w:br/>
        <w:t>10분 정도 삶아 건져 올리브 오일에</w:t>
        <w:br/>
        <w:t>살짝 발라 준비한다.</w:t>
      </w:r>
    </w:p>
    <w:p>
      <w:r>
        <w:t>이미지: http://www.foodsafetykorea.go.kr/uploadimg/cook/20_00450_1.png</w:t>
      </w:r>
    </w:p>
    <w:p>
      <w:r>
        <w:t>단계 2: 2. 양송이는 껍질을 벗겨 편으로 썰어</w:t>
        <w:br/>
        <w:t>놓는다.</w:t>
      </w:r>
    </w:p>
    <w:p>
      <w:r>
        <w:t>이미지: http://www.foodsafetykorea.go.kr/uploadimg/cook/20_00450_2.png</w:t>
      </w:r>
    </w:p>
    <w:p>
      <w:r>
        <w:t>단계 3: 3. 마늘과 양파는 굵게 다져놓는다.</w:t>
      </w:r>
    </w:p>
    <w:p>
      <w:r>
        <w:t>이미지: http://www.foodsafetykorea.go.kr/uploadimg/cook/20_00450_3.png</w:t>
      </w:r>
    </w:p>
    <w:p>
      <w:r>
        <w:t>단계 4: 4. 조개는 끓는 물에 데쳐 해감을 씻고,</w:t>
        <w:br/>
        <w:t>삶은 물을 소창에 걸러 육수를 만들어</w:t>
        <w:br/>
        <w:t>놓는다.</w:t>
      </w:r>
    </w:p>
    <w:p>
      <w:r>
        <w:t>이미지: http://www.foodsafetykorea.go.kr/uploadimg/cook/20_00450_4.png</w:t>
      </w:r>
    </w:p>
    <w:p>
      <w:r>
        <w:t>단계 5: 5. 냄비에 버터를 넣고, 다진 마늘과</w:t>
        <w:br/>
        <w:t>양파를 넣어 볶다가 밀가루를 넣고</w:t>
        <w:br/>
        <w:t>은근히 볶는다.</w:t>
      </w:r>
    </w:p>
    <w:p>
      <w:r>
        <w:t>이미지: http://www.foodsafetykorea.go.kr/uploadimg/cook/20_00450_5.png</w:t>
      </w:r>
    </w:p>
    <w:p>
      <w:r>
        <w:t>단계 6: 6. 볶고 있는 채소(⑤)에 육수(④)를 부어</w:t>
        <w:br/>
        <w:t>한소끔 끓인 뒤, 우유와 생크림을 넣고</w:t>
        <w:br/>
        <w:t>다시 끓으면 새우와 삶은 조개를 넣고</w:t>
        <w:br/>
        <w:t>살짝 끓인 후, 삶아놓은 스파게티면</w:t>
        <w:br/>
        <w:t>(①)을 넣고 한 번 더 끓이고 그 위에</w:t>
        <w:br/>
        <w:t>파슬리 가루를 살짝 뿌려 완성한다.</w:t>
      </w:r>
    </w:p>
    <w:p>
      <w:r>
        <w:t>이미지: http://www.foodsafetykorea.go.kr/uploadimg/cook/20_00450_6.png</w:t>
      </w:r>
    </w:p>
    <w:p>
      <w:pPr>
        <w:pStyle w:val="Heading2"/>
      </w:pPr>
      <w:r>
        <w:t>기타 정보</w:t>
      </w:r>
    </w:p>
    <w:p>
      <w:r>
        <w:t>해시태그: 스파게티면</w:t>
      </w:r>
    </w:p>
    <w:p>
      <w:r>
        <w:t>변경일자: None</w:t>
      </w:r>
    </w:p>
    <w:p>
      <w:r>
        <w:br w:type="page"/>
      </w:r>
    </w:p>
    <w:p>
      <w:pPr>
        <w:pStyle w:val="Heading1"/>
      </w:pPr>
      <w:r>
        <w:t>닭날개튀김</w:t>
      </w:r>
    </w:p>
    <w:p>
      <w:pPr>
        <w:pStyle w:val="Heading2"/>
      </w:pPr>
      <w:r>
        <w:t>기본 정보</w:t>
      </w:r>
    </w:p>
    <w:p>
      <w:r>
        <w:t>일련번호: 451</w:t>
      </w:r>
    </w:p>
    <w:p>
      <w:r>
        <w:t>조리방법: 튀기기</w:t>
      </w:r>
    </w:p>
    <w:p>
      <w:r>
        <w:t>요리종류: 반찬</w:t>
      </w:r>
    </w:p>
    <w:p>
      <w:pPr>
        <w:pStyle w:val="Heading2"/>
      </w:pPr>
      <w:r>
        <w:t>영양 정보</w:t>
      </w:r>
    </w:p>
    <w:p>
      <w:r>
        <w:t>중량(1인분): g</w:t>
      </w:r>
    </w:p>
    <w:p>
      <w:r>
        <w:t>열량: 596.6 kcal</w:t>
      </w:r>
    </w:p>
    <w:p>
      <w:r>
        <w:t>탄수화물: 24.4g</w:t>
      </w:r>
    </w:p>
    <w:p>
      <w:r>
        <w:t>단백질: 32.4g</w:t>
      </w:r>
    </w:p>
    <w:p>
      <w:r>
        <w:t>지방: 41g</w:t>
      </w:r>
    </w:p>
    <w:p>
      <w:r>
        <w:t>나트륨: 426.6mg</w:t>
      </w:r>
    </w:p>
    <w:p>
      <w:pPr>
        <w:pStyle w:val="Heading2"/>
      </w:pPr>
      <w:r>
        <w:t>재료 정보</w:t>
      </w:r>
    </w:p>
    <w:p>
      <w:r>
        <w:t>닭봉(120g), 오렌지(30g), 레몬(20g), 생강즙(10g)</w:t>
        <w:br/>
        <w:t>카레가루(30g), 튀김기름(400g)</w:t>
        <w:br/>
        <w:t>- 소스 : 양파(20g), 땅콩(20g), 마요네즈(20g)</w:t>
        <w:br/>
        <w:t>파스리가루(0.3g), 요거트(30g)</w:t>
        <w:br/>
        <w:t>- 곁들임채소 : 어린잎(10g)</w:t>
      </w:r>
    </w:p>
    <w:p>
      <w:pPr>
        <w:pStyle w:val="Heading2"/>
      </w:pPr>
      <w:r>
        <w:t>조리 방법</w:t>
      </w:r>
    </w:p>
    <w:p>
      <w:r>
        <w:t>단계 1: 1. 닭날개는 끝을 잘라 뒤로 뒤집어 봉을</w:t>
        <w:br/>
        <w:t>만든다.</w:t>
      </w:r>
    </w:p>
    <w:p>
      <w:r>
        <w:t>이미지: http://www.foodsafetykorea.go.kr/uploadimg/cook/20_00451_1.png</w:t>
      </w:r>
    </w:p>
    <w:p>
      <w:r>
        <w:t>단계 2: 2. 오렌지즙과 레몬즙을 짜서 섞어 주고,</w:t>
        <w:br/>
        <w:t>생강을 갈아 소창에 걸러 즙을 낸다.</w:t>
      </w:r>
    </w:p>
    <w:p>
      <w:r>
        <w:t>이미지: http://www.foodsafetykorea.go.kr/uploadimg/cook/20_00451_2.png</w:t>
      </w:r>
    </w:p>
    <w:p>
      <w:r>
        <w:t>단계 3: 3. 닭봉(①)에 생강즙, 오렌지 ․ 레몬즙</w:t>
        <w:br/>
        <w:t>(②)을 발라 숙성시킨 후 다시 카레</w:t>
        <w:br/>
        <w:t>가루를 입힌다.</w:t>
      </w:r>
    </w:p>
    <w:p>
      <w:r>
        <w:t>이미지: http://www.foodsafetykorea.go.kr/uploadimg/cook/20_00451_3.png</w:t>
      </w:r>
    </w:p>
    <w:p>
      <w:r>
        <w:t>단계 4: 4. 땅콩은 물기 없이 입자있게 다진다.</w:t>
      </w:r>
    </w:p>
    <w:p>
      <w:r>
        <w:t>이미지: http://www.foodsafetykorea.go.kr/uploadimg/cook/20_00451_4.png</w:t>
      </w:r>
    </w:p>
    <w:p>
      <w:r>
        <w:t>단계 5: 5. 양파를 입자있게 다져 다진 땅콩과</w:t>
        <w:br/>
        <w:t>마요네즈, 파슬리가루, 요거트를</w:t>
        <w:br/>
        <w:t>넣고 골고루 섞어 소스를 만들어</w:t>
        <w:br/>
        <w:t>놓는다.</w:t>
      </w:r>
    </w:p>
    <w:p>
      <w:r>
        <w:t>이미지: http://www.foodsafetykorea.go.kr/uploadimg/cook/20_00451_5.png</w:t>
      </w:r>
    </w:p>
    <w:p>
      <w:r>
        <w:t>단계 6: 6. 카레가루를 입힌 닭봉은 튀김기름</w:t>
        <w:br/>
        <w:t>170~180℃ 온도에서 약 3분 정도 튀겨</w:t>
        <w:br/>
        <w:t>기름을 빼고, 접시에 어린잎을 담고</w:t>
        <w:br/>
        <w:t>만들어 놓은 소스와 닭봉을 함께 제공</w:t>
        <w:br/>
        <w:t>하여 완성한다.</w:t>
      </w:r>
    </w:p>
    <w:p>
      <w:r>
        <w:t>이미지: http://www.foodsafetykorea.go.kr/uploadimg/cook/20_00451_6.png</w:t>
      </w:r>
    </w:p>
    <w:p>
      <w:pPr>
        <w:pStyle w:val="Heading2"/>
      </w:pPr>
      <w:r>
        <w:t>기타 정보</w:t>
      </w:r>
    </w:p>
    <w:p>
      <w:r>
        <w:t>해시태그: 닭봉</w:t>
      </w:r>
    </w:p>
    <w:p>
      <w:r>
        <w:t>변경일자: None</w:t>
      </w:r>
    </w:p>
    <w:p>
      <w:r>
        <w:br w:type="page"/>
      </w:r>
    </w:p>
    <w:p>
      <w:pPr>
        <w:pStyle w:val="Heading1"/>
      </w:pPr>
      <w:r>
        <w:t>해산물리조또</w:t>
      </w:r>
    </w:p>
    <w:p>
      <w:pPr>
        <w:pStyle w:val="Heading2"/>
      </w:pPr>
      <w:r>
        <w:t>기본 정보</w:t>
      </w:r>
    </w:p>
    <w:p>
      <w:r>
        <w:t>일련번호: 452</w:t>
      </w:r>
    </w:p>
    <w:p>
      <w:r>
        <w:t>조리방법: 끓이기</w:t>
      </w:r>
    </w:p>
    <w:p>
      <w:r>
        <w:t>요리종류: 밥</w:t>
      </w:r>
    </w:p>
    <w:p>
      <w:pPr>
        <w:pStyle w:val="Heading2"/>
      </w:pPr>
      <w:r>
        <w:t>영양 정보</w:t>
      </w:r>
    </w:p>
    <w:p>
      <w:r>
        <w:t>중량(1인분): g</w:t>
      </w:r>
    </w:p>
    <w:p>
      <w:r>
        <w:t>열량: 306.8 kcal</w:t>
      </w:r>
    </w:p>
    <w:p>
      <w:r>
        <w:t>탄수화물: 47.7g</w:t>
      </w:r>
    </w:p>
    <w:p>
      <w:r>
        <w:t>단백질: 16.7g</w:t>
      </w:r>
    </w:p>
    <w:p>
      <w:r>
        <w:t>지방: 5.4g</w:t>
      </w:r>
    </w:p>
    <w:p>
      <w:r>
        <w:t>나트륨: 237.7mg</w:t>
      </w:r>
    </w:p>
    <w:p>
      <w:pPr>
        <w:pStyle w:val="Heading2"/>
      </w:pPr>
      <w:r>
        <w:t>재료 정보</w:t>
      </w:r>
    </w:p>
    <w:p>
      <w:r>
        <w:t>보리쌀(50g), 당근(20g), 양파(20g), 마늘(10g), 대파(10g)</w:t>
        <w:br/>
        <w:t>버터(10g), 오징어(50g), 새우(50g), 시금치(20g), 소금(0.2g)</w:t>
        <w:br/>
        <w:t>생크림(20g), 우유(100g), 치즈(50g), 파슬리가루(0.3g)</w:t>
        <w:br/>
        <w:t>- 육수(100g) : 조개(30g), 다시마(10g)</w:t>
      </w:r>
    </w:p>
    <w:p>
      <w:pPr>
        <w:pStyle w:val="Heading2"/>
      </w:pPr>
      <w:r>
        <w:t>조리 방법</w:t>
      </w:r>
    </w:p>
    <w:p>
      <w:r>
        <w:t>단계 1: 1. 보리는 깨끗이 씻어 물에 약 30분 이상</w:t>
        <w:br/>
        <w:t>불려 놓고, 당근, 양파, 마늘, 대파는</w:t>
        <w:br/>
        <w:t>입자있게 다져 준비한다.</w:t>
      </w:r>
    </w:p>
    <w:p>
      <w:r>
        <w:t>이미지: http://www.foodsafetykorea.go.kr/uploadimg/cook/20_00452_1.png</w:t>
      </w:r>
    </w:p>
    <w:p>
      <w:r>
        <w:t>단계 2: 2. 시금치는 끓는 물에 소금을 넣고 데친 후</w:t>
        <w:br/>
        <w:t>생크림을 넣고 함께 갈아서 준비한다.</w:t>
      </w:r>
    </w:p>
    <w:p>
      <w:r>
        <w:t>이미지: http://www.foodsafetykorea.go.kr/uploadimg/cook/20_00452_2.png</w:t>
      </w:r>
    </w:p>
    <w:p>
      <w:r>
        <w:t>단계 3: 3. 오징어는 껍질을 벗겨 안쪽에 칼집을</w:t>
        <w:br/>
        <w:t>내어 새우와 함께 데치고, 조개는 해감</w:t>
        <w:br/>
        <w:t>후 다시마를 넣고 삶은 뒤 소창에 걸러</w:t>
        <w:br/>
        <w:t>육수를 만들어 놓는다.</w:t>
      </w:r>
    </w:p>
    <w:p>
      <w:r>
        <w:t>이미지: http://www.foodsafetykorea.go.kr/uploadimg/cook/20_00452_3.png</w:t>
      </w:r>
    </w:p>
    <w:p>
      <w:r>
        <w:t>단계 4: 4. 냄비에 버터를 넣고, 다진 마늘과 양파</w:t>
        <w:br/>
        <w:t>당근을 볶다가 불린 보리를 넣어 다시</w:t>
        <w:br/>
        <w:t>볶는다.</w:t>
      </w:r>
    </w:p>
    <w:p>
      <w:r>
        <w:t>이미지: http://www.foodsafetykorea.go.kr/uploadimg/cook/20_00452_4.png</w:t>
      </w:r>
    </w:p>
    <w:p>
      <w:r>
        <w:t>단계 5: 5. 볶아지는 냄비에 조개 삶은 육수를</w:t>
        <w:br/>
        <w:t>넣어 끓인다.</w:t>
      </w:r>
    </w:p>
    <w:p>
      <w:r>
        <w:t>이미지: http://www.foodsafetykorea.go.kr/uploadimg/cook/20_00452_5.png</w:t>
      </w:r>
    </w:p>
    <w:p>
      <w:r>
        <w:t>단계 6: 6. 끓여지는 냄비에 데친 조개와 해물,</w:t>
        <w:br/>
        <w:t>치즈, 우유를 넣어 어우러지게 저어</w:t>
        <w:br/>
        <w:t>가며 졸이듯 끓이다가 마지막에</w:t>
        <w:br/>
        <w:t>시금치와 생크림 갈은 것(②)을</w:t>
        <w:br/>
        <w:t>넣고 살짝 끓인 후 파슬리 가루를</w:t>
        <w:br/>
        <w:t>살짝 뿌려 완성한다.</w:t>
      </w:r>
    </w:p>
    <w:p>
      <w:r>
        <w:t>이미지: http://www.foodsafetykorea.go.kr/uploadimg/cook/20_00452_6.png</w:t>
      </w:r>
    </w:p>
    <w:p>
      <w:pPr>
        <w:pStyle w:val="Heading2"/>
      </w:pPr>
      <w:r>
        <w:t>기타 정보</w:t>
      </w:r>
    </w:p>
    <w:p>
      <w:r>
        <w:t xml:space="preserve">해시태그: </w:t>
      </w:r>
    </w:p>
    <w:p>
      <w:r>
        <w:t>변경일자: None</w:t>
      </w:r>
    </w:p>
    <w:p>
      <w:r>
        <w:br w:type="page"/>
      </w:r>
    </w:p>
    <w:p>
      <w:pPr>
        <w:pStyle w:val="Heading1"/>
      </w:pPr>
      <w:r>
        <w:t>떡완자조림</w:t>
      </w:r>
    </w:p>
    <w:p>
      <w:pPr>
        <w:pStyle w:val="Heading2"/>
      </w:pPr>
      <w:r>
        <w:t>기본 정보</w:t>
      </w:r>
    </w:p>
    <w:p>
      <w:r>
        <w:t>일련번호: 453</w:t>
      </w:r>
    </w:p>
    <w:p>
      <w:r>
        <w:t>조리방법: 끓이기</w:t>
      </w:r>
    </w:p>
    <w:p>
      <w:r>
        <w:t>요리종류: 반찬</w:t>
      </w:r>
    </w:p>
    <w:p>
      <w:pPr>
        <w:pStyle w:val="Heading2"/>
      </w:pPr>
      <w:r>
        <w:t>영양 정보</w:t>
      </w:r>
    </w:p>
    <w:p>
      <w:r>
        <w:t>중량(1인분): g</w:t>
      </w:r>
    </w:p>
    <w:p>
      <w:r>
        <w:t>열량: 484.1 kcal</w:t>
      </w:r>
    </w:p>
    <w:p>
      <w:r>
        <w:t>탄수화물: 59.2g</w:t>
      </w:r>
    </w:p>
    <w:p>
      <w:r>
        <w:t>단백질: 34.3g</w:t>
      </w:r>
    </w:p>
    <w:p>
      <w:r>
        <w:t>지방: 12.2g</w:t>
      </w:r>
    </w:p>
    <w:p>
      <w:r>
        <w:t>나트륨: 519.8mg</w:t>
      </w:r>
    </w:p>
    <w:p>
      <w:pPr>
        <w:pStyle w:val="Heading2"/>
      </w:pPr>
      <w:r>
        <w:t>재료 정보</w:t>
      </w:r>
    </w:p>
    <w:p>
      <w:r>
        <w:t>다진 쇠고기(70g),다진 돼지고기(30g), 매실액(10g), 맛술(10g)</w:t>
        <w:br/>
        <w:t>양파(20g), 당근(20g), 새송이버섯(20g), 마늘(20g), 대파(10g)</w:t>
        <w:br/>
        <w:t>떡볶이떡(100g), 식용유(20g), 저염간장(20g), 올리고당(20g)</w:t>
        <w:br/>
        <w:t>참기름(5g), 후춧가루(0.03g), 통깨(3g)</w:t>
      </w:r>
    </w:p>
    <w:p>
      <w:pPr>
        <w:pStyle w:val="Heading2"/>
      </w:pPr>
      <w:r>
        <w:t>조리 방법</w:t>
      </w:r>
    </w:p>
    <w:p>
      <w:r>
        <w:t>단계 1: 1. 소고기와 돼지고기를 섞어, 후춧가루,</w:t>
        <w:br/>
        <w:t>매실액, 맛술을 넣어 재워둔다.</w:t>
      </w:r>
    </w:p>
    <w:p>
      <w:r>
        <w:t>이미지: http://www.foodsafetykorea.go.kr/uploadimg/cook/20_00453_1.png</w:t>
      </w:r>
    </w:p>
    <w:p>
      <w:r>
        <w:t>단계 2: 2. 양파와 당근, 새송이, 대파는 입자있게</w:t>
        <w:br/>
        <w:t>다지고 마늘은 곱게 다져 준비한다.</w:t>
      </w:r>
    </w:p>
    <w:p>
      <w:r>
        <w:t>이미지: http://www.foodsafetykorea.go.kr/uploadimg/cook/20_00453_2.png</w:t>
      </w:r>
    </w:p>
    <w:p>
      <w:r>
        <w:t>단계 3: 3. 재워둔 고기(①)에 파, 마늘, 양파,</w:t>
        <w:br/>
        <w:t>당근, 새송이를 넣고 골고루 섞는다.</w:t>
      </w:r>
    </w:p>
    <w:p>
      <w:r>
        <w:t>이미지: http://www.foodsafetykorea.go.kr/uploadimg/cook/20_00453_3.png</w:t>
      </w:r>
    </w:p>
    <w:p>
      <w:r>
        <w:t>단계 4: 4. 떡은 잘게 썰어 뜨거운 물에 잠시</w:t>
        <w:br/>
        <w:t>담그어 놓는다.</w:t>
      </w:r>
    </w:p>
    <w:p>
      <w:r>
        <w:t>이미지: http://www.foodsafetykorea.go.kr/uploadimg/cook/20_00453_4.png</w:t>
      </w:r>
    </w:p>
    <w:p>
      <w:r>
        <w:t>단계 5: 5. 섞어 놓은 고기(③)에 불려 놓은 떡을</w:t>
        <w:br/>
        <w:t>섞는다.</w:t>
      </w:r>
    </w:p>
    <w:p>
      <w:r>
        <w:t>이미지: http://www.foodsafetykorea.go.kr/uploadimg/cook/20_00453_5.png</w:t>
      </w:r>
    </w:p>
    <w:p>
      <w:r>
        <w:t>단계 6: 6. 고기반죽(⑤)을 조금씩 떼어 둥글게</w:t>
        <w:br/>
        <w:t>완자를 빚고, 팬에 기름을 둘러 굴리듯이</w:t>
        <w:br/>
        <w:t>굽는다. 냄비에 간장과 올리고당을 넣고</w:t>
        <w:br/>
        <w:t>끓이다가 구운 완자와 참기름을 넣어</w:t>
        <w:br/>
        <w:t>은근히 졸인 뒤 통깨를 얹어 완성한다.</w:t>
      </w:r>
    </w:p>
    <w:p>
      <w:r>
        <w:t>이미지: http://www.foodsafetykorea.go.kr/uploadimg/cook/20_00453_6.png</w:t>
      </w:r>
    </w:p>
    <w:p>
      <w:pPr>
        <w:pStyle w:val="Heading2"/>
      </w:pPr>
      <w:r>
        <w:t>기타 정보</w:t>
      </w:r>
    </w:p>
    <w:p>
      <w:r>
        <w:t>해시태그: 다짐육</w:t>
      </w:r>
    </w:p>
    <w:p>
      <w:r>
        <w:t>변경일자: None</w:t>
      </w:r>
    </w:p>
    <w:p>
      <w:r>
        <w:br w:type="page"/>
      </w:r>
    </w:p>
    <w:p>
      <w:pPr>
        <w:pStyle w:val="Heading1"/>
      </w:pPr>
      <w:r>
        <w:t>닭고기채소스파게티</w:t>
      </w:r>
    </w:p>
    <w:p>
      <w:pPr>
        <w:pStyle w:val="Heading2"/>
      </w:pPr>
      <w:r>
        <w:t>기본 정보</w:t>
      </w:r>
    </w:p>
    <w:p>
      <w:r>
        <w:t>일련번호: 454</w:t>
      </w:r>
    </w:p>
    <w:p>
      <w:r>
        <w:t>조리방법: 볶기</w:t>
      </w:r>
    </w:p>
    <w:p>
      <w:r>
        <w:t>요리종류: 일품</w:t>
      </w:r>
    </w:p>
    <w:p>
      <w:pPr>
        <w:pStyle w:val="Heading2"/>
      </w:pPr>
      <w:r>
        <w:t>영양 정보</w:t>
      </w:r>
    </w:p>
    <w:p>
      <w:r>
        <w:t>중량(1인분): g</w:t>
      </w:r>
    </w:p>
    <w:p>
      <w:r>
        <w:t>열량: 277.8 kcal</w:t>
      </w:r>
    </w:p>
    <w:p>
      <w:r>
        <w:t>탄수화물: 42g</w:t>
      </w:r>
    </w:p>
    <w:p>
      <w:r>
        <w:t>단백질: 14.7g</w:t>
      </w:r>
    </w:p>
    <w:p>
      <w:r>
        <w:t>지방: 5.7g</w:t>
      </w:r>
    </w:p>
    <w:p>
      <w:r>
        <w:t>나트륨: 174.1mg</w:t>
      </w:r>
    </w:p>
    <w:p>
      <w:pPr>
        <w:pStyle w:val="Heading2"/>
      </w:pPr>
      <w:r>
        <w:t>재료 정보</w:t>
      </w:r>
    </w:p>
    <w:p>
      <w:r>
        <w:t>닭고기살(100g), 후춧가루(0.03g), 스파게티(60g), 올리브유(3g)</w:t>
        <w:br/>
        <w:t>브로컬리(20g), 양송이(20g), 표고버섯(20g), 파프리카(20g)</w:t>
        <w:br/>
        <w:t>당근(20g), 양파(20g), 다진마늘(10g), 토마토(20g)</w:t>
        <w:br/>
        <w:t>토마토페스트(20g), 육수(50g), 토마토소스(20g), 케첩(20g)</w:t>
        <w:br/>
        <w:t>생크림(20g)</w:t>
      </w:r>
    </w:p>
    <w:p>
      <w:pPr>
        <w:pStyle w:val="Heading2"/>
      </w:pPr>
      <w:r>
        <w:t>조리 방법</w:t>
      </w:r>
    </w:p>
    <w:p>
      <w:r>
        <w:t>단계 1: 1. 닭살은 한 번 정도 펴서 후춧가루를</w:t>
        <w:br/>
        <w:t>뿌려 사각지게 썰어 준비한다.</w:t>
      </w:r>
    </w:p>
    <w:p>
      <w:r>
        <w:t>이미지: http://www.foodsafetykorea.go.kr/uploadimg/cook/20_00454_1.png</w:t>
      </w:r>
    </w:p>
    <w:p>
      <w:r>
        <w:t>단계 2: 2. 브로컬리는 살짝 데쳐 썰고, 양송이</w:t>
        <w:br/>
        <w:t>버섯은 껍질을 벗겨 두툼하게 썰어</w:t>
        <w:br/>
        <w:t>준비한다.</w:t>
      </w:r>
    </w:p>
    <w:p>
      <w:r>
        <w:t>이미지: http://www.foodsafetykorea.go.kr/uploadimg/cook/20_00454_2.png</w:t>
      </w:r>
    </w:p>
    <w:p>
      <w:r>
        <w:t>단계 3: 3. 파프리카와 토마토는 속씨를 제거하고</w:t>
        <w:br/>
        <w:t>사각으로 썰고, 당근, 양파, 표고버섯도</w:t>
        <w:br/>
        <w:t>사각지게 썰어 준비한다.</w:t>
      </w:r>
    </w:p>
    <w:p>
      <w:r>
        <w:t>이미지: http://www.foodsafetykorea.go.kr/uploadimg/cook/20_00454_3.png</w:t>
      </w:r>
    </w:p>
    <w:p>
      <w:r>
        <w:t>단계 4: 4. 스파게티는 끓는 물에 소금을 넣고 약</w:t>
        <w:br/>
        <w:t>10분 정도 삶아 건져 올리브 오일을</w:t>
        <w:br/>
        <w:t>살짝 발라 준비한다.</w:t>
      </w:r>
    </w:p>
    <w:p>
      <w:r>
        <w:t>이미지: http://www.foodsafetykorea.go.kr/uploadimg/cook/20_00454_4.png</w:t>
      </w:r>
    </w:p>
    <w:p>
      <w:r>
        <w:t>단계 5: 5. 팬에 올리브 오일을 두르고, 따끈해지</w:t>
        <w:br/>
        <w:t>면, 닭살을 먼저 볶는다.</w:t>
      </w:r>
    </w:p>
    <w:p>
      <w:r>
        <w:t>이미지: http://www.foodsafetykorea.go.kr/uploadimg/cook/20_00454_5.png</w:t>
      </w:r>
    </w:p>
    <w:p>
      <w:r>
        <w:t>단계 6: 6. 닭고기살(⑤)에 준비한 채소(②,③)를</w:t>
        <w:br/>
        <w:t>넣고 살짝 볶다가 토마토 페이스트를</w:t>
        <w:br/>
        <w:t>넣어 다시 볶은 후 육수와 토마토소스,</w:t>
        <w:br/>
        <w:t>케첩, 생크림을 넣고 끓인 후 삶아놓은</w:t>
        <w:br/>
        <w:t>스파게티(④)를 넣고 한 번 더 끓여</w:t>
        <w:br/>
        <w:t>완성한다.</w:t>
      </w:r>
    </w:p>
    <w:p>
      <w:r>
        <w:t>이미지: http://www.foodsafetykorea.go.kr/uploadimg/cook/20_00454_6.png</w:t>
      </w:r>
    </w:p>
    <w:p>
      <w:pPr>
        <w:pStyle w:val="Heading2"/>
      </w:pPr>
      <w:r>
        <w:t>기타 정보</w:t>
      </w:r>
    </w:p>
    <w:p>
      <w:r>
        <w:t>해시태그: 스파게티면</w:t>
      </w:r>
    </w:p>
    <w:p>
      <w:r>
        <w:t>변경일자: None</w:t>
      </w:r>
    </w:p>
    <w:p>
      <w:r>
        <w:br w:type="page"/>
      </w:r>
    </w:p>
    <w:p>
      <w:pPr>
        <w:pStyle w:val="Heading1"/>
      </w:pPr>
      <w:r>
        <w:t>계만두</w:t>
      </w:r>
    </w:p>
    <w:p>
      <w:pPr>
        <w:pStyle w:val="Heading2"/>
      </w:pPr>
      <w:r>
        <w:t>기본 정보</w:t>
      </w:r>
    </w:p>
    <w:p>
      <w:r>
        <w:t>일련번호: 245</w:t>
      </w:r>
    </w:p>
    <w:p>
      <w:r>
        <w:t>조리방법: 찌기</w:t>
      </w:r>
    </w:p>
    <w:p>
      <w:r>
        <w:t>요리종류: 반찬</w:t>
      </w:r>
    </w:p>
    <w:p>
      <w:pPr>
        <w:pStyle w:val="Heading2"/>
      </w:pPr>
      <w:r>
        <w:t>영양 정보</w:t>
      </w:r>
    </w:p>
    <w:p>
      <w:r>
        <w:t>중량(1인분): g</w:t>
      </w:r>
    </w:p>
    <w:p>
      <w:r>
        <w:t>열량: 338.1 kcal</w:t>
      </w:r>
    </w:p>
    <w:p>
      <w:r>
        <w:t>탄수화물: 8.43g</w:t>
      </w:r>
    </w:p>
    <w:p>
      <w:r>
        <w:t>단백질: 15.5g</w:t>
      </w:r>
    </w:p>
    <w:p>
      <w:r>
        <w:t>지방: 6.41g</w:t>
      </w:r>
    </w:p>
    <w:p>
      <w:r>
        <w:t>나트륨: 248.7mg</w:t>
      </w:r>
    </w:p>
    <w:p>
      <w:pPr>
        <w:pStyle w:val="Heading2"/>
      </w:pPr>
      <w:r>
        <w:t>재료 정보</w:t>
      </w:r>
    </w:p>
    <w:p>
      <w:r>
        <w:t>재료 배추(50g), 오이(50g), 표고버섯(30g), 피망(20g), 당근(80g)</w:t>
        <w:br/>
        <w:t>녹말가루(20g), 닭가슴살(150g), 마늘(10g), 대파(5g), 삶은 메추리알(15g)</w:t>
        <w:br/>
        <w:t>양념 참기름(5g), 간장(5g), 후춧가루(1g)</w:t>
        <w:br/>
        <w:t>빠금장소스 빠금장(40g), 휘핑크림(40g), 우유(40g)</w:t>
        <w:br/>
        <w:t>다진 청양고추(5g), 후춧가루(1g), 참깨(5g)</w:t>
      </w:r>
    </w:p>
    <w:p>
      <w:pPr>
        <w:pStyle w:val="Heading2"/>
      </w:pPr>
      <w:r>
        <w:t>조리 방법</w:t>
      </w:r>
    </w:p>
    <w:p>
      <w:r>
        <w:t>단계 1: 1. 배추, 오이는 얇게 채 썬 뒤 소금물에</w:t>
        <w:br/>
        <w:t>담가 절인 후 물기를 꼭 짜고,</w:t>
        <w:br/>
        <w:t>표고버섯은 채 썬 뒤 참기름과</w:t>
        <w:br/>
        <w:t>간장을 넣어 양념하고, 피망과</w:t>
        <w:br/>
        <w:t>당근은 얇게 채 썬다.</w:t>
      </w:r>
    </w:p>
    <w:p>
      <w:r>
        <w:t>이미지: http://www.foodsafetykorea.go.kr/uploadimg/cook/20_00245_1.png</w:t>
      </w:r>
    </w:p>
    <w:p>
      <w:r>
        <w:t>단계 2: 2. 예열된 팬에 배추, 오이, 채 썬 피망,</w:t>
        <w:br/>
        <w:t>표고버섯 순으로 센 불에서 각각</w:t>
        <w:br/>
        <w:t>볶고, 당근은 물기를 제거한 뒤</w:t>
        <w:br/>
        <w:t>녹말가루를 묻혀 150℃로 예열한</w:t>
        <w:br/>
        <w:t>기름에 튀긴다.</w:t>
      </w:r>
    </w:p>
    <w:p>
      <w:r>
        <w:t>이미지: http://www.foodsafetykorea.go.kr/uploadimg/cook/20_00245_2.png</w:t>
      </w:r>
    </w:p>
    <w:p>
      <w:r>
        <w:t>단계 3: 3. 닭가슴살은 얇게 저민 후</w:t>
        <w:br/>
        <w:t>후춧가루로 밑간을 한 뒤 볶아놓은</w:t>
        <w:br/>
        <w:t>채소를 올려 말아 계만두를 만든다.</w:t>
      </w:r>
    </w:p>
    <w:p>
      <w:r>
        <w:t>이미지: http://www.foodsafetykorea.go.kr/uploadimg/cook/20_00245_3.png</w:t>
      </w:r>
    </w:p>
    <w:p>
      <w:r>
        <w:t>단계 4: 4. 찜기에 물과 마늘, 대파를 넣고</w:t>
        <w:br/>
        <w:t>육수를 내면서 예열하다가 김이</w:t>
        <w:br/>
        <w:t>오르면 말아놓은 계만두를 넣고</w:t>
        <w:br/>
        <w:t>약 8분 정도 찐다.</w:t>
      </w:r>
    </w:p>
    <w:p>
      <w:r>
        <w:t>이미지: http://www.foodsafetykorea.go.kr/uploadimg/cook/20_00245_4.png</w:t>
      </w:r>
    </w:p>
    <w:p>
      <w:r>
        <w:t>단계 5: 5. 빠금장에 휘핑크림과 우유, 다진</w:t>
        <w:br/>
        <w:t>청양고추, 후춧가루, 참깨를 넣고</w:t>
        <w:br/>
        <w:t>끓여 빠금장소스를 만든다.</w:t>
      </w:r>
    </w:p>
    <w:p>
      <w:r>
        <w:t>이미지: http://www.foodsafetykorea.go.kr/uploadimg/cook/20_00245_5.png</w:t>
      </w:r>
    </w:p>
    <w:p>
      <w:r>
        <w:t>단계 6: 6. 계만두에 튀긴 당근과 삶은</w:t>
        <w:br/>
        <w:t>메추리알을 곁들인 뒤 빠금장소스를</w:t>
        <w:br/>
        <w:t>곁들여 마무리한다.</w:t>
      </w:r>
    </w:p>
    <w:p>
      <w:r>
        <w:t>이미지: http://www.foodsafetykorea.go.kr/uploadimg/cook/20_00245_6.png</w:t>
      </w:r>
    </w:p>
    <w:p>
      <w:pPr>
        <w:pStyle w:val="Heading2"/>
      </w:pPr>
      <w:r>
        <w:t>기타 정보</w:t>
      </w:r>
    </w:p>
    <w:p>
      <w:r>
        <w:t>해시태그: 가슴살</w:t>
      </w:r>
    </w:p>
    <w:p>
      <w:r>
        <w:t>변경일자: None</w:t>
      </w:r>
    </w:p>
    <w:p>
      <w:r>
        <w:br w:type="page"/>
      </w:r>
    </w:p>
    <w:p>
      <w:pPr>
        <w:pStyle w:val="Heading1"/>
      </w:pPr>
      <w:r>
        <w:t>삼계선</w:t>
      </w:r>
    </w:p>
    <w:p>
      <w:pPr>
        <w:pStyle w:val="Heading2"/>
      </w:pPr>
      <w:r>
        <w:t>기본 정보</w:t>
      </w:r>
    </w:p>
    <w:p>
      <w:r>
        <w:t>일련번호: 246</w:t>
      </w:r>
    </w:p>
    <w:p>
      <w:r>
        <w:t>조리방법: 찌기</w:t>
      </w:r>
    </w:p>
    <w:p>
      <w:r>
        <w:t>요리종류: 반찬</w:t>
      </w:r>
    </w:p>
    <w:p>
      <w:pPr>
        <w:pStyle w:val="Heading2"/>
      </w:pPr>
      <w:r>
        <w:t>영양 정보</w:t>
      </w:r>
    </w:p>
    <w:p>
      <w:r>
        <w:t>중량(1인분): g</w:t>
      </w:r>
    </w:p>
    <w:p>
      <w:r>
        <w:t>열량: 281.5 kcal</w:t>
      </w:r>
    </w:p>
    <w:p>
      <w:r>
        <w:t>탄수화물: 8.03g</w:t>
      </w:r>
    </w:p>
    <w:p>
      <w:r>
        <w:t>단백질: 16.1g</w:t>
      </w:r>
    </w:p>
    <w:p>
      <w:r>
        <w:t>지방: 1.65g</w:t>
      </w:r>
    </w:p>
    <w:p>
      <w:r>
        <w:t>나트륨: 83.5mg</w:t>
      </w:r>
    </w:p>
    <w:p>
      <w:pPr>
        <w:pStyle w:val="Heading2"/>
      </w:pPr>
      <w:r>
        <w:t>재료 정보</w:t>
      </w:r>
    </w:p>
    <w:p>
      <w:r>
        <w:t>재료 닭가슴살(200g), 두부(40g), 수삼(10g), 파프리카(20g), 대추(30g)</w:t>
        <w:br/>
        <w:t>블루베리소스 블루베리잼(20g), 화이트와인(20g), 설탕(30g)</w:t>
      </w:r>
    </w:p>
    <w:p>
      <w:pPr>
        <w:pStyle w:val="Heading2"/>
      </w:pPr>
      <w:r>
        <w:t>조리 방법</w:t>
      </w:r>
    </w:p>
    <w:p>
      <w:r>
        <w:t>단계 1: 1. 닭가슴살을 다져서 두부와 섞어준다.</w:t>
      </w:r>
    </w:p>
    <w:p>
      <w:r>
        <w:t>이미지: http://www.foodsafetykorea.go.kr/uploadimg/cook/20_00246_1.png</w:t>
      </w:r>
    </w:p>
    <w:p>
      <w:r>
        <w:t>단계 2: 2. 수삼과 파프리카를 채 썰고, 대추는</w:t>
        <w:br/>
        <w:t>돌려서 깎아준다.</w:t>
      </w:r>
    </w:p>
    <w:p>
      <w:r>
        <w:t>이미지: http://www.foodsafetykorea.go.kr/uploadimg/cook/20_00246_2.png</w:t>
      </w:r>
    </w:p>
    <w:p>
      <w:r>
        <w:t>단계 3: 3. 닭가슴살두부반죽을 얇게 편 후</w:t>
        <w:br/>
        <w:t>파프리카, 수삼, 대추를 올린 뒤</w:t>
        <w:br/>
        <w:t>풀리지 않게 종이포일로 만다.</w:t>
      </w:r>
    </w:p>
    <w:p>
      <w:r>
        <w:t>이미지: http://www.foodsafetykorea.go.kr/uploadimg/cook/20_00246_3.png</w:t>
      </w:r>
    </w:p>
    <w:p>
      <w:r>
        <w:t>단계 4: 4. 김 오른 찜기에 20분간 쪄준다.</w:t>
      </w:r>
    </w:p>
    <w:p>
      <w:r>
        <w:t>이미지: http://www.foodsafetykorea.go.kr/uploadimg/cook/20_00246_4.png</w:t>
      </w:r>
    </w:p>
    <w:p>
      <w:r>
        <w:t>단계 5: 5. 블루베리잼과 화이트와인을 졸인 뒤</w:t>
        <w:br/>
        <w:t>설탕을 넣고 블루베리소스를 만든다.</w:t>
      </w:r>
    </w:p>
    <w:p>
      <w:r>
        <w:t>이미지: http://www.foodsafetykorea.go.kr/uploadimg/cook/20_00246_5.png</w:t>
      </w:r>
    </w:p>
    <w:p>
      <w:r>
        <w:t>단계 6: 6. 쪄낸 삼계선을 2㎝두께로 잘라 담고 블루베리소스를 곁들여 마무리한다.</w:t>
      </w:r>
    </w:p>
    <w:p>
      <w:r>
        <w:t>이미지: http://www.foodsafetykorea.go.kr/uploadimg/cook/20_00246_6.png</w:t>
      </w:r>
    </w:p>
    <w:p>
      <w:pPr>
        <w:pStyle w:val="Heading2"/>
      </w:pPr>
      <w:r>
        <w:t>기타 정보</w:t>
      </w:r>
    </w:p>
    <w:p>
      <w:r>
        <w:t>해시태그: 가슴살</w:t>
      </w:r>
    </w:p>
    <w:p>
      <w:r>
        <w:t>변경일자: None</w:t>
      </w:r>
    </w:p>
    <w:p>
      <w:r>
        <w:br w:type="page"/>
      </w:r>
    </w:p>
    <w:p>
      <w:pPr>
        <w:pStyle w:val="Heading1"/>
      </w:pPr>
      <w:r>
        <w:t>쇠고기표고찜</w:t>
      </w:r>
    </w:p>
    <w:p>
      <w:pPr>
        <w:pStyle w:val="Heading2"/>
      </w:pPr>
      <w:r>
        <w:t>기본 정보</w:t>
      </w:r>
    </w:p>
    <w:p>
      <w:r>
        <w:t>일련번호: 247</w:t>
      </w:r>
    </w:p>
    <w:p>
      <w:r>
        <w:t>조리방법: 찌기</w:t>
      </w:r>
    </w:p>
    <w:p>
      <w:r>
        <w:t>요리종류: 반찬</w:t>
      </w:r>
    </w:p>
    <w:p>
      <w:pPr>
        <w:pStyle w:val="Heading2"/>
      </w:pPr>
      <w:r>
        <w:t>영양 정보</w:t>
      </w:r>
    </w:p>
    <w:p>
      <w:r>
        <w:t>중량(1인분): g</w:t>
      </w:r>
    </w:p>
    <w:p>
      <w:r>
        <w:t>열량: 96.8 kcal</w:t>
      </w:r>
    </w:p>
    <w:p>
      <w:r>
        <w:t>탄수화물: 10.8g</w:t>
      </w:r>
    </w:p>
    <w:p>
      <w:r>
        <w:t>단백질: 7g</w:t>
      </w:r>
    </w:p>
    <w:p>
      <w:r>
        <w:t>지방: 1.94g</w:t>
      </w:r>
    </w:p>
    <w:p>
      <w:r>
        <w:t>나트륨: 64.3mg</w:t>
      </w:r>
    </w:p>
    <w:p>
      <w:pPr>
        <w:pStyle w:val="Heading2"/>
      </w:pPr>
      <w:r>
        <w:t>재료 정보</w:t>
      </w:r>
    </w:p>
    <w:p>
      <w:r>
        <w:t>재료 표고버섯(15g), 밀가루(5g), 달걀(30g), 잣(2g)</w:t>
        <w:br/>
        <w:t>대추(1g), 단호박(7g), 피클(10g)</w:t>
        <w:br/>
        <w:t>소 다진 쇠고기(15g), 다진 대파(1g), 다진 마늘(1g)</w:t>
        <w:br/>
        <w:t>다진 양파(5g), 다진 파프리카(6g), 으깬 두부(10g)</w:t>
        <w:br/>
        <w:t>오렌지소스 오렌지주스(50g), 유자청(3g)</w:t>
      </w:r>
    </w:p>
    <w:p>
      <w:pPr>
        <w:pStyle w:val="Heading2"/>
      </w:pPr>
      <w:r>
        <w:t>조리 방법</w:t>
      </w:r>
    </w:p>
    <w:p>
      <w:r>
        <w:t>단계 1: 1. 소를 고루 치대 반죽한다.</w:t>
      </w:r>
    </w:p>
    <w:p>
      <w:r>
        <w:t>이미지: http://www.foodsafetykorea.go.kr/uploadimg/cook/20_00247_1.png</w:t>
      </w:r>
    </w:p>
    <w:p>
      <w:r>
        <w:t>단계 2: 2. 표고버섯은 밑동을 제거한 뒤</w:t>
        <w:br/>
        <w:t>안쪽에 밀가루→달걀물 순서로</w:t>
        <w:br/>
        <w:t>바른 뒤 반죽을 넣고 달걀물을</w:t>
        <w:br/>
        <w:t>한 번 더 발라준 뒤 김 오른 찜기에</w:t>
        <w:br/>
        <w:t>15분간 찐다.</w:t>
      </w:r>
    </w:p>
    <w:p>
      <w:r>
        <w:t>이미지: http://www.foodsafetykorea.go.kr/uploadimg/cook/20_00247_2.png</w:t>
      </w:r>
    </w:p>
    <w:p>
      <w:r>
        <w:t>단계 3: 3. 잣과 대추를 올리고 달걀물을 한 번</w:t>
        <w:br/>
        <w:t>더 바르고 3분간 더 찐다.</w:t>
      </w:r>
    </w:p>
    <w:p>
      <w:r>
        <w:t>이미지: http://www.foodsafetykorea.go.kr/uploadimg/cook/20_00247_3.png</w:t>
      </w:r>
    </w:p>
    <w:p>
      <w:r>
        <w:t>단계 4: 4. 오렌지소스 재료를 팬에 넣고</w:t>
        <w:br/>
        <w:t>조린다.</w:t>
      </w:r>
    </w:p>
    <w:p>
      <w:r>
        <w:t>이미지: http://www.foodsafetykorea.go.kr/uploadimg/cook/20_00247_4.png</w:t>
      </w:r>
    </w:p>
    <w:p>
      <w:r>
        <w:t>단계 5: 5. 단호박은 얇게 썰어 노릇하게</w:t>
        <w:br/>
        <w:t>굽는다.</w:t>
      </w:r>
    </w:p>
    <w:p>
      <w:r>
        <w:t>이미지: http://www.foodsafetykorea.go.kr/uploadimg/cook/20_00247_5.png</w:t>
      </w:r>
    </w:p>
    <w:p>
      <w:r>
        <w:t>단계 6: 6. 쇠고기표고찜에 오렌지소스를</w:t>
        <w:br/>
        <w:t>뿌리고 피클과 구운 단호박을</w:t>
        <w:br/>
        <w:t>곁들여 마무리한다.</w:t>
      </w:r>
    </w:p>
    <w:p>
      <w:r>
        <w:t>이미지: http://www.foodsafetykorea.go.kr/uploadimg/cook/20_00247_6.png</w:t>
      </w:r>
    </w:p>
    <w:p>
      <w:pPr>
        <w:pStyle w:val="Heading2"/>
      </w:pPr>
      <w:r>
        <w:t>기타 정보</w:t>
      </w:r>
    </w:p>
    <w:p>
      <w:r>
        <w:t xml:space="preserve">해시태그: </w:t>
      </w:r>
    </w:p>
    <w:p>
      <w:r>
        <w:t>변경일자: None</w:t>
      </w:r>
    </w:p>
    <w:p>
      <w:r>
        <w:br w:type="page"/>
      </w:r>
    </w:p>
    <w:p>
      <w:pPr>
        <w:pStyle w:val="Heading1"/>
      </w:pPr>
      <w:r>
        <w:t>떡갈비찜</w:t>
      </w:r>
    </w:p>
    <w:p>
      <w:pPr>
        <w:pStyle w:val="Heading2"/>
      </w:pPr>
      <w:r>
        <w:t>기본 정보</w:t>
      </w:r>
    </w:p>
    <w:p>
      <w:r>
        <w:t>일련번호: 248</w:t>
      </w:r>
    </w:p>
    <w:p>
      <w:r>
        <w:t>조리방법: 찌기</w:t>
      </w:r>
    </w:p>
    <w:p>
      <w:r>
        <w:t>요리종류: 반찬</w:t>
      </w:r>
    </w:p>
    <w:p>
      <w:pPr>
        <w:pStyle w:val="Heading2"/>
      </w:pPr>
      <w:r>
        <w:t>영양 정보</w:t>
      </w:r>
    </w:p>
    <w:p>
      <w:r>
        <w:t>중량(1인분): g</w:t>
      </w:r>
    </w:p>
    <w:p>
      <w:r>
        <w:t>열량: 316.2 kcal</w:t>
      </w:r>
    </w:p>
    <w:p>
      <w:r>
        <w:t>탄수화물: 29.2g</w:t>
      </w:r>
    </w:p>
    <w:p>
      <w:r>
        <w:t>단백질: 10.2g</w:t>
      </w:r>
    </w:p>
    <w:p>
      <w:r>
        <w:t>지방: 6.19g</w:t>
      </w:r>
    </w:p>
    <w:p>
      <w:r>
        <w:t>나트륨: 264.9mg</w:t>
      </w:r>
    </w:p>
    <w:p>
      <w:pPr>
        <w:pStyle w:val="Heading2"/>
      </w:pPr>
      <w:r>
        <w:t>재료 정보</w:t>
      </w:r>
    </w:p>
    <w:p>
      <w:r>
        <w:t>재료 다진 돼지고기(50g), 다진 쇠고기(30g), 가지(10g)</w:t>
        <w:br/>
        <w:t>가래떡(60g), 유자청(15g), 간장(5g), 연근(4g)</w:t>
        <w:br/>
        <w:t>고기 밑간 다진 파(5g), 다진 마늘(5g), 다진 양파(10g)</w:t>
        <w:br/>
        <w:t>소금(1g), 후춧가루(1g), 참기름(3g)</w:t>
      </w:r>
    </w:p>
    <w:p>
      <w:pPr>
        <w:pStyle w:val="Heading2"/>
      </w:pPr>
      <w:r>
        <w:t>조리 방법</w:t>
      </w:r>
    </w:p>
    <w:p>
      <w:r>
        <w:t>단계 1: 1. 돼지고기와 쇠고기는 고기 밑간을</w:t>
        <w:br/>
        <w:t>넣고 반죽을 만든다.</w:t>
      </w:r>
    </w:p>
    <w:p>
      <w:r>
        <w:t>이미지: http://www.foodsafetykorea.go.kr/uploadimg/cook/20_00248_1.png</w:t>
      </w:r>
    </w:p>
    <w:p>
      <w:r>
        <w:t>단계 2: 2. 가지를 길고 얇게 썬다.</w:t>
      </w:r>
    </w:p>
    <w:p>
      <w:r>
        <w:t>이미지: http://www.foodsafetykorea.go.kr/uploadimg/cook/20_00248_2.png</w:t>
      </w:r>
    </w:p>
    <w:p>
      <w:r>
        <w:t>단계 3: 3. 깨끗이 씻은 떡을 가지로 돌돌 말고</w:t>
        <w:br/>
        <w:t>그 위에 고기를 말아 떡갈비를</w:t>
        <w:br/>
        <w:t>만들고 팬에서 겉면이 노릇해질</w:t>
        <w:br/>
        <w:t>때까지만 익힌 뒤 김 오른 찜기에</w:t>
        <w:br/>
        <w:t>넣어 10분~15분 정도 찐다.</w:t>
      </w:r>
    </w:p>
    <w:p>
      <w:r>
        <w:t>이미지: http://www.foodsafetykorea.go.kr/uploadimg/cook/20_00248_3.png</w:t>
      </w:r>
    </w:p>
    <w:p>
      <w:r>
        <w:t>단계 4: 4. 유자청과 간장을 섞고 팬에서</w:t>
        <w:br/>
        <w:t>농도를 맞춰주며 살짝 졸여</w:t>
        <w:br/>
        <w:t>유자소스를 만든다.</w:t>
      </w:r>
    </w:p>
    <w:p>
      <w:r>
        <w:t>이미지: http://www.foodsafetykorea.go.kr/uploadimg/cook/20_00248_4.png</w:t>
      </w:r>
    </w:p>
    <w:p>
      <w:r>
        <w:t>단계 5: 5. 연근은 모양대로 얇게 썰어 기름에</w:t>
        <w:br/>
        <w:t>튀겨 연근칩을 만든다.</w:t>
      </w:r>
    </w:p>
    <w:p>
      <w:r>
        <w:t>이미지: http://www.foodsafetykorea.go.kr/uploadimg/cook/20_00248_5.png</w:t>
      </w:r>
    </w:p>
    <w:p>
      <w:r>
        <w:t>단계 6: 6. 떡갈비에 유자소스를 바르고</w:t>
        <w:br/>
        <w:t>연근칩을 올려 마무리한다.</w:t>
      </w:r>
    </w:p>
    <w:p>
      <w:r>
        <w:t>이미지: http://www.foodsafetykorea.go.kr/uploadimg/cook/20_00248_6.png</w:t>
      </w:r>
    </w:p>
    <w:p>
      <w:pPr>
        <w:pStyle w:val="Heading2"/>
      </w:pPr>
      <w:r>
        <w:t>기타 정보</w:t>
      </w:r>
    </w:p>
    <w:p>
      <w:r>
        <w:t xml:space="preserve">해시태그: </w:t>
      </w:r>
    </w:p>
    <w:p>
      <w:r>
        <w:t>변경일자: None</w:t>
      </w:r>
    </w:p>
    <w:p>
      <w:r>
        <w:br w:type="page"/>
      </w:r>
    </w:p>
    <w:p>
      <w:pPr>
        <w:pStyle w:val="Heading1"/>
      </w:pPr>
      <w:r>
        <w:t>해산물두부샌드</w:t>
      </w:r>
    </w:p>
    <w:p>
      <w:pPr>
        <w:pStyle w:val="Heading2"/>
      </w:pPr>
      <w:r>
        <w:t>기본 정보</w:t>
      </w:r>
    </w:p>
    <w:p>
      <w:r>
        <w:t>일련번호: 249</w:t>
      </w:r>
    </w:p>
    <w:p>
      <w:r>
        <w:t>조리방법: 찌기</w:t>
      </w:r>
    </w:p>
    <w:p>
      <w:r>
        <w:t>요리종류: 반찬</w:t>
      </w:r>
    </w:p>
    <w:p>
      <w:pPr>
        <w:pStyle w:val="Heading2"/>
      </w:pPr>
      <w:r>
        <w:t>영양 정보</w:t>
      </w:r>
    </w:p>
    <w:p>
      <w:r>
        <w:t>중량(1인분): g</w:t>
      </w:r>
    </w:p>
    <w:p>
      <w:r>
        <w:t>열량: 93.7 kcal</w:t>
      </w:r>
    </w:p>
    <w:p>
      <w:r>
        <w:t>탄수화물: 5.64g</w:t>
      </w:r>
    </w:p>
    <w:p>
      <w:r>
        <w:t>단백질: 8.94g</w:t>
      </w:r>
    </w:p>
    <w:p>
      <w:r>
        <w:t>지방: 5.22g</w:t>
      </w:r>
    </w:p>
    <w:p>
      <w:r>
        <w:t>나트륨: 57.3mg</w:t>
      </w:r>
    </w:p>
    <w:p>
      <w:pPr>
        <w:pStyle w:val="Heading2"/>
      </w:pPr>
      <w:r>
        <w:t>재료 정보</w:t>
      </w:r>
    </w:p>
    <w:p>
      <w:r>
        <w:t>재료 두부(80g), 새우(20g), 관자(20g), 파프리카(20g), 새싹채소(20g)</w:t>
        <w:br/>
        <w:t>완두콩드레싱 삶은 완두콩(30g), 두유(40g), 꿀(15g), 검은깨(5g)</w:t>
      </w:r>
    </w:p>
    <w:p>
      <w:pPr>
        <w:pStyle w:val="Heading2"/>
      </w:pPr>
      <w:r>
        <w:t>조리 방법</w:t>
      </w:r>
    </w:p>
    <w:p>
      <w:r>
        <w:t>단계 1: 1. 두부는 두 덩어리로 잘라 넓게 편다.</w:t>
      </w:r>
    </w:p>
    <w:p>
      <w:r>
        <w:t>이미지: http://www.foodsafetykorea.go.kr/uploadimg/cook/20_00249_1.png</w:t>
      </w:r>
    </w:p>
    <w:p>
      <w:r>
        <w:t>단계 2: 2. 새우, 관자, 파프리카를 함께 갈아</w:t>
        <w:br/>
        <w:t>속을 만든다.</w:t>
      </w:r>
    </w:p>
    <w:p>
      <w:r>
        <w:t>이미지: http://www.foodsafetykorea.go.kr/uploadimg/cook/20_00249_2.png</w:t>
      </w:r>
    </w:p>
    <w:p>
      <w:r>
        <w:t>단계 3: 3. 완두콩과 두유, 꿀, 검은깨를 섞은 뒤</w:t>
        <w:br/>
        <w:t>갈아 완두콩드레싱을 만든다.</w:t>
      </w:r>
    </w:p>
    <w:p>
      <w:r>
        <w:t>이미지: http://www.foodsafetykorea.go.kr/uploadimg/cook/20_00249_3.png</w:t>
      </w:r>
    </w:p>
    <w:p>
      <w:r>
        <w:t>단계 4: 4. 두부 사이에 속을 넣은 뒤 먹기 편한</w:t>
        <w:br/>
        <w:t>크기로 자른다.</w:t>
      </w:r>
    </w:p>
    <w:p>
      <w:r>
        <w:t>이미지: http://www.foodsafetykorea.go.kr/uploadimg/cook/20_00249_4.png</w:t>
      </w:r>
    </w:p>
    <w:p>
      <w:r>
        <w:t>단계 5: 5. 두부샌드를 김 오른 찜기에서</w:t>
        <w:br/>
        <w:t>15분 정도 찐다.</w:t>
      </w:r>
    </w:p>
    <w:p>
      <w:r>
        <w:t>이미지: http://www.foodsafetykorea.go.kr/uploadimg/cook/20_00249_5.png</w:t>
      </w:r>
    </w:p>
    <w:p>
      <w:r>
        <w:t>단계 6: 6. 완두콩드레싱과 새싹채소를 올려</w:t>
        <w:br/>
        <w:t>마무리한다.</w:t>
      </w:r>
    </w:p>
    <w:p>
      <w:r>
        <w:t>이미지: http://www.foodsafetykorea.go.kr/uploadimg/cook/20_00249_6.png</w:t>
      </w:r>
    </w:p>
    <w:p>
      <w:pPr>
        <w:pStyle w:val="Heading2"/>
      </w:pPr>
      <w:r>
        <w:t>기타 정보</w:t>
      </w:r>
    </w:p>
    <w:p>
      <w:r>
        <w:t xml:space="preserve">해시태그: </w:t>
      </w:r>
    </w:p>
    <w:p>
      <w:r>
        <w:t>변경일자: None</w:t>
      </w:r>
    </w:p>
    <w:p>
      <w:r>
        <w:br w:type="page"/>
      </w:r>
    </w:p>
    <w:p>
      <w:pPr>
        <w:pStyle w:val="Heading1"/>
      </w:pPr>
      <w:r>
        <w:t>단호박제육볶음</w:t>
      </w:r>
    </w:p>
    <w:p>
      <w:pPr>
        <w:pStyle w:val="Heading2"/>
      </w:pPr>
      <w:r>
        <w:t>기본 정보</w:t>
      </w:r>
    </w:p>
    <w:p>
      <w:r>
        <w:t>일련번호: 250</w:t>
      </w:r>
    </w:p>
    <w:p>
      <w:r>
        <w:t>조리방법: 볶기</w:t>
      </w:r>
    </w:p>
    <w:p>
      <w:r>
        <w:t>요리종류: 반찬</w:t>
      </w:r>
    </w:p>
    <w:p>
      <w:pPr>
        <w:pStyle w:val="Heading2"/>
      </w:pPr>
      <w:r>
        <w:t>영양 정보</w:t>
      </w:r>
    </w:p>
    <w:p>
      <w:r>
        <w:t>중량(1인분): g</w:t>
      </w:r>
    </w:p>
    <w:p>
      <w:r>
        <w:t>열량: 268.6 kcal</w:t>
      </w:r>
    </w:p>
    <w:p>
      <w:r>
        <w:t>탄수화물: 10.5g</w:t>
      </w:r>
    </w:p>
    <w:p>
      <w:r>
        <w:t>단백질: 13.4g</w:t>
      </w:r>
    </w:p>
    <w:p>
      <w:r>
        <w:t>지방: 7.89g</w:t>
      </w:r>
    </w:p>
    <w:p>
      <w:r>
        <w:t>나트륨: 444.3mg</w:t>
      </w:r>
    </w:p>
    <w:p>
      <w:pPr>
        <w:pStyle w:val="Heading2"/>
      </w:pPr>
      <w:r>
        <w:t>재료 정보</w:t>
      </w:r>
    </w:p>
    <w:p>
      <w:r>
        <w:t>재료 돼지고기(불고기용, 100g), 단호박(50g), 죽순(15g)</w:t>
        <w:br/>
        <w:t>양파(10g), 대파(10g), 마른 표고버섯(10g)</w:t>
        <w:br/>
        <w:t>양념장 저염간장(5g), 고추장(10g), 고춧가루(5g)</w:t>
        <w:br/>
        <w:t>된장육수 된장(5g), 물(150g)</w:t>
        <w:br/>
        <w:t>양념 다진 마늘(3g), 부순 참깨(1g), 참기름(1g)</w:t>
      </w:r>
    </w:p>
    <w:p>
      <w:pPr>
        <w:pStyle w:val="Heading2"/>
      </w:pPr>
      <w:r>
        <w:t>조리 방법</w:t>
      </w:r>
    </w:p>
    <w:p>
      <w:r>
        <w:t>단계 1: 1. 돼지고기는 핏물을 제거하고</w:t>
        <w:br/>
        <w:t>된장육수에 살짝 데친다.</w:t>
      </w:r>
    </w:p>
    <w:p>
      <w:r>
        <w:t>이미지: http://www.foodsafetykorea.go.kr/uploadimg/cook/20_00250_1.png</w:t>
      </w:r>
    </w:p>
    <w:p>
      <w:r>
        <w:t>단계 2: 2. 데친 돼지고기에 양념장을 넣고</w:t>
        <w:br/>
        <w:t>재운다.</w:t>
      </w:r>
    </w:p>
    <w:p>
      <w:r>
        <w:t>이미지: http://www.foodsafetykorea.go.kr/uploadimg/cook/20_00250_2.png</w:t>
      </w:r>
    </w:p>
    <w:p>
      <w:r>
        <w:t>단계 3: 3. 단호박은 도톰하게 썰고, 죽순,</w:t>
        <w:br/>
        <w:t>양파는 채 썰고, 대파는 어슷 썰고,</w:t>
        <w:br/>
        <w:t>마른 표고버섯은 불린 뒤 먹기</w:t>
        <w:br/>
        <w:t>좋은 크기로 썬다.</w:t>
      </w:r>
    </w:p>
    <w:p>
      <w:r>
        <w:t>이미지: http://www.foodsafetykorea.go.kr/uploadimg/cook/20_00250_3.png</w:t>
      </w:r>
    </w:p>
    <w:p>
      <w:r>
        <w:t>단계 4: 4. 팬에 올리브유를 두르고 재운</w:t>
        <w:br/>
        <w:t>돼지고기와 된장육수(50g)를 넣고</w:t>
        <w:br/>
        <w:t>볶는다.</w:t>
      </w:r>
    </w:p>
    <w:p>
      <w:r>
        <w:t>이미지: http://www.foodsafetykorea.go.kr/uploadimg/cook/20_00250_4.png</w:t>
      </w:r>
    </w:p>
    <w:p>
      <w:r>
        <w:t>단계 5: 5. 반 정도 익었을 때 단호박과 죽순,</w:t>
        <w:br/>
        <w:t>양파, 대파, 표고버섯, 다진 마늘을</w:t>
        <w:br/>
        <w:t>넣고 볶는다.</w:t>
      </w:r>
    </w:p>
    <w:p>
      <w:r>
        <w:t>이미지: http://www.foodsafetykorea.go.kr/uploadimg/cook/20_00250_5.png</w:t>
      </w:r>
    </w:p>
    <w:p>
      <w:r>
        <w:t>단계 6: 6. 부순 참깨와 참기름을 넣어</w:t>
        <w:br/>
        <w:t>마무리한다.</w:t>
      </w:r>
    </w:p>
    <w:p>
      <w:r>
        <w:t>이미지: http://www.foodsafetykorea.go.kr/uploadimg/cook/20_00250_6.png</w:t>
      </w:r>
    </w:p>
    <w:p>
      <w:pPr>
        <w:pStyle w:val="Heading2"/>
      </w:pPr>
      <w:r>
        <w:t>기타 정보</w:t>
      </w:r>
    </w:p>
    <w:p>
      <w:r>
        <w:t xml:space="preserve">해시태그: </w:t>
      </w:r>
    </w:p>
    <w:p>
      <w:r>
        <w:t>변경일자: None</w:t>
      </w:r>
    </w:p>
    <w:p>
      <w:r>
        <w:br w:type="page"/>
      </w:r>
    </w:p>
    <w:p>
      <w:pPr>
        <w:pStyle w:val="Heading1"/>
      </w:pPr>
      <w:r>
        <w:t>버섯콩불고기</w:t>
      </w:r>
    </w:p>
    <w:p>
      <w:pPr>
        <w:pStyle w:val="Heading2"/>
      </w:pPr>
      <w:r>
        <w:t>기본 정보</w:t>
      </w:r>
    </w:p>
    <w:p>
      <w:r>
        <w:t>일련번호: 251</w:t>
      </w:r>
    </w:p>
    <w:p>
      <w:r>
        <w:t>조리방법: 볶기</w:t>
      </w:r>
    </w:p>
    <w:p>
      <w:r>
        <w:t>요리종류: 반찬</w:t>
      </w:r>
    </w:p>
    <w:p>
      <w:pPr>
        <w:pStyle w:val="Heading2"/>
      </w:pPr>
      <w:r>
        <w:t>영양 정보</w:t>
      </w:r>
    </w:p>
    <w:p>
      <w:r>
        <w:t>중량(1인분): g</w:t>
      </w:r>
    </w:p>
    <w:p>
      <w:r>
        <w:t>열량: 323.8 kcal</w:t>
      </w:r>
    </w:p>
    <w:p>
      <w:r>
        <w:t>탄수화물: 13.5g</w:t>
      </w:r>
    </w:p>
    <w:p>
      <w:r>
        <w:t>단백질: 11.2g</w:t>
      </w:r>
    </w:p>
    <w:p>
      <w:r>
        <w:t>지방: 8.51g</w:t>
      </w:r>
    </w:p>
    <w:p>
      <w:r>
        <w:t>나트륨: 494.7mg</w:t>
      </w:r>
    </w:p>
    <w:p>
      <w:pPr>
        <w:pStyle w:val="Heading2"/>
      </w:pPr>
      <w:r>
        <w:t>재료 정보</w:t>
      </w:r>
    </w:p>
    <w:p>
      <w:r>
        <w:t>재료 콩고기(150g), 양파(20g), 당근(5g), 양배추(30g), 깻잎(10g)</w:t>
        <w:br/>
        <w:t>느타리버섯(15g), 표고버섯(15g), 새송이버섯(15g)</w:t>
        <w:br/>
        <w:t>부추(10g), 미나리(10g), 청양고추(3g)</w:t>
        <w:br/>
        <w:t>양념장 설탕(1g), 저염진간장(10g), 맛술(3g), 배(5g)</w:t>
        <w:br/>
        <w:t>다진 양파(5g), 매실액(10g), 참기름(0.5g)</w:t>
        <w:br/>
        <w:t>양념 들기름(5g), 다진 파(5g), 다진 마늘(2g), 다진 생강(2g)</w:t>
      </w:r>
    </w:p>
    <w:p>
      <w:pPr>
        <w:pStyle w:val="Heading2"/>
      </w:pPr>
      <w:r>
        <w:t>조리 방법</w:t>
      </w:r>
    </w:p>
    <w:p>
      <w:r>
        <w:t>단계 1: 1. 콩고기는 물에 담가 20분 정도 불린</w:t>
        <w:br/>
        <w:t>뒤 양념장 ½과 버무린다.</w:t>
      </w:r>
    </w:p>
    <w:p>
      <w:r>
        <w:t>이미지: http://www.foodsafetykorea.go.kr/uploadimg/cook/20_00251_1.png</w:t>
      </w:r>
    </w:p>
    <w:p>
      <w:r>
        <w:t>단계 2: 2. 양파, 당근은 채 썰고, 양배추와</w:t>
        <w:br/>
        <w:t>깻잎, 버섯은 한입 크기로 썬다.</w:t>
      </w:r>
    </w:p>
    <w:p>
      <w:r>
        <w:t>이미지: http://www.foodsafetykorea.go.kr/uploadimg/cook/20_00251_2.png</w:t>
      </w:r>
    </w:p>
    <w:p>
      <w:r>
        <w:t>단계 3: 3. 부추와 미나리는 양파와 비슷한</w:t>
        <w:br/>
        <w:t>길이로 썰고, 청양고추는 어슷 썬다.</w:t>
      </w:r>
    </w:p>
    <w:p>
      <w:r>
        <w:t>이미지: http://www.foodsafetykorea.go.kr/uploadimg/cook/20_00251_3.png</w:t>
      </w:r>
    </w:p>
    <w:p>
      <w:r>
        <w:t>단계 4: 4. 들기름을 두른 팬에 다진 파와 마늘,</w:t>
        <w:br/>
        <w:t>생강을 넣고 약한 불에 볶다가</w:t>
        <w:br/>
        <w:t>콩고기를 넣고 나머지 양념장을</w:t>
        <w:br/>
        <w:t>뿌려 볶는다.</w:t>
      </w:r>
    </w:p>
    <w:p>
      <w:r>
        <w:t>이미지: http://www.foodsafetykorea.go.kr/uploadimg/cook/20_00251_4.png</w:t>
      </w:r>
    </w:p>
    <w:p>
      <w:r>
        <w:t>단계 5: 5. 어느 정도 볶아지면 양파, 당근을</w:t>
        <w:br/>
        <w:t>넣고 볶다가 양배추를 넣고 볶는다.</w:t>
      </w:r>
    </w:p>
    <w:p>
      <w:r>
        <w:t>이미지: http://www.foodsafetykorea.go.kr/uploadimg/cook/20_00251_5.png</w:t>
      </w:r>
    </w:p>
    <w:p>
      <w:r>
        <w:t>단계 6: 6. 양배추가 익으면 먹기 좋게 손질한</w:t>
        <w:br/>
        <w:t>버섯을 넣고 살짝 볶아 마무리한다.</w:t>
      </w:r>
    </w:p>
    <w:p>
      <w:r>
        <w:t>이미지: http://www.foodsafetykorea.go.kr/uploadimg/cook/20_00251_6.png</w:t>
      </w:r>
    </w:p>
    <w:p>
      <w:pPr>
        <w:pStyle w:val="Heading2"/>
      </w:pPr>
      <w:r>
        <w:t>기타 정보</w:t>
      </w:r>
    </w:p>
    <w:p>
      <w:r>
        <w:t>해시태그: 콩고기</w:t>
      </w:r>
    </w:p>
    <w:p>
      <w:r>
        <w:t>변경일자: None</w:t>
      </w:r>
    </w:p>
    <w:p>
      <w:r>
        <w:br w:type="page"/>
      </w:r>
    </w:p>
    <w:p>
      <w:pPr>
        <w:pStyle w:val="Heading1"/>
      </w:pPr>
      <w:r>
        <w:t>차돌박이볶음</w:t>
      </w:r>
    </w:p>
    <w:p>
      <w:pPr>
        <w:pStyle w:val="Heading2"/>
      </w:pPr>
      <w:r>
        <w:t>기본 정보</w:t>
      </w:r>
    </w:p>
    <w:p>
      <w:r>
        <w:t>일련번호: 252</w:t>
      </w:r>
    </w:p>
    <w:p>
      <w:r>
        <w:t>조리방법: 볶기</w:t>
      </w:r>
    </w:p>
    <w:p>
      <w:r>
        <w:t>요리종류: 반찬</w:t>
      </w:r>
    </w:p>
    <w:p>
      <w:pPr>
        <w:pStyle w:val="Heading2"/>
      </w:pPr>
      <w:r>
        <w:t>영양 정보</w:t>
      </w:r>
    </w:p>
    <w:p>
      <w:r>
        <w:t>중량(1인분): g</w:t>
      </w:r>
    </w:p>
    <w:p>
      <w:r>
        <w:t>열량: 581.7 kcal</w:t>
      </w:r>
    </w:p>
    <w:p>
      <w:r>
        <w:t>탄수화물: 8.54g</w:t>
      </w:r>
    </w:p>
    <w:p>
      <w:r>
        <w:t>단백질: 8.22g</w:t>
      </w:r>
    </w:p>
    <w:p>
      <w:r>
        <w:t>지방: 33.2g</w:t>
      </w:r>
    </w:p>
    <w:p>
      <w:r>
        <w:t>나트륨: 527.9mg</w:t>
      </w:r>
    </w:p>
    <w:p>
      <w:pPr>
        <w:pStyle w:val="Heading2"/>
      </w:pPr>
      <w:r>
        <w:t>재료 정보</w:t>
      </w:r>
    </w:p>
    <w:p>
      <w:r>
        <w:t>재료 차돌박이(100g), 파프리카(15g), 양파(10g), 부추(5g), 해초(50g)</w:t>
        <w:br/>
        <w:t>소스1 발사믹식초(5g), 매실청(5g), 올리브유(5g)</w:t>
        <w:br/>
        <w:t>소스2 마요네즈(10g), 연겨자(5g)</w:t>
        <w:br/>
        <w:t>소스3 유자청(10g), 식초(5g)</w:t>
        <w:br/>
        <w:t>고기 밑간 설탕(1.5g), 후춧가루(0.1g), 저염 간장(3g), 배(10g), 양파(5g)</w:t>
        <w:br/>
        <w:t>해초 밑간 설탕(2g), 식초(5g)</w:t>
      </w:r>
    </w:p>
    <w:p>
      <w:pPr>
        <w:pStyle w:val="Heading2"/>
      </w:pPr>
      <w:r>
        <w:t>조리 방법</w:t>
      </w:r>
    </w:p>
    <w:p>
      <w:r>
        <w:t>단계 1: 1. 차돌박이는 고기 밑간에 재워둔다.</w:t>
      </w:r>
    </w:p>
    <w:p>
      <w:r>
        <w:t>이미지: http://www.foodsafetykorea.go.kr/uploadimg/cook/20_00252_1.png</w:t>
      </w:r>
    </w:p>
    <w:p>
      <w:r>
        <w:t>단계 2: 2. 파프리카, 양파는 깨끗이 씻어 곱게</w:t>
        <w:br/>
        <w:t>채 썰고, 부추도 비슷한 길이로 썬다.</w:t>
      </w:r>
    </w:p>
    <w:p>
      <w:r>
        <w:t>이미지: http://www.foodsafetykorea.go.kr/uploadimg/cook/20_00252_2.png</w:t>
      </w:r>
    </w:p>
    <w:p>
      <w:r>
        <w:t>단계 3: 3. 해초는 깨끗이 손질하여</w:t>
        <w:br/>
        <w:t>해초 밑간에 재운다.</w:t>
      </w:r>
    </w:p>
    <w:p>
      <w:r>
        <w:t>이미지: http://www.foodsafetykorea.go.kr/uploadimg/cook/20_00252_3.png</w:t>
      </w:r>
    </w:p>
    <w:p>
      <w:r>
        <w:t>단계 4: 4. 3가지 소스를 만든다.</w:t>
      </w:r>
    </w:p>
    <w:p>
      <w:r>
        <w:t>이미지: http://www.foodsafetykorea.go.kr/uploadimg/cook/20_00252_4.png</w:t>
      </w:r>
    </w:p>
    <w:p>
      <w:r>
        <w:t>단계 5: 5. 차돌박이를 팬에 볶아 준비한다.</w:t>
      </w:r>
    </w:p>
    <w:p>
      <w:r>
        <w:t>이미지: http://www.foodsafetykorea.go.kr/uploadimg/cook/20_00252_5.png</w:t>
      </w:r>
    </w:p>
    <w:p>
      <w:r>
        <w:t>단계 6: 6. 볶은 차돌박이와 해초, 부추,</w:t>
        <w:br/>
        <w:t>파프리카, 양파를 접시에 담고</w:t>
        <w:br/>
        <w:t>삼색소스를 곁들여 마무리한다.</w:t>
      </w:r>
    </w:p>
    <w:p>
      <w:r>
        <w:t>이미지: http://www.foodsafetykorea.go.kr/uploadimg/cook/20_00252_6.png</w:t>
      </w:r>
    </w:p>
    <w:p>
      <w:pPr>
        <w:pStyle w:val="Heading2"/>
      </w:pPr>
      <w:r>
        <w:t>기타 정보</w:t>
      </w:r>
    </w:p>
    <w:p>
      <w:r>
        <w:t>해시태그: 차돌박이</w:t>
      </w:r>
    </w:p>
    <w:p>
      <w:r>
        <w:t>변경일자: None</w:t>
      </w:r>
    </w:p>
    <w:p>
      <w:r>
        <w:br w:type="page"/>
      </w:r>
    </w:p>
    <w:p>
      <w:pPr>
        <w:pStyle w:val="Heading1"/>
      </w:pPr>
      <w:r>
        <w:t>토마토오리볶음</w:t>
      </w:r>
    </w:p>
    <w:p>
      <w:pPr>
        <w:pStyle w:val="Heading2"/>
      </w:pPr>
      <w:r>
        <w:t>기본 정보</w:t>
      </w:r>
    </w:p>
    <w:p>
      <w:r>
        <w:t>일련번호: 253</w:t>
      </w:r>
    </w:p>
    <w:p>
      <w:r>
        <w:t>조리방법: 볶기</w:t>
      </w:r>
    </w:p>
    <w:p>
      <w:r>
        <w:t>요리종류: 반찬</w:t>
      </w:r>
    </w:p>
    <w:p>
      <w:pPr>
        <w:pStyle w:val="Heading2"/>
      </w:pPr>
      <w:r>
        <w:t>영양 정보</w:t>
      </w:r>
    </w:p>
    <w:p>
      <w:r>
        <w:t>중량(1인분): 195g</w:t>
      </w:r>
    </w:p>
    <w:p>
      <w:r>
        <w:t>열량: 275.5 kcal</w:t>
      </w:r>
    </w:p>
    <w:p>
      <w:r>
        <w:t>탄수화물: 11.1g</w:t>
      </w:r>
    </w:p>
    <w:p>
      <w:r>
        <w:t>단백질: 18.5g</w:t>
      </w:r>
    </w:p>
    <w:p>
      <w:r>
        <w:t>지방: 17.5g</w:t>
      </w:r>
    </w:p>
    <w:p>
      <w:r>
        <w:t>나트륨: 161.9mg</w:t>
      </w:r>
    </w:p>
    <w:p>
      <w:pPr>
        <w:pStyle w:val="Heading2"/>
      </w:pPr>
      <w:r>
        <w:t>재료 정보</w:t>
      </w:r>
    </w:p>
    <w:p>
      <w:r>
        <w:t>•필수 재료 : 오리고기(90g), 가지(15g), 양파(15g), 파프리카(15g), 새송이버섯(10g), 브로콜리(15g), 부추(5g), 방울토마토(10g), 식용유(3g)</w:t>
        <w:br/>
        <w:t>•고기 밑간 : 후춧가루(1g), 맛술(5g), 다진마늘(3g)</w:t>
        <w:br/>
        <w:t>•토마토고추장소스 : 토마토(35g), 양파(5g), 풋고추(5g), 다진마늘(1g), 고추장(5g), 물엿(3g)</w:t>
      </w:r>
    </w:p>
    <w:p>
      <w:pPr>
        <w:pStyle w:val="Heading2"/>
      </w:pPr>
      <w:r>
        <w:t>조리 방법</w:t>
      </w:r>
    </w:p>
    <w:p>
      <w:r>
        <w:t>단계 1: 1. 오리고기에 고기 밑간을 해 재운다.</w:t>
      </w:r>
    </w:p>
    <w:p>
      <w:r>
        <w:t>이미지: http://www.foodsafetykorea.go.kr/uploadimg/20230306/20230306023803_1678081083811.jpg</w:t>
      </w:r>
    </w:p>
    <w:p>
      <w:r>
        <w:t>단계 2: 2. 가지, 양파, 파프리카, 새송이버섯, 브로콜리는 깍둑 썰고, 부추는 5㎝ 길이로 썰고, 방울토마토는 꼭지만 따서 씻은 뒤 2등분한다.</w:t>
      </w:r>
    </w:p>
    <w:p>
      <w:r>
        <w:t>이미지: http://www.foodsafetykorea.go.kr/uploadimg/20230306/20230306023826_1678081106815.jpg</w:t>
      </w:r>
    </w:p>
    <w:p>
      <w:r>
        <w:t>단계 3: 3. 토마토, 양파, 풋고추는 갈아둔다.</w:t>
      </w:r>
    </w:p>
    <w:p>
      <w:r>
        <w:t>이미지: http://www.foodsafetykorea.go.kr/uploadimg/20230306/20230306023847_1678081127389.jpg</w:t>
      </w:r>
    </w:p>
    <w:p>
      <w:r>
        <w:t>단계 4: 4. 팬에 기름을 두르고 다진 마늘을</w:t>
        <w:br/>
        <w:t>넣고 볶다가 고추장과 갈아놓은</w:t>
        <w:br/>
        <w:t>토마토, 양파, 풋고추와 물엿을 넣고</w:t>
        <w:br/>
        <w:t>볶으면서 농도를 맞춰</w:t>
        <w:br/>
        <w:t>토마토고추장소스를 만든다.</w:t>
      </w:r>
    </w:p>
    <w:p>
      <w:r>
        <w:t>이미지: http://www.foodsafetykorea.go.kr/uploadimg/20230306/20230306023917_1678081157000.jpg</w:t>
      </w:r>
    </w:p>
    <w:p>
      <w:r>
        <w:t>단계 5: 5. 오리고기와 가지, 양파, 파프리카, 새송이버섯, 브로콜리를 같이 볶다가 토마토고추장소스를 넣어준다.</w:t>
      </w:r>
    </w:p>
    <w:p>
      <w:r>
        <w:t>이미지: http://www.foodsafetykorea.go.kr/uploadimg/20230306/20230306024005_1678081205516.jpg</w:t>
      </w:r>
    </w:p>
    <w:p>
      <w:r>
        <w:t>단계 6: 6. 접시에 담은 뒤 부추와 방울토마토를 곁들여 마무리한다.</w:t>
      </w:r>
    </w:p>
    <w:p>
      <w:r>
        <w:t>이미지: http://www.foodsafetykorea.go.kr/uploadimg/20230306/20230306024027_1678081227718.jpg</w:t>
      </w:r>
    </w:p>
    <w:p>
      <w:pPr>
        <w:pStyle w:val="Heading2"/>
      </w:pPr>
      <w:r>
        <w:t>기타 정보</w:t>
      </w:r>
    </w:p>
    <w:p>
      <w:r>
        <w:t xml:space="preserve">해시태그: </w:t>
      </w:r>
    </w:p>
    <w:p>
      <w:r>
        <w:t>변경일자: None</w:t>
      </w:r>
    </w:p>
    <w:p>
      <w:r>
        <w:br w:type="page"/>
      </w:r>
    </w:p>
    <w:p>
      <w:pPr>
        <w:pStyle w:val="Heading1"/>
      </w:pPr>
      <w:r>
        <w:t>토마토두루치기</w:t>
      </w:r>
    </w:p>
    <w:p>
      <w:pPr>
        <w:pStyle w:val="Heading2"/>
      </w:pPr>
      <w:r>
        <w:t>기본 정보</w:t>
      </w:r>
    </w:p>
    <w:p>
      <w:r>
        <w:t>일련번호: 254</w:t>
      </w:r>
    </w:p>
    <w:p>
      <w:r>
        <w:t>조리방법: 볶기</w:t>
      </w:r>
    </w:p>
    <w:p>
      <w:r>
        <w:t>요리종류: 반찬</w:t>
      </w:r>
    </w:p>
    <w:p>
      <w:pPr>
        <w:pStyle w:val="Heading2"/>
      </w:pPr>
      <w:r>
        <w:t>영양 정보</w:t>
      </w:r>
    </w:p>
    <w:p>
      <w:r>
        <w:t>중량(1인분): g</w:t>
      </w:r>
    </w:p>
    <w:p>
      <w:r>
        <w:t>열량: 344.4 kcal</w:t>
      </w:r>
    </w:p>
    <w:p>
      <w:r>
        <w:t>탄수화물: 9.64g</w:t>
      </w:r>
    </w:p>
    <w:p>
      <w:r>
        <w:t>단백질: 11.5g</w:t>
      </w:r>
    </w:p>
    <w:p>
      <w:r>
        <w:t>지방: 9.99g</w:t>
      </w:r>
    </w:p>
    <w:p>
      <w:r>
        <w:t>나트륨: 292.7mg</w:t>
      </w:r>
    </w:p>
    <w:p>
      <w:pPr>
        <w:pStyle w:val="Heading2"/>
      </w:pPr>
      <w:r>
        <w:t>재료 정보</w:t>
      </w:r>
    </w:p>
    <w:p>
      <w:r>
        <w:t>재료 양배추(40g), 양파(15g), 표고버섯(10g), 양송이버섯(30g)</w:t>
        <w:br/>
        <w:t>파프리카(10g), 피망(10g), 대파(5g), 마늘(2g), 토마토(30g)</w:t>
        <w:br/>
        <w:t>비트(0.5g), 식용유(5g), 돼지고기(100g)</w:t>
        <w:br/>
        <w:t>양념 소금(0.5g), 설탕(1g), 후춧가루(0.2g), 간장(1g)</w:t>
        <w:br/>
        <w:t>생강(0.1g), 고추장(5g), 물엿(3g)</w:t>
      </w:r>
    </w:p>
    <w:p>
      <w:pPr>
        <w:pStyle w:val="Heading2"/>
      </w:pPr>
      <w:r>
        <w:t>조리 방법</w:t>
      </w:r>
    </w:p>
    <w:p>
      <w:r>
        <w:t>단계 1: 1. 양배추, 양파, 표고버섯, 양송이버섯,</w:t>
        <w:br/>
        <w:t>파프리카, 피망은 먹기 좋은 크기로</w:t>
        <w:br/>
        <w:t>깍둑 썰고, 대파는 어슷 썬다.</w:t>
      </w:r>
    </w:p>
    <w:p>
      <w:r>
        <w:t>이미지: http://www.foodsafetykorea.go.kr/uploadimg/cook/20_00254_1.png</w:t>
      </w:r>
    </w:p>
    <w:p>
      <w:r>
        <w:t>단계 2: 2. 마늘은 편 썰어 기름 두른 팬에</w:t>
        <w:br/>
        <w:t>투명해질 때까지 4~5분 정도</w:t>
        <w:br/>
        <w:t>볶는다.</w:t>
      </w:r>
    </w:p>
    <w:p>
      <w:r>
        <w:t>이미지: http://www.foodsafetykorea.go.kr/uploadimg/cook/20_00254_2.png</w:t>
      </w:r>
    </w:p>
    <w:p>
      <w:r>
        <w:t>단계 3: 3. 토마토는 김 오른 찜기에 찐 후</w:t>
        <w:br/>
        <w:t>껍질을 벗겨 양파와 함께 으깨가며</w:t>
        <w:br/>
        <w:t>볶는다.</w:t>
      </w:r>
    </w:p>
    <w:p>
      <w:r>
        <w:t>이미지: http://www.foodsafetykorea.go.kr/uploadimg/cook/20_00254_3.png</w:t>
      </w:r>
    </w:p>
    <w:p>
      <w:r>
        <w:t>단계 4: 4. 비트도 곱게 갈아 넣고 함께 볶는다.</w:t>
      </w:r>
    </w:p>
    <w:p>
      <w:r>
        <w:t>이미지: http://www.foodsafetykorea.go.kr/uploadimg/cook/20_00254_4.png</w:t>
      </w:r>
    </w:p>
    <w:p>
      <w:r>
        <w:t>단계 5: 5. 식용유를 두른 팬에 돼지고기를</w:t>
        <w:br/>
        <w:t>넣고 토마토비트소스와 함께 볶는다.</w:t>
      </w:r>
    </w:p>
    <w:p>
      <w:r>
        <w:t>이미지: http://www.foodsafetykorea.go.kr/uploadimg/cook/20_00254_5.png</w:t>
      </w:r>
    </w:p>
    <w:p>
      <w:r>
        <w:t>단계 6: 6. 양념을 넣어 간을 맞춘 후 양배추,</w:t>
        <w:br/>
        <w:t>표고버섯, 양송이버섯, 파프리카,</w:t>
        <w:br/>
        <w:t>피망, 대파를 넣고 살짝 볶아</w:t>
        <w:br/>
        <w:t>마무리한다.</w:t>
      </w:r>
    </w:p>
    <w:p>
      <w:r>
        <w:t>이미지: http://www.foodsafetykorea.go.kr/uploadimg/cook/20_00254_6.png</w:t>
      </w:r>
    </w:p>
    <w:p>
      <w:pPr>
        <w:pStyle w:val="Heading2"/>
      </w:pPr>
      <w:r>
        <w:t>기타 정보</w:t>
      </w:r>
    </w:p>
    <w:p>
      <w:r>
        <w:t xml:space="preserve">해시태그: </w:t>
      </w:r>
    </w:p>
    <w:p>
      <w:r>
        <w:t>변경일자: None</w:t>
      </w:r>
    </w:p>
    <w:p>
      <w:r>
        <w:br w:type="page"/>
      </w:r>
    </w:p>
    <w:p>
      <w:pPr>
        <w:pStyle w:val="Heading1"/>
      </w:pPr>
      <w:r>
        <w:t>검은콩피시볼조림</w:t>
      </w:r>
    </w:p>
    <w:p>
      <w:pPr>
        <w:pStyle w:val="Heading2"/>
      </w:pPr>
      <w:r>
        <w:t>기본 정보</w:t>
      </w:r>
    </w:p>
    <w:p>
      <w:r>
        <w:t>일련번호: 255</w:t>
      </w:r>
    </w:p>
    <w:p>
      <w:r>
        <w:t>조리방법: 끓이기</w:t>
      </w:r>
    </w:p>
    <w:p>
      <w:r>
        <w:t>요리종류: 반찬</w:t>
      </w:r>
    </w:p>
    <w:p>
      <w:pPr>
        <w:pStyle w:val="Heading2"/>
      </w:pPr>
      <w:r>
        <w:t>영양 정보</w:t>
      </w:r>
    </w:p>
    <w:p>
      <w:r>
        <w:t>중량(1인분): g</w:t>
      </w:r>
    </w:p>
    <w:p>
      <w:r>
        <w:t>열량: 166.7 kcal</w:t>
      </w:r>
    </w:p>
    <w:p>
      <w:r>
        <w:t>탄수화물: 16.1g</w:t>
      </w:r>
    </w:p>
    <w:p>
      <w:r>
        <w:t>단백질: 13.8g</w:t>
      </w:r>
    </w:p>
    <w:p>
      <w:r>
        <w:t>지방: 4.28g</w:t>
      </w:r>
    </w:p>
    <w:p>
      <w:r>
        <w:t>나트륨: 193.3mg</w:t>
      </w:r>
    </w:p>
    <w:p>
      <w:pPr>
        <w:pStyle w:val="Heading2"/>
      </w:pPr>
      <w:r>
        <w:t>재료 정보</w:t>
      </w:r>
    </w:p>
    <w:p>
      <w:r>
        <w:t>피시볼반죽 검은콩(15g), 쪽파(5g), 동태포(30g), 감자전분(10g)</w:t>
        <w:br/>
        <w:t>밀가루(7g), 청양고추(1g), 달걀흰자(7g)</w:t>
        <w:br/>
        <w:t>소스 마늘(5g), 녹말가루(2g), 가다랑어장국(3g), 간장(3g)</w:t>
        <w:br/>
        <w:t>물(100ml), 유자청(3g), 대파(3g)</w:t>
      </w:r>
    </w:p>
    <w:p>
      <w:pPr>
        <w:pStyle w:val="Heading2"/>
      </w:pPr>
      <w:r>
        <w:t>조리 방법</w:t>
      </w:r>
    </w:p>
    <w:p>
      <w:r>
        <w:t>단계 1: 1. 검은콩을 불려 삶는다.</w:t>
      </w:r>
    </w:p>
    <w:p>
      <w:r>
        <w:t>이미지: http://www.foodsafetykorea.go.kr/uploadimg/cook/20_00255_1.png</w:t>
      </w:r>
    </w:p>
    <w:p>
      <w:r>
        <w:t>단계 2: 2. 마늘은 편으로 썰고, 쪽파는 송송</w:t>
        <w:br/>
        <w:t>썬다.</w:t>
      </w:r>
    </w:p>
    <w:p>
      <w:r>
        <w:t>이미지: http://www.foodsafetykorea.go.kr/uploadimg/cook/20_00255_2.png</w:t>
      </w:r>
    </w:p>
    <w:p>
      <w:r>
        <w:t>단계 3: 3. 동태포는 물기를 제거한다.</w:t>
      </w:r>
    </w:p>
    <w:p>
      <w:r>
        <w:t>이미지: http://www.foodsafetykorea.go.kr/uploadimg/cook/20_00255_3.png</w:t>
      </w:r>
    </w:p>
    <w:p>
      <w:r>
        <w:t>단계 4: 4. 믹서에 피시볼반죽 재료를 넣어 간</w:t>
        <w:br/>
        <w:t>뒤 동그랗게 빚고 콩식용유(5g)를</w:t>
        <w:br/>
        <w:t>두른 팬에 굴려가며 익힌다.</w:t>
      </w:r>
    </w:p>
    <w:p>
      <w:r>
        <w:t>이미지: http://www.foodsafetykorea.go.kr/uploadimg/cook/20_00255_4.png</w:t>
      </w:r>
    </w:p>
    <w:p>
      <w:r>
        <w:t>단계 5: 5. 팬에 녹말가루를 제외한 소스</w:t>
        <w:br/>
        <w:t>재료를 넣고 끓이다가 피시볼을</w:t>
        <w:br/>
        <w:t>넣고 조리고, 녹말가루로 농도를</w:t>
        <w:br/>
        <w:t>맞춘 뒤 쪽파를 뿌려 마무리한다.</w:t>
      </w:r>
    </w:p>
    <w:p>
      <w:r>
        <w:t>이미지: http://www.foodsafetykorea.go.kr/uploadimg/cook/20_00255_5.png</w:t>
      </w:r>
    </w:p>
    <w:p>
      <w:pPr>
        <w:pStyle w:val="Heading2"/>
      </w:pPr>
      <w:r>
        <w:t>기타 정보</w:t>
      </w:r>
    </w:p>
    <w:p>
      <w:r>
        <w:t xml:space="preserve">해시태그: </w:t>
      </w:r>
    </w:p>
    <w:p>
      <w:r>
        <w:t>변경일자: None</w:t>
      </w:r>
    </w:p>
    <w:p>
      <w:r>
        <w:br w:type="page"/>
      </w:r>
    </w:p>
    <w:p>
      <w:pPr>
        <w:pStyle w:val="Heading1"/>
      </w:pPr>
      <w:r>
        <w:t>대하조림</w:t>
      </w:r>
    </w:p>
    <w:p>
      <w:pPr>
        <w:pStyle w:val="Heading2"/>
      </w:pPr>
      <w:r>
        <w:t>기본 정보</w:t>
      </w:r>
    </w:p>
    <w:p>
      <w:r>
        <w:t>일련번호: 256</w:t>
      </w:r>
    </w:p>
    <w:p>
      <w:r>
        <w:t>조리방법: 끓이기</w:t>
      </w:r>
    </w:p>
    <w:p>
      <w:r>
        <w:t>요리종류: 반찬</w:t>
      </w:r>
    </w:p>
    <w:p>
      <w:pPr>
        <w:pStyle w:val="Heading2"/>
      </w:pPr>
      <w:r>
        <w:t>영양 정보</w:t>
      </w:r>
    </w:p>
    <w:p>
      <w:r>
        <w:t>중량(1인분): g</w:t>
      </w:r>
    </w:p>
    <w:p>
      <w:r>
        <w:t>열량: 112 kcal</w:t>
      </w:r>
    </w:p>
    <w:p>
      <w:r>
        <w:t>탄수화물: 5.72g</w:t>
      </w:r>
    </w:p>
    <w:p>
      <w:r>
        <w:t>단백질: 10.5g</w:t>
      </w:r>
    </w:p>
    <w:p>
      <w:r>
        <w:t>지방: 0.91g</w:t>
      </w:r>
    </w:p>
    <w:p>
      <w:r>
        <w:t>나트륨: 327.2mg</w:t>
      </w:r>
    </w:p>
    <w:p>
      <w:pPr>
        <w:pStyle w:val="Heading2"/>
      </w:pPr>
      <w:r>
        <w:t>재료 정보</w:t>
      </w:r>
    </w:p>
    <w:p>
      <w:r>
        <w:t>재료 대하(4마리), 화이트와인(15g), 시금치(50g), 유자청(40g)</w:t>
        <w:br/>
        <w:t>매실액(10g), 아보카도(30g), 토마토(25g)</w:t>
        <w:br/>
        <w:t>닭육수 닭다리(1개), 월계수잎(1g), 물(300g)</w:t>
      </w:r>
    </w:p>
    <w:p>
      <w:pPr>
        <w:pStyle w:val="Heading2"/>
      </w:pPr>
      <w:r>
        <w:t>조리 방법</w:t>
      </w:r>
    </w:p>
    <w:p>
      <w:r>
        <w:t>단계 1: 1. 냄비에 닭육수 재료를 넣고 20분간</w:t>
        <w:br/>
        <w:t>끓여 면포에 거른다.</w:t>
      </w:r>
    </w:p>
    <w:p>
      <w:r>
        <w:t>이미지: http://www.foodsafetykorea.go.kr/uploadimg/cook/20_00256_1.png</w:t>
      </w:r>
    </w:p>
    <w:p>
      <w:r>
        <w:t>단계 2: 2. 대하를 흐르는 물에 잘 헹구고</w:t>
        <w:br/>
        <w:t>머리와 껍질을 제거한 뒤</w:t>
        <w:br/>
        <w:t>화이트와인에 재운다.</w:t>
      </w:r>
    </w:p>
    <w:p>
      <w:r>
        <w:t>이미지: http://www.foodsafetykorea.go.kr/uploadimg/cook/20_00256_2.png</w:t>
      </w:r>
    </w:p>
    <w:p>
      <w:r>
        <w:t>단계 3: 3. 시금치를 손질한 후 끓는 물에 살짝</w:t>
        <w:br/>
        <w:t>데친다.</w:t>
      </w:r>
    </w:p>
    <w:p>
      <w:r>
        <w:t>이미지: http://www.foodsafetykorea.go.kr/uploadimg/cook/20_00256_3.png</w:t>
      </w:r>
    </w:p>
    <w:p>
      <w:r>
        <w:t>단계 4: 4. 팬에 닭육수(100g)와 유자청과</w:t>
        <w:br/>
        <w:t>매실액을 넣고 끓이다가 잘 섞이면</w:t>
        <w:br/>
        <w:t>대하를 넣어 조린다.</w:t>
      </w:r>
    </w:p>
    <w:p>
      <w:r>
        <w:t>이미지: http://www.foodsafetykorea.go.kr/uploadimg/cook/20_00256_4.png</w:t>
      </w:r>
    </w:p>
    <w:p>
      <w:r>
        <w:t>단계 5: 5. 대하가 익어갈 때쯤 시금치를 넣고</w:t>
        <w:br/>
        <w:t>1분간 더 조린다.</w:t>
      </w:r>
    </w:p>
    <w:p>
      <w:r>
        <w:t>이미지: http://www.foodsafetykorea.go.kr/uploadimg/cook/20_00256_5.png</w:t>
      </w:r>
    </w:p>
    <w:p>
      <w:r>
        <w:t>단계 6: 6. 그릇에 시금치를 올리고 그 위에</w:t>
        <w:br/>
        <w:t>대하를 올린 후 아보카도와</w:t>
        <w:br/>
        <w:t>토마토를 먹기 좋게 썰어 얹어</w:t>
        <w:br/>
        <w:t>마무리한다.</w:t>
      </w:r>
    </w:p>
    <w:p>
      <w:r>
        <w:t>이미지: http://www.foodsafetykorea.go.kr/uploadimg/cook/20_00256_6.png</w:t>
      </w:r>
    </w:p>
    <w:p>
      <w:pPr>
        <w:pStyle w:val="Heading2"/>
      </w:pPr>
      <w:r>
        <w:t>기타 정보</w:t>
      </w:r>
    </w:p>
    <w:p>
      <w:r>
        <w:t>해시태그: 닭다리</w:t>
      </w:r>
    </w:p>
    <w:p>
      <w:r>
        <w:t>변경일자: None</w:t>
      </w:r>
    </w:p>
    <w:p>
      <w:r>
        <w:br w:type="page"/>
      </w:r>
    </w:p>
    <w:p>
      <w:pPr>
        <w:pStyle w:val="Heading1"/>
      </w:pPr>
      <w:r>
        <w:t>묵은지가지말이</w:t>
      </w:r>
    </w:p>
    <w:p>
      <w:pPr>
        <w:pStyle w:val="Heading2"/>
      </w:pPr>
      <w:r>
        <w:t>기본 정보</w:t>
      </w:r>
    </w:p>
    <w:p>
      <w:r>
        <w:t>일련번호: 257</w:t>
      </w:r>
    </w:p>
    <w:p>
      <w:r>
        <w:t>조리방법: 끓이기</w:t>
      </w:r>
    </w:p>
    <w:p>
      <w:r>
        <w:t>요리종류: 반찬</w:t>
      </w:r>
    </w:p>
    <w:p>
      <w:pPr>
        <w:pStyle w:val="Heading2"/>
      </w:pPr>
      <w:r>
        <w:t>영양 정보</w:t>
      </w:r>
    </w:p>
    <w:p>
      <w:r>
        <w:t>중량(1인분): g</w:t>
      </w:r>
    </w:p>
    <w:p>
      <w:r>
        <w:t>열량: 312.2 kcal</w:t>
      </w:r>
    </w:p>
    <w:p>
      <w:r>
        <w:t>탄수화물: 7.35g</w:t>
      </w:r>
    </w:p>
    <w:p>
      <w:r>
        <w:t>단백질: 9.66g</w:t>
      </w:r>
    </w:p>
    <w:p>
      <w:r>
        <w:t>지방: 17g</w:t>
      </w:r>
    </w:p>
    <w:p>
      <w:r>
        <w:t>나트륨: 141mg</w:t>
      </w:r>
    </w:p>
    <w:p>
      <w:pPr>
        <w:pStyle w:val="Heading2"/>
      </w:pPr>
      <w:r>
        <w:t>재료 정보</w:t>
      </w:r>
    </w:p>
    <w:p>
      <w:r>
        <w:t>재료 돼지고기(80g), 가지(30g), 김치(40g), 청피망(15g), 붉은피망(15g)</w:t>
        <w:br/>
        <w:t>양파(40g), 생강(2g), 마늘(10g), 올리브유(5g), 레몬(50g)</w:t>
        <w:br/>
        <w:t>레드와인(120g), 올리고당(15g)</w:t>
        <w:br/>
        <w:t>고기 삶는 재료 양파(15g), 월계수잎(2g), 정향(1g), 후춧가루(2g)</w:t>
        <w:br/>
        <w:t>마늘(3g), 생강(5g), 물(300g)</w:t>
      </w:r>
    </w:p>
    <w:p>
      <w:pPr>
        <w:pStyle w:val="Heading2"/>
      </w:pPr>
      <w:r>
        <w:t>조리 방법</w:t>
      </w:r>
    </w:p>
    <w:p>
      <w:r>
        <w:t>단계 1: 1. 냄비에 고기 삶는 재료를 넣고</w:t>
        <w:br/>
        <w:t>끓으면 돼지고기를 넣어 익힌다.</w:t>
      </w:r>
    </w:p>
    <w:p>
      <w:r>
        <w:t>이미지: http://www.foodsafetykorea.go.kr/uploadimg/cook/20_00257_1.png</w:t>
      </w:r>
    </w:p>
    <w:p>
      <w:r>
        <w:t>단계 2: 2. 가지는 길이로 납작하게 썰고,</w:t>
        <w:br/>
        <w:t>김치는 씻어 5㎝ 길이로 채 썰고,</w:t>
        <w:br/>
        <w:t>피망, 양파도 같은 길이로 채 썰고,</w:t>
        <w:br/>
        <w:t>생강과 마늘은 편으로 썰어 준비한다.</w:t>
      </w:r>
    </w:p>
    <w:p>
      <w:r>
        <w:t>이미지: http://www.foodsafetykorea.go.kr/uploadimg/cook/20_00257_2.png</w:t>
      </w:r>
    </w:p>
    <w:p>
      <w:r>
        <w:t>단계 3: 3. 팬에 올리브유를 약간 두르고</w:t>
        <w:br/>
        <w:t>가지를 살짝 굽는다.</w:t>
      </w:r>
    </w:p>
    <w:p>
      <w:r>
        <w:t>이미지: http://www.foodsafetykorea.go.kr/uploadimg/cook/20_00257_3.png</w:t>
      </w:r>
    </w:p>
    <w:p>
      <w:r>
        <w:t>단계 4: 4. 김치, 피망을 가지에 넣고 돌돌 만다.</w:t>
      </w:r>
    </w:p>
    <w:p>
      <w:r>
        <w:t>이미지: http://www.foodsafetykorea.go.kr/uploadimg/cook/20_00257_4.png</w:t>
      </w:r>
    </w:p>
    <w:p>
      <w:r>
        <w:t>단계 5: 5. 팬에 올리브유, 마늘, 생강,</w:t>
        <w:br/>
        <w:t>삶은 고기를 넣고 육즙이 나오지</w:t>
        <w:br/>
        <w:t>않도록 고기 겉면을 익힌 뒤 채 썬</w:t>
        <w:br/>
        <w:t>양파, 마늘, 레몬, 레드와인,</w:t>
        <w:br/>
        <w:t>올리고당을 넣고 조린다.</w:t>
      </w:r>
    </w:p>
    <w:p>
      <w:r>
        <w:t>이미지: http://www.foodsafetykorea.go.kr/uploadimg/cook/20_00257_5.png</w:t>
      </w:r>
    </w:p>
    <w:p>
      <w:r>
        <w:t>단계 6: 6. 고기에 간이 배면 건져내 먹기</w:t>
        <w:br/>
        <w:t>좋은 크기로 썰어 마무리한다.</w:t>
      </w:r>
    </w:p>
    <w:p>
      <w:r>
        <w:t>이미지: http://www.foodsafetykorea.go.kr/uploadimg/cook/20_00257_6.png</w:t>
      </w:r>
    </w:p>
    <w:p>
      <w:pPr>
        <w:pStyle w:val="Heading2"/>
      </w:pPr>
      <w:r>
        <w:t>기타 정보</w:t>
      </w:r>
    </w:p>
    <w:p>
      <w:r>
        <w:t xml:space="preserve">해시태그: </w:t>
      </w:r>
    </w:p>
    <w:p>
      <w:r>
        <w:t>변경일자: None</w:t>
      </w:r>
    </w:p>
    <w:p>
      <w:r>
        <w:br w:type="page"/>
      </w:r>
    </w:p>
    <w:p>
      <w:pPr>
        <w:pStyle w:val="Heading1"/>
      </w:pPr>
      <w:r>
        <w:t>함초타락죽</w:t>
      </w:r>
    </w:p>
    <w:p>
      <w:pPr>
        <w:pStyle w:val="Heading2"/>
      </w:pPr>
      <w:r>
        <w:t>기본 정보</w:t>
      </w:r>
    </w:p>
    <w:p>
      <w:r>
        <w:t>일련번호: 355</w:t>
      </w:r>
    </w:p>
    <w:p>
      <w:r>
        <w:t>조리방법: 끓이기</w:t>
      </w:r>
    </w:p>
    <w:p>
      <w:r>
        <w:t>요리종류: 밥</w:t>
      </w:r>
    </w:p>
    <w:p>
      <w:pPr>
        <w:pStyle w:val="Heading2"/>
      </w:pPr>
      <w:r>
        <w:t>영양 정보</w:t>
      </w:r>
    </w:p>
    <w:p>
      <w:r>
        <w:t>중량(1인분): g</w:t>
      </w:r>
    </w:p>
    <w:p>
      <w:r>
        <w:t>열량: 354.3 kcal</w:t>
      </w:r>
    </w:p>
    <w:p>
      <w:r>
        <w:t>탄수화물: 63.6g</w:t>
      </w:r>
    </w:p>
    <w:p>
      <w:r>
        <w:t>단백질: 10.5g</w:t>
      </w:r>
    </w:p>
    <w:p>
      <w:r>
        <w:t>지방: 6.5g</w:t>
      </w:r>
    </w:p>
    <w:p>
      <w:r>
        <w:t>나트륨: 251.6mg</w:t>
      </w:r>
    </w:p>
    <w:p>
      <w:pPr>
        <w:pStyle w:val="Heading2"/>
      </w:pPr>
      <w:r>
        <w:t>재료 정보</w:t>
      </w:r>
    </w:p>
    <w:p>
      <w:r>
        <w:t>찹쌀 25g, 우유 200g, 함초 15g, 크렌베리 10g</w:t>
        <w:br/>
        <w:t>다진양파 15g, 파마산치즈 15g</w:t>
      </w:r>
    </w:p>
    <w:p>
      <w:pPr>
        <w:pStyle w:val="Heading2"/>
      </w:pPr>
      <w:r>
        <w:t>조리 방법</w:t>
      </w:r>
    </w:p>
    <w:p>
      <w:r>
        <w:t>단계 1: 1. 함초는 세척 후 송송 잘라준다. 이때 물이</w:t>
        <w:br/>
        <w:t>안 나오게 잘라주는 것이 중요하다.</w:t>
      </w:r>
    </w:p>
    <w:p>
      <w:r>
        <w:t>이미지: http://www.foodsafetykorea.go.kr/uploadimg/cook/20_00355_01.png</w:t>
      </w:r>
    </w:p>
    <w:p>
      <w:r>
        <w:t>단계 2: 2. 찹쌀은 미리 30분전에 불려준다.</w:t>
      </w:r>
    </w:p>
    <w:p>
      <w:r>
        <w:t>이미지: http://www.foodsafetykorea.go.kr/uploadimg/cook/20_00355_02.png</w:t>
      </w:r>
    </w:p>
    <w:p>
      <w:r>
        <w:t>단계 3: 3. 불린 찹쌀의 물기를 빼고 물 50g을 넣고 죽을</w:t>
        <w:br/>
        <w:t>끓이다가 함초를 넣고 더 끓인다.</w:t>
      </w:r>
    </w:p>
    <w:p>
      <w:r>
        <w:t>이미지: http://www.foodsafetykorea.go.kr/uploadimg/cook/20_00355_03.png</w:t>
      </w:r>
    </w:p>
    <w:p>
      <w:r>
        <w:t>단계 4: 4. 여기에 우유를 넣고 약불에서 은근히 끓여준다.</w:t>
      </w:r>
    </w:p>
    <w:p>
      <w:r>
        <w:t>이미지: http://www.foodsafetykorea.go.kr/uploadimg/cook/20_00355_04.png</w:t>
      </w:r>
    </w:p>
    <w:p>
      <w:r>
        <w:t>단계 5: 5. 죽이 어느정도 완성되면 치즈가루를 뿌려준다.</w:t>
      </w:r>
    </w:p>
    <w:p>
      <w:r>
        <w:t>이미지: http://www.foodsafetykorea.go.kr/uploadimg/cook/20_00355_05.png</w:t>
      </w:r>
    </w:p>
    <w:p>
      <w:r>
        <w:t>단계 6: 6. 죽이 완성되면 그릇에 담아 완성한다.</w:t>
      </w:r>
    </w:p>
    <w:p>
      <w:r>
        <w:t>이미지: http://www.foodsafetykorea.go.kr/uploadimg/cook/20_00355_06.png</w:t>
      </w:r>
    </w:p>
    <w:p>
      <w:pPr>
        <w:pStyle w:val="Heading2"/>
      </w:pPr>
      <w:r>
        <w:t>기타 정보</w:t>
      </w:r>
    </w:p>
    <w:p>
      <w:r>
        <w:t>해시태그: 크랜베리</w:t>
      </w:r>
    </w:p>
    <w:p>
      <w:r>
        <w:t>변경일자: None</w:t>
      </w:r>
    </w:p>
    <w:p>
      <w:r>
        <w:br w:type="page"/>
      </w:r>
    </w:p>
    <w:p>
      <w:pPr>
        <w:pStyle w:val="Heading1"/>
      </w:pPr>
      <w:r>
        <w:t>황태두부무국</w:t>
      </w:r>
    </w:p>
    <w:p>
      <w:pPr>
        <w:pStyle w:val="Heading2"/>
      </w:pPr>
      <w:r>
        <w:t>기본 정보</w:t>
      </w:r>
    </w:p>
    <w:p>
      <w:r>
        <w:t>일련번호: 356</w:t>
      </w:r>
    </w:p>
    <w:p>
      <w:r>
        <w:t>조리방법: 끓이기</w:t>
      </w:r>
    </w:p>
    <w:p>
      <w:r>
        <w:t>요리종류: 국&amp;찌개</w:t>
      </w:r>
    </w:p>
    <w:p>
      <w:pPr>
        <w:pStyle w:val="Heading2"/>
      </w:pPr>
      <w:r>
        <w:t>영양 정보</w:t>
      </w:r>
    </w:p>
    <w:p>
      <w:r>
        <w:t>중량(1인분): g</w:t>
      </w:r>
    </w:p>
    <w:p>
      <w:r>
        <w:t>열량: 53.5 kcal</w:t>
      </w:r>
    </w:p>
    <w:p>
      <w:r>
        <w:t>탄수화물: 1g</w:t>
      </w:r>
    </w:p>
    <w:p>
      <w:r>
        <w:t>단백질: 7.7g</w:t>
      </w:r>
    </w:p>
    <w:p>
      <w:r>
        <w:t>지방: 2.1g</w:t>
      </w:r>
    </w:p>
    <w:p>
      <w:r>
        <w:t>나트륨: 298.5mg</w:t>
      </w:r>
    </w:p>
    <w:p>
      <w:pPr>
        <w:pStyle w:val="Heading2"/>
      </w:pPr>
      <w:r>
        <w:t>재료 정보</w:t>
      </w:r>
    </w:p>
    <w:p>
      <w:r>
        <w:t>황태 30g, 두부 50g, 함초 25g, 무 100g, 청고추 20g, 홍고추 15g</w:t>
        <w:br/>
        <w:t>쪽파 10g, 흰후추 1g, 어간장 7g, 대파뿌리 7g</w:t>
      </w:r>
    </w:p>
    <w:p>
      <w:pPr>
        <w:pStyle w:val="Heading2"/>
      </w:pPr>
      <w:r>
        <w:t>조리 방법</w:t>
      </w:r>
    </w:p>
    <w:p>
      <w:r>
        <w:t>단계 1: 1. 두부는 사방 1cm로 잘라주고, 무는 반은</w:t>
        <w:br/>
        <w:t>나박썰기 하고 반은 국물을 낸다.</w:t>
      </w:r>
    </w:p>
    <w:p>
      <w:r>
        <w:t>이미지: http://www.foodsafetykorea.go.kr/uploadimg/cook/20_00356_01.png</w:t>
      </w:r>
    </w:p>
    <w:p>
      <w:r>
        <w:t>단계 2: 2. 두부는 사방 1cm로 잘라주고, 무는 반은</w:t>
        <w:br/>
        <w:t>나박썰기 하고 반은 국물을 낸다.</w:t>
      </w:r>
    </w:p>
    <w:p>
      <w:r>
        <w:t>이미지: http://www.foodsafetykorea.go.kr/uploadimg/cook/20_00356_02.png</w:t>
      </w:r>
    </w:p>
    <w:p>
      <w:r>
        <w:t>단계 3: 3. 황태는 먹기 좋게 잘라준다.</w:t>
      </w:r>
    </w:p>
    <w:p>
      <w:r>
        <w:t>이미지: http://www.foodsafetykorea.go.kr/uploadimg/cook/20_00356_03.png</w:t>
      </w:r>
    </w:p>
    <w:p>
      <w:r>
        <w:t>단계 4: 4. 황태, 대파뿌리, 함초, 무를 넣고 국물을 만든다.</w:t>
      </w:r>
    </w:p>
    <w:p>
      <w:r>
        <w:t>이미지: http://www.foodsafetykorea.go.kr/uploadimg/cook/20_00356_04.png</w:t>
      </w:r>
    </w:p>
    <w:p>
      <w:r>
        <w:t>단계 5: 5. 만들어진 국물에 함초와 대파뿌리를 건져내고</w:t>
        <w:br/>
        <w:t>어간장으로 간을 해준다. 국물을 만들고 남은</w:t>
        <w:br/>
        <w:t>무는 나박썰기 해서 국에 넣어준다.</w:t>
      </w:r>
    </w:p>
    <w:p>
      <w:r>
        <w:t>이미지: http://www.foodsafetykorea.go.kr/uploadimg/cook/20_00356_05.png</w:t>
      </w:r>
    </w:p>
    <w:p>
      <w:r>
        <w:t>단계 6: 6. 마지막에 두부를 넣어 끓여주고 먹기 직전에</w:t>
        <w:br/>
        <w:t>청홍고추와 쪽파를 올려 완성한다.</w:t>
      </w:r>
    </w:p>
    <w:p>
      <w:r>
        <w:t>이미지: http://www.foodsafetykorea.go.kr/uploadimg/cook/20_00356_06.png</w:t>
      </w:r>
    </w:p>
    <w:p>
      <w:pPr>
        <w:pStyle w:val="Heading2"/>
      </w:pPr>
      <w:r>
        <w:t>기타 정보</w:t>
      </w:r>
    </w:p>
    <w:p>
      <w:r>
        <w:t xml:space="preserve">해시태그: </w:t>
      </w:r>
    </w:p>
    <w:p>
      <w:r>
        <w:t>변경일자: None</w:t>
      </w:r>
    </w:p>
    <w:p>
      <w:r>
        <w:br w:type="page"/>
      </w:r>
    </w:p>
    <w:p>
      <w:pPr>
        <w:pStyle w:val="Heading1"/>
      </w:pPr>
      <w:r>
        <w:t>삼합잡채</w:t>
      </w:r>
    </w:p>
    <w:p>
      <w:pPr>
        <w:pStyle w:val="Heading2"/>
      </w:pPr>
      <w:r>
        <w:t>기본 정보</w:t>
      </w:r>
    </w:p>
    <w:p>
      <w:r>
        <w:t>일련번호: 357</w:t>
      </w:r>
    </w:p>
    <w:p>
      <w:r>
        <w:t>조리방법: 볶기</w:t>
      </w:r>
    </w:p>
    <w:p>
      <w:r>
        <w:t>요리종류: 반찬</w:t>
      </w:r>
    </w:p>
    <w:p>
      <w:pPr>
        <w:pStyle w:val="Heading2"/>
      </w:pPr>
      <w:r>
        <w:t>영양 정보</w:t>
      </w:r>
    </w:p>
    <w:p>
      <w:r>
        <w:t>중량(1인분): g</w:t>
      </w:r>
    </w:p>
    <w:p>
      <w:r>
        <w:t>열량: 160.4 kcal</w:t>
      </w:r>
    </w:p>
    <w:p>
      <w:r>
        <w:t>탄수화물: 3.8g</w:t>
      </w:r>
    </w:p>
    <w:p>
      <w:r>
        <w:t>단백질: 22.9g</w:t>
      </w:r>
    </w:p>
    <w:p>
      <w:r>
        <w:t>지방: 5.9g</w:t>
      </w:r>
    </w:p>
    <w:p>
      <w:r>
        <w:t>나트륨: 155.9mg</w:t>
      </w:r>
    </w:p>
    <w:p>
      <w:pPr>
        <w:pStyle w:val="Heading2"/>
      </w:pPr>
      <w:r>
        <w:t>재료 정보</w:t>
      </w:r>
    </w:p>
    <w:p>
      <w:r>
        <w:t>주꾸미 50g, 바지락살 25g,, 소고기 20g, 닭가슴살 20g, 양파 25g</w:t>
        <w:br/>
        <w:t>청고추 15g, 홍고추 15g, 당근 20g, 미나리 20g</w:t>
        <w:br/>
        <w:t>양념장 : 맛간장 25g, 마늘기름 15g, 다진마늘 5g, 통깨 1g, 참기름 5g</w:t>
      </w:r>
    </w:p>
    <w:p>
      <w:pPr>
        <w:pStyle w:val="Heading2"/>
      </w:pPr>
      <w:r>
        <w:t>조리 방법</w:t>
      </w:r>
    </w:p>
    <w:p>
      <w:r>
        <w:t>단계 1: 1. 주꾸미는 먹기 좋게 잘라주고, 바지락살은 물에</w:t>
        <w:br/>
        <w:t>데쳐서 수분을 빼고 생강청으로 비린내를 제</w:t>
        <w:br/>
        <w:t>거한 뒤 볶아준다.</w:t>
      </w:r>
    </w:p>
    <w:p>
      <w:r>
        <w:t>이미지: http://www.foodsafetykorea.go.kr/uploadimg/cook/20_00357_01.png</w:t>
      </w:r>
    </w:p>
    <w:p>
      <w:r>
        <w:t>단계 2: 2. 소고기와 닭가슴살은 각각 양념해준다.</w:t>
      </w:r>
    </w:p>
    <w:p>
      <w:r>
        <w:t>이미지: http://www.foodsafetykorea.go.kr/uploadimg/cook/20_00357_02.png</w:t>
      </w:r>
    </w:p>
    <w:p>
      <w:r>
        <w:t>단계 3: 3. 양파, 청고추, 홍고추, 당근은 채 썰어 함께</w:t>
        <w:br/>
        <w:t>볶아준다.</w:t>
      </w:r>
    </w:p>
    <w:p>
      <w:r>
        <w:t>이미지: http://www.foodsafetykorea.go.kr/uploadimg/cook/20_00357_03.png</w:t>
      </w:r>
    </w:p>
    <w:p>
      <w:r>
        <w:t>단계 4: 4. 볶아 놓은 채소와 고기, 해산물은 양념장에</w:t>
        <w:br/>
        <w:t>버무린다.</w:t>
      </w:r>
    </w:p>
    <w:p>
      <w:r>
        <w:t>이미지: http://www.foodsafetykorea.go.kr/uploadimg/cook/20_00357_04.png</w:t>
      </w:r>
    </w:p>
    <w:p>
      <w:r>
        <w:t>단계 5: 5. 미나리와 배를 곱게 채 썰어 올려서 완성한다.</w:t>
      </w:r>
    </w:p>
    <w:p>
      <w:r>
        <w:t>이미지: http://www.foodsafetykorea.go.kr/uploadimg/cook/20_00357_05.png</w:t>
      </w:r>
    </w:p>
    <w:p>
      <w:pPr>
        <w:pStyle w:val="Heading2"/>
      </w:pPr>
      <w:r>
        <w:t>기타 정보</w:t>
      </w:r>
    </w:p>
    <w:p>
      <w:r>
        <w:t>해시태그: 가슴살</w:t>
      </w:r>
    </w:p>
    <w:p>
      <w:r>
        <w:t>변경일자: None</w:t>
      </w:r>
    </w:p>
    <w:p>
      <w:r>
        <w:br w:type="page"/>
      </w:r>
    </w:p>
    <w:p>
      <w:pPr>
        <w:pStyle w:val="Heading1"/>
      </w:pPr>
      <w:r>
        <w:t>고등어카레탕수</w:t>
      </w:r>
    </w:p>
    <w:p>
      <w:pPr>
        <w:pStyle w:val="Heading2"/>
      </w:pPr>
      <w:r>
        <w:t>기본 정보</w:t>
      </w:r>
    </w:p>
    <w:p>
      <w:r>
        <w:t>일련번호: 358</w:t>
      </w:r>
    </w:p>
    <w:p>
      <w:r>
        <w:t>조리방법: 끓이기</w:t>
      </w:r>
    </w:p>
    <w:p>
      <w:r>
        <w:t>요리종류: 반찬</w:t>
      </w:r>
    </w:p>
    <w:p>
      <w:pPr>
        <w:pStyle w:val="Heading2"/>
      </w:pPr>
      <w:r>
        <w:t>영양 정보</w:t>
      </w:r>
    </w:p>
    <w:p>
      <w:r>
        <w:t>중량(1인분): g</w:t>
      </w:r>
    </w:p>
    <w:p>
      <w:r>
        <w:t>열량: 171.3 kcal</w:t>
      </w:r>
    </w:p>
    <w:p>
      <w:r>
        <w:t>탄수화물: 15.5g</w:t>
      </w:r>
    </w:p>
    <w:p>
      <w:r>
        <w:t>단백질: 7.5g</w:t>
      </w:r>
    </w:p>
    <w:p>
      <w:r>
        <w:t>지방: 8.8g</w:t>
      </w:r>
    </w:p>
    <w:p>
      <w:r>
        <w:t>나트륨: 254.7mg</w:t>
      </w:r>
    </w:p>
    <w:p>
      <w:pPr>
        <w:pStyle w:val="Heading2"/>
      </w:pPr>
      <w:r>
        <w:t>재료 정보</w:t>
      </w:r>
    </w:p>
    <w:p>
      <w:r>
        <w:t>냉동고등어 300g, 전분가루 50g, 식용유 200g, 우유 200g, 카레가루 20g</w:t>
        <w:br/>
        <w:t>감자 50g, 애호박 25g,, 방울토마토 25g, 양파 20g, 사과 25g, 꿀 15g</w:t>
      </w:r>
    </w:p>
    <w:p>
      <w:pPr>
        <w:pStyle w:val="Heading2"/>
      </w:pPr>
      <w:r>
        <w:t>조리 방법</w:t>
      </w:r>
    </w:p>
    <w:p>
      <w:r>
        <w:t>단계 1: 1. 냉동고등어는 먹기 좋은 크기로 잘라 전분을</w:t>
        <w:br/>
        <w:t>묻혀 기름에 두 번 튀겨준다.</w:t>
      </w:r>
    </w:p>
    <w:p>
      <w:r>
        <w:t>이미지: http://www.foodsafetykorea.go.kr/uploadimg/cook/20_00358_01.png</w:t>
      </w:r>
    </w:p>
    <w:p>
      <w:r>
        <w:t>단계 2: 2. 애호박, 방울토마토, 사과는 적당한 크기로</w:t>
        <w:br/>
        <w:t>잘라준다.</w:t>
      </w:r>
    </w:p>
    <w:p>
      <w:r>
        <w:t>이미지: http://www.foodsafetykorea.go.kr/uploadimg/cook/20_00358_02.png</w:t>
      </w:r>
    </w:p>
    <w:p>
      <w:r>
        <w:t>단계 3: 3. 감자와 양파는 적당한 크기로 자른 뒤 물 1컵</w:t>
        <w:br/>
        <w:t>에 감자를 먼저 넣고 끓여주다 양파를 넣고</w:t>
        <w:br/>
        <w:t>끓여 단맛을 내준다.</w:t>
      </w:r>
    </w:p>
    <w:p>
      <w:r>
        <w:t>이미지: http://www.foodsafetykorea.go.kr/uploadimg/cook/20_00358_03.png</w:t>
      </w:r>
    </w:p>
    <w:p>
      <w:r>
        <w:t>단계 4: 4. 우유에 카레가루를 섞어 불려준 뒤 끓고 있는</w:t>
        <w:br/>
        <w:t>감자에 넣어준다.</w:t>
      </w:r>
    </w:p>
    <w:p>
      <w:r>
        <w:t>이미지: http://www.foodsafetykorea.go.kr/uploadimg/cook/20_00358_04.png</w:t>
      </w:r>
    </w:p>
    <w:p>
      <w:r>
        <w:t>단계 5: 5. 튀겨진 고등어를 키친타월을 이용해 기름을</w:t>
        <w:br/>
        <w:t>빼준다.</w:t>
      </w:r>
    </w:p>
    <w:p>
      <w:r>
        <w:t>이미지: http://www.foodsafetykorea.go.kr/uploadimg/cook/20_00358_05.png</w:t>
      </w:r>
    </w:p>
    <w:p>
      <w:r>
        <w:t>단계 6: 6. 카레가 완성되면 사과, 방울토마토, 꿀을</w:t>
        <w:br/>
        <w:t>넣어주고 튀겨 놓은 고등어에 뿌려 완성한다.</w:t>
      </w:r>
    </w:p>
    <w:p>
      <w:r>
        <w:t>이미지: http://www.foodsafetykorea.go.kr/uploadimg/cook/20_00358_06.png</w:t>
      </w:r>
    </w:p>
    <w:p>
      <w:pPr>
        <w:pStyle w:val="Heading2"/>
      </w:pPr>
      <w:r>
        <w:t>기타 정보</w:t>
      </w:r>
    </w:p>
    <w:p>
      <w:r>
        <w:t xml:space="preserve">해시태그: </w:t>
      </w:r>
    </w:p>
    <w:p>
      <w:r>
        <w:t>변경일자: None</w:t>
      </w:r>
    </w:p>
    <w:p>
      <w:r>
        <w:br w:type="page"/>
      </w:r>
    </w:p>
    <w:p>
      <w:pPr>
        <w:pStyle w:val="Heading1"/>
      </w:pPr>
      <w:r>
        <w:t>효도강정</w:t>
      </w:r>
    </w:p>
    <w:p>
      <w:pPr>
        <w:pStyle w:val="Heading2"/>
      </w:pPr>
      <w:r>
        <w:t>기본 정보</w:t>
      </w:r>
    </w:p>
    <w:p>
      <w:r>
        <w:t>일련번호: 359</w:t>
      </w:r>
    </w:p>
    <w:p>
      <w:r>
        <w:t>조리방법: 끓이기</w:t>
      </w:r>
    </w:p>
    <w:p>
      <w:r>
        <w:t>요리종류: 후식</w:t>
      </w:r>
    </w:p>
    <w:p>
      <w:pPr>
        <w:pStyle w:val="Heading2"/>
      </w:pPr>
      <w:r>
        <w:t>영양 정보</w:t>
      </w:r>
    </w:p>
    <w:p>
      <w:r>
        <w:t>중량(1인분): g</w:t>
      </w:r>
    </w:p>
    <w:p>
      <w:r>
        <w:t>열량: 370 kcal</w:t>
      </w:r>
    </w:p>
    <w:p>
      <w:r>
        <w:t>탄수화물: 53.2g</w:t>
      </w:r>
    </w:p>
    <w:p>
      <w:r>
        <w:t>단백질: 7.5g</w:t>
      </w:r>
    </w:p>
    <w:p>
      <w:r>
        <w:t>지방: 14.1g</w:t>
      </w:r>
    </w:p>
    <w:p>
      <w:r>
        <w:t>나트륨: 45.5mg</w:t>
      </w:r>
    </w:p>
    <w:p>
      <w:pPr>
        <w:pStyle w:val="Heading2"/>
      </w:pPr>
      <w:r>
        <w:t>재료 정보</w:t>
      </w:r>
    </w:p>
    <w:p>
      <w:r>
        <w:t>볶은현미 25g, 볶은율무 25g, 볶은수수 25g, 혼합견과 50g, 흑임자 10g</w:t>
        <w:br/>
        <w:t>소스 : 올리고당 25g, 설탕 25g, 기름 10g</w:t>
      </w:r>
    </w:p>
    <w:p>
      <w:pPr>
        <w:pStyle w:val="Heading2"/>
      </w:pPr>
      <w:r>
        <w:t>조리 방법</w:t>
      </w:r>
    </w:p>
    <w:p>
      <w:r>
        <w:t>단계 1: 1. 모든 재료를 한데 섞어준다.</w:t>
      </w:r>
    </w:p>
    <w:p>
      <w:r>
        <w:t>이미지: http://www.foodsafetykorea.go.kr/uploadimg/cook/20_00359_01.png</w:t>
      </w:r>
    </w:p>
    <w:p>
      <w:r>
        <w:t>단계 2: 2. 소스를 만들어준다.</w:t>
      </w:r>
    </w:p>
    <w:p>
      <w:r>
        <w:t>이미지: http://www.foodsafetykorea.go.kr/uploadimg/cook/20_00359_02.png</w:t>
      </w:r>
    </w:p>
    <w:p>
      <w:r>
        <w:t>단계 3: 3. 준비된 틀에 비닐을 깔고 기름을 발라준다.</w:t>
      </w:r>
    </w:p>
    <w:p>
      <w:r>
        <w:t>이미지: http://www.foodsafetykorea.go.kr/uploadimg/cook/20_00359_03.png</w:t>
      </w:r>
    </w:p>
    <w:p>
      <w:r>
        <w:t>단계 4: 4. 소스가 끓어오르면 모든 재료를 넣어 버무려</w:t>
        <w:br/>
        <w:t>준다.</w:t>
      </w:r>
    </w:p>
    <w:p>
      <w:r>
        <w:t>이미지: http://www.foodsafetykorea.go.kr/uploadimg/cook/20_00359_04.png</w:t>
      </w:r>
    </w:p>
    <w:p>
      <w:r>
        <w:t>단계 5: 5. 준비된 용기에 만들어진 재료를 쏟아 다져준다.</w:t>
      </w:r>
    </w:p>
    <w:p>
      <w:r>
        <w:t>이미지: http://www.foodsafetykorea.go.kr/uploadimg/cook/20_00359_05.png</w:t>
      </w:r>
    </w:p>
    <w:p>
      <w:r>
        <w:t>단계 6: 6. 식으면 잘라서 완성한다.</w:t>
      </w:r>
    </w:p>
    <w:p>
      <w:r>
        <w:t>이미지: http://www.foodsafetykorea.go.kr/uploadimg/cook/20_00359_06.png</w:t>
      </w:r>
    </w:p>
    <w:p>
      <w:pPr>
        <w:pStyle w:val="Heading2"/>
      </w:pPr>
      <w:r>
        <w:t>기타 정보</w:t>
      </w:r>
    </w:p>
    <w:p>
      <w:r>
        <w:t xml:space="preserve">해시태그: </w:t>
      </w:r>
    </w:p>
    <w:p>
      <w:r>
        <w:t>변경일자: None</w:t>
      </w:r>
    </w:p>
    <w:p>
      <w:r>
        <w:br w:type="page"/>
      </w:r>
    </w:p>
    <w:p>
      <w:pPr>
        <w:pStyle w:val="Heading1"/>
      </w:pPr>
      <w:r>
        <w:t>비트양파김치</w:t>
      </w:r>
    </w:p>
    <w:p>
      <w:pPr>
        <w:pStyle w:val="Heading2"/>
      </w:pPr>
      <w:r>
        <w:t>기본 정보</w:t>
      </w:r>
    </w:p>
    <w:p>
      <w:r>
        <w:t>일련번호: 360</w:t>
      </w:r>
    </w:p>
    <w:p>
      <w:r>
        <w:t>조리방법: 기타</w:t>
      </w:r>
    </w:p>
    <w:p>
      <w:r>
        <w:t>요리종류: 반찬</w:t>
      </w:r>
    </w:p>
    <w:p>
      <w:pPr>
        <w:pStyle w:val="Heading2"/>
      </w:pPr>
      <w:r>
        <w:t>영양 정보</w:t>
      </w:r>
    </w:p>
    <w:p>
      <w:r>
        <w:t>중량(1인분): g</w:t>
      </w:r>
    </w:p>
    <w:p>
      <w:r>
        <w:t>열량: 28 kcal</w:t>
      </w:r>
    </w:p>
    <w:p>
      <w:r>
        <w:t>탄수화물: 4.9g</w:t>
      </w:r>
    </w:p>
    <w:p>
      <w:r>
        <w:t>단백질: 1.8g</w:t>
      </w:r>
    </w:p>
    <w:p>
      <w:r>
        <w:t>지방: 0.1g</w:t>
      </w:r>
    </w:p>
    <w:p>
      <w:r>
        <w:t>나트륨: 42.5mg</w:t>
      </w:r>
    </w:p>
    <w:p>
      <w:pPr>
        <w:pStyle w:val="Heading2"/>
      </w:pPr>
      <w:r>
        <w:t>재료 정보</w:t>
      </w:r>
    </w:p>
    <w:p>
      <w:r>
        <w:t>양파 150g</w:t>
        <w:br/>
        <w:t>절임물 : 물 200g, 볶은소금 2g, 식초 15g, 비트 2g</w:t>
        <w:br/>
        <w:t>국물 : 절임물 100g, 생강청 30g, 식초 15g, 청양고추 7g</w:t>
      </w:r>
    </w:p>
    <w:p>
      <w:pPr>
        <w:pStyle w:val="Heading2"/>
      </w:pPr>
      <w:r>
        <w:t>조리 방법</w:t>
      </w:r>
    </w:p>
    <w:p>
      <w:r>
        <w:t>단계 1: 1. 양파는 네 번 정도 칼집을 내어 준다.</w:t>
      </w:r>
    </w:p>
    <w:p>
      <w:r>
        <w:t>이미지: http://www.foodsafetykorea.go.kr/uploadimg/cook/20_00360_01.png</w:t>
      </w:r>
    </w:p>
    <w:p>
      <w:r>
        <w:t>단계 2: 2. 절임물을 만들고 절임 물에 칼집 낸 양파를</w:t>
        <w:br/>
        <w:t>하루(24시간) 정도 절여준다.</w:t>
      </w:r>
    </w:p>
    <w:p>
      <w:r>
        <w:t>이미지: http://www.foodsafetykorea.go.kr/uploadimg/cook/20_00360_02.png</w:t>
      </w:r>
    </w:p>
    <w:p>
      <w:r>
        <w:t>단계 3: 3. 절임물을 버리지 말고 절임물 반에 생강청,</w:t>
        <w:br/>
        <w:t>식초, 청양고추를 잘라서 섞어주고 국물을</w:t>
        <w:br/>
        <w:t>만든다.</w:t>
      </w:r>
    </w:p>
    <w:p>
      <w:r>
        <w:t>이미지: http://www.foodsafetykorea.go.kr/uploadimg/cook/20_00360_03.png</w:t>
      </w:r>
    </w:p>
    <w:p>
      <w:r>
        <w:t>단계 4: 4. 만들어진 국물에 절여진 양파를 담가준다.</w:t>
      </w:r>
    </w:p>
    <w:p>
      <w:r>
        <w:t>이미지: http://www.foodsafetykorea.go.kr/uploadimg/cook/20_00360_04.png</w:t>
      </w:r>
    </w:p>
    <w:p>
      <w:r>
        <w:t>단계 5: 5. 24시간 후부터 먹을 수가 있다.</w:t>
      </w:r>
    </w:p>
    <w:p>
      <w:r>
        <w:t>이미지: http://www.foodsafetykorea.go.kr/uploadimg/cook/20_00360_05.png</w:t>
      </w:r>
    </w:p>
    <w:p>
      <w:pPr>
        <w:pStyle w:val="Heading2"/>
      </w:pPr>
      <w:r>
        <w:t>기타 정보</w:t>
      </w:r>
    </w:p>
    <w:p>
      <w:r>
        <w:t xml:space="preserve">해시태그: </w:t>
      </w:r>
    </w:p>
    <w:p>
      <w:r>
        <w:t>변경일자: None</w:t>
      </w:r>
    </w:p>
    <w:p>
      <w:r>
        <w:br w:type="page"/>
      </w:r>
    </w:p>
    <w:p>
      <w:pPr>
        <w:pStyle w:val="Heading1"/>
      </w:pPr>
      <w:r>
        <w:t>관자브로콜리스프</w:t>
      </w:r>
    </w:p>
    <w:p>
      <w:pPr>
        <w:pStyle w:val="Heading2"/>
      </w:pPr>
      <w:r>
        <w:t>기본 정보</w:t>
      </w:r>
    </w:p>
    <w:p>
      <w:r>
        <w:t>일련번호: 361</w:t>
      </w:r>
    </w:p>
    <w:p>
      <w:r>
        <w:t>조리방법: 끓이기</w:t>
      </w:r>
    </w:p>
    <w:p>
      <w:r>
        <w:t>요리종류: 일품</w:t>
      </w:r>
    </w:p>
    <w:p>
      <w:pPr>
        <w:pStyle w:val="Heading2"/>
      </w:pPr>
      <w:r>
        <w:t>영양 정보</w:t>
      </w:r>
    </w:p>
    <w:p>
      <w:r>
        <w:t>중량(1인분): g</w:t>
      </w:r>
    </w:p>
    <w:p>
      <w:r>
        <w:t>열량: 277.4 kcal</w:t>
      </w:r>
    </w:p>
    <w:p>
      <w:r>
        <w:t>탄수화물: 13.4g</w:t>
      </w:r>
    </w:p>
    <w:p>
      <w:r>
        <w:t>단백질: 12.3g</w:t>
      </w:r>
    </w:p>
    <w:p>
      <w:r>
        <w:t>지방: 19.4g</w:t>
      </w:r>
    </w:p>
    <w:p>
      <w:r>
        <w:t>나트륨: 210.3mg</w:t>
      </w:r>
    </w:p>
    <w:p>
      <w:pPr>
        <w:pStyle w:val="Heading2"/>
      </w:pPr>
      <w:r>
        <w:t>재료 정보</w:t>
      </w:r>
    </w:p>
    <w:p>
      <w:r>
        <w:t>관자 100g, 양파 25g, 브로콜리 40g, 시금치 10g, 생크림 25g, 우유 200g</w:t>
        <w:br/>
        <w:t>버터 15g, 파마산가루 3g, 다진마늘 5g, 흰후추 1g, 마늘칩 2g</w:t>
      </w:r>
    </w:p>
    <w:p>
      <w:pPr>
        <w:pStyle w:val="Heading2"/>
      </w:pPr>
      <w:r>
        <w:t>조리 방법</w:t>
      </w:r>
    </w:p>
    <w:p>
      <w:r>
        <w:t>단계 1: 1. 관자 50g은 편으로 썰어준다.</w:t>
      </w:r>
    </w:p>
    <w:p>
      <w:r>
        <w:t>이미지: http://www.foodsafetykorea.go.kr/uploadimg/cook/20_00361_01.png</w:t>
      </w:r>
    </w:p>
    <w:p>
      <w:r>
        <w:t>단계 2: 2. 편으로 썰어준 관자를 다진마늘, 흰후추,</w:t>
        <w:br/>
        <w:t>버터에 볶아준다.</w:t>
      </w:r>
    </w:p>
    <w:p>
      <w:r>
        <w:t>이미지: http://www.foodsafetykorea.go.kr/uploadimg/cook/20_00361_02.png</w:t>
      </w:r>
    </w:p>
    <w:p>
      <w:r>
        <w:t>단계 3: 3. 남은 관자 50g은 국물을 만들어준다.</w:t>
      </w:r>
    </w:p>
    <w:p>
      <w:r>
        <w:t>이미지: http://www.foodsafetykorea.go.kr/uploadimg/cook/20_00361_03.png</w:t>
      </w:r>
    </w:p>
    <w:p>
      <w:r>
        <w:t>단계 4: 4. 브로콜리와 시금치는 뜨거운 물에 데쳐낸 후</w:t>
        <w:br/>
        <w:t>국물 낸 볶은관자와 브로콜리, 시금치는 믹서</w:t>
        <w:br/>
        <w:t>에 간다.</w:t>
      </w:r>
    </w:p>
    <w:p>
      <w:r>
        <w:t>이미지: http://www.foodsafetykorea.go.kr/uploadimg/cook/20_00361_04.png</w:t>
      </w:r>
    </w:p>
    <w:p>
      <w:r>
        <w:t>단계 5: 5. 팬에 넣고 끓이고 우유를 넣고 한 번 더 끓여</w:t>
        <w:br/>
        <w:t>준다.</w:t>
      </w:r>
    </w:p>
    <w:p>
      <w:r>
        <w:t>이미지: http://www.foodsafetykorea.go.kr/uploadimg/cook/20_00361_05.png</w:t>
      </w:r>
    </w:p>
    <w:p>
      <w:r>
        <w:t>단계 6: 6. 생크림과 파마산치즈로 농도를 맞춘 후 그릇에</w:t>
        <w:br/>
        <w:t>담고 마늘칩을 올려서 완성한다.</w:t>
      </w:r>
    </w:p>
    <w:p>
      <w:r>
        <w:t>이미지: http://www.foodsafetykorea.go.kr/uploadimg/cook/20_00361_06.png</w:t>
      </w:r>
    </w:p>
    <w:p>
      <w:pPr>
        <w:pStyle w:val="Heading2"/>
      </w:pPr>
      <w:r>
        <w:t>기타 정보</w:t>
      </w:r>
    </w:p>
    <w:p>
      <w:r>
        <w:t xml:space="preserve">해시태그: </w:t>
      </w:r>
    </w:p>
    <w:p>
      <w:r>
        <w:t>변경일자: None</w:t>
      </w:r>
    </w:p>
    <w:p>
      <w:r>
        <w:br w:type="page"/>
      </w:r>
    </w:p>
    <w:p>
      <w:pPr>
        <w:pStyle w:val="Heading1"/>
      </w:pPr>
      <w:r>
        <w:t>곤약잡채</w:t>
      </w:r>
    </w:p>
    <w:p>
      <w:pPr>
        <w:pStyle w:val="Heading2"/>
      </w:pPr>
      <w:r>
        <w:t>기본 정보</w:t>
      </w:r>
    </w:p>
    <w:p>
      <w:r>
        <w:t>일련번호: 362</w:t>
      </w:r>
    </w:p>
    <w:p>
      <w:r>
        <w:t>조리방법: 볶기</w:t>
      </w:r>
    </w:p>
    <w:p>
      <w:r>
        <w:t>요리종류: 반찬</w:t>
      </w:r>
    </w:p>
    <w:p>
      <w:pPr>
        <w:pStyle w:val="Heading2"/>
      </w:pPr>
      <w:r>
        <w:t>영양 정보</w:t>
      </w:r>
    </w:p>
    <w:p>
      <w:r>
        <w:t>중량(1인분): 45g</w:t>
      </w:r>
    </w:p>
    <w:p>
      <w:r>
        <w:t>열량: 49.3 kcal</w:t>
      </w:r>
    </w:p>
    <w:p>
      <w:r>
        <w:t>탄수화물: 4.4g</w:t>
      </w:r>
    </w:p>
    <w:p>
      <w:r>
        <w:t>단백질: 1.6g</w:t>
      </w:r>
    </w:p>
    <w:p>
      <w:r>
        <w:t>지방: 2.8g</w:t>
      </w:r>
    </w:p>
    <w:p>
      <w:r>
        <w:t>나트륨: 75.2mg</w:t>
      </w:r>
    </w:p>
    <w:p>
      <w:pPr>
        <w:pStyle w:val="Heading2"/>
      </w:pPr>
      <w:r>
        <w:t>재료 정보</w:t>
      </w:r>
    </w:p>
    <w:p>
      <w:r>
        <w:t>•필수 재료 : 실곤약(50g), 당근(10g), 오이(10g), 양파(10g), 팽이버섯(5g), 청고추(10g), 홍고추(10g), 영양부추(10g), 달걀(30g), 식용유(3g)</w:t>
        <w:br/>
        <w:t>•소스 : 맛간장(5g), 흑설탕(5g), 다진마늘(2g), 다진대파(2g), 흰후추(0.5g)</w:t>
        <w:br/>
        <w:t>•양념 : 참기름(3g), 통깨(3g), 레몬즙(10g)</w:t>
      </w:r>
    </w:p>
    <w:p>
      <w:pPr>
        <w:pStyle w:val="Heading2"/>
      </w:pPr>
      <w:r>
        <w:t>조리 방법</w:t>
      </w:r>
    </w:p>
    <w:p>
      <w:r>
        <w:t>단계 1: 1. 실곤약은 세척해 물기를 빼준 뒤 레몬즙을 살짝 뿌려준다.</w:t>
      </w:r>
    </w:p>
    <w:p>
      <w:r>
        <w:t>이미지: http://www.foodsafetykorea.go.kr/uploadimg/20230308/20230308032329_1678256609176.jpg</w:t>
      </w:r>
    </w:p>
    <w:p>
      <w:r>
        <w:t>단계 2: 2. 당근, 양파, 홍고추, 청고추는 채 썰어 볶는다.</w:t>
      </w:r>
    </w:p>
    <w:p>
      <w:r>
        <w:t>이미지: http://www.foodsafetykorea.go.kr/uploadimg/20230308/20230308033824_1678257504091.jpg</w:t>
      </w:r>
    </w:p>
    <w:p>
      <w:r>
        <w:t>단계 3: 3. 오이는 돌려깎기 해주고 팽이와 영양부추는 적당한 크기로 잘라 각각 살짝 볶아 건진다.</w:t>
      </w:r>
    </w:p>
    <w:p>
      <w:r>
        <w:t>이미지: http://www.foodsafetykorea.go.kr/uploadimg/20230308/20230308033847_1678257527466.jpg</w:t>
      </w:r>
    </w:p>
    <w:p>
      <w:r>
        <w:t>단계 4: 4. 달걀은 황백지단으로 만들어 채 썰어준다.</w:t>
      </w:r>
    </w:p>
    <w:p>
      <w:r>
        <w:t>이미지: http://www.foodsafetykorea.go.kr/uploadimg/20230308/20230308033907_1678257547672.jpg</w:t>
      </w:r>
    </w:p>
    <w:p>
      <w:r>
        <w:t>단계 5: 5. 소스를 팬에 만들어 준 뒤 곤약을 볶아준다.</w:t>
      </w:r>
    </w:p>
    <w:p>
      <w:r>
        <w:t>이미지: http://www.foodsafetykorea.go.kr/uploadimg/20230308/20230308034202_1678257722146.jpg</w:t>
      </w:r>
    </w:p>
    <w:p>
      <w:r>
        <w:t>단계 6: 6. 볶은 곤약에 ②를 넣고 한 번 더 볶은 뒤 ③을 섞어 그릇에 담고, 지단채를 올리고 참기름, 통깨를 뿌려 마무리한다.</w:t>
      </w:r>
    </w:p>
    <w:p>
      <w:r>
        <w:t>이미지: http://www.foodsafetykorea.go.kr/uploadimg/20230308/20230308034306_1678257786207.jpg</w:t>
      </w:r>
    </w:p>
    <w:p>
      <w:pPr>
        <w:pStyle w:val="Heading2"/>
      </w:pPr>
      <w:r>
        <w:t>기타 정보</w:t>
      </w:r>
    </w:p>
    <w:p>
      <w:r>
        <w:t xml:space="preserve">해시태그: </w:t>
      </w:r>
    </w:p>
    <w:p>
      <w:r>
        <w:t>변경일자: None</w:t>
      </w:r>
    </w:p>
    <w:p>
      <w:r>
        <w:br w:type="page"/>
      </w:r>
    </w:p>
    <w:p>
      <w:pPr>
        <w:pStyle w:val="Heading1"/>
      </w:pPr>
      <w:r>
        <w:t>미역 닭가슴살전</w:t>
      </w:r>
    </w:p>
    <w:p>
      <w:pPr>
        <w:pStyle w:val="Heading2"/>
      </w:pPr>
      <w:r>
        <w:t>기본 정보</w:t>
      </w:r>
    </w:p>
    <w:p>
      <w:r>
        <w:t>일련번호: 363</w:t>
      </w:r>
    </w:p>
    <w:p>
      <w:r>
        <w:t>조리방법: 굽기</w:t>
      </w:r>
    </w:p>
    <w:p>
      <w:r>
        <w:t>요리종류: 반찬</w:t>
      </w:r>
    </w:p>
    <w:p>
      <w:pPr>
        <w:pStyle w:val="Heading2"/>
      </w:pPr>
      <w:r>
        <w:t>영양 정보</w:t>
      </w:r>
    </w:p>
    <w:p>
      <w:r>
        <w:t>중량(1인분): g</w:t>
      </w:r>
    </w:p>
    <w:p>
      <w:r>
        <w:t>열량: 234.1 kcal</w:t>
      </w:r>
    </w:p>
    <w:p>
      <w:r>
        <w:t>탄수화물: 14g</w:t>
      </w:r>
    </w:p>
    <w:p>
      <w:r>
        <w:t>단백질: 17.7g</w:t>
      </w:r>
    </w:p>
    <w:p>
      <w:r>
        <w:t>지방: 11.9g</w:t>
      </w:r>
    </w:p>
    <w:p>
      <w:r>
        <w:t>나트륨: 284.5mg</w:t>
      </w:r>
    </w:p>
    <w:p>
      <w:pPr>
        <w:pStyle w:val="Heading2"/>
      </w:pPr>
      <w:r>
        <w:t>재료 정보</w:t>
      </w:r>
    </w:p>
    <w:p>
      <w:r>
        <w:t>닭가슴살 100g, 미역 10g, 두부 50g, 청양고추 10g, 대파 10g, 당근 10g, 계란 60g</w:t>
        <w:br/>
        <w:t>소스 : 저염간장 30g, 식초 15g, 레몬즙 10g, 고추냉이 5g, 통깨 1g</w:t>
      </w:r>
    </w:p>
    <w:p>
      <w:pPr>
        <w:pStyle w:val="Heading2"/>
      </w:pPr>
      <w:r>
        <w:t>조리 방법</w:t>
      </w:r>
    </w:p>
    <w:p>
      <w:r>
        <w:t>단계 1: 1. 닭가슴살은 송송 다져준 후 소금, 후추로</w:t>
        <w:br/>
        <w:t>밑간을 해준다.</w:t>
      </w:r>
    </w:p>
    <w:p>
      <w:r>
        <w:t>이미지: http://www.foodsafetykorea.go.kr/uploadimg/cook/20_00363_01.png</w:t>
      </w:r>
    </w:p>
    <w:p>
      <w:r>
        <w:t>단계 2: 2. 미역은 물에 불려준 후 송송 잘라준다.</w:t>
      </w:r>
    </w:p>
    <w:p>
      <w:r>
        <w:t>이미지: http://www.foodsafetykorea.go.kr/uploadimg/cook/20_00363_02.png</w:t>
      </w:r>
    </w:p>
    <w:p>
      <w:r>
        <w:t>단계 3: 3. 두부는 물기를 꼭 짜준다.</w:t>
      </w:r>
    </w:p>
    <w:p>
      <w:r>
        <w:t>이미지: http://www.foodsafetykorea.go.kr/uploadimg/cook/20_00363_03.png</w:t>
      </w:r>
    </w:p>
    <w:p>
      <w:r>
        <w:t>단계 4: 4. 청양고추, 대파, 당근은 송송 다져준다.</w:t>
      </w:r>
    </w:p>
    <w:p>
      <w:r>
        <w:t>이미지: http://www.foodsafetykorea.go.kr/uploadimg/cook/20_00363_04.png</w:t>
      </w:r>
    </w:p>
    <w:p>
      <w:r>
        <w:t>단계 5: 5. 소스를 만들어준다.</w:t>
      </w:r>
    </w:p>
    <w:p>
      <w:r>
        <w:t>이미지: http://www.foodsafetykorea.go.kr/uploadimg/cook/20_00363_05.png</w:t>
      </w:r>
    </w:p>
    <w:p>
      <w:r>
        <w:t>단계 6: 6. 준비된 재료에 계란으로 반죽해 한입 크기로</w:t>
        <w:br/>
        <w:t>전을 부쳐준다.</w:t>
      </w:r>
    </w:p>
    <w:p>
      <w:r>
        <w:t>이미지: http://www.foodsafetykorea.go.kr/uploadimg/cook/20_00363_06.png</w:t>
      </w:r>
    </w:p>
    <w:p>
      <w:pPr>
        <w:pStyle w:val="Heading2"/>
      </w:pPr>
      <w:r>
        <w:t>기타 정보</w:t>
      </w:r>
    </w:p>
    <w:p>
      <w:r>
        <w:t>해시태그: 가슴살</w:t>
      </w:r>
    </w:p>
    <w:p>
      <w:r>
        <w:t>변경일자: None</w:t>
      </w:r>
    </w:p>
    <w:p>
      <w:r>
        <w:br w:type="page"/>
      </w:r>
    </w:p>
    <w:p>
      <w:pPr>
        <w:pStyle w:val="Heading1"/>
      </w:pPr>
      <w:r>
        <w:t>두가지묵샐러드</w:t>
      </w:r>
    </w:p>
    <w:p>
      <w:pPr>
        <w:pStyle w:val="Heading2"/>
      </w:pPr>
      <w:r>
        <w:t>기본 정보</w:t>
      </w:r>
    </w:p>
    <w:p>
      <w:r>
        <w:t>일련번호: 364</w:t>
      </w:r>
    </w:p>
    <w:p>
      <w:r>
        <w:t>조리방법: 기타</w:t>
      </w:r>
    </w:p>
    <w:p>
      <w:r>
        <w:t>요리종류: 반찬</w:t>
      </w:r>
    </w:p>
    <w:p>
      <w:pPr>
        <w:pStyle w:val="Heading2"/>
      </w:pPr>
      <w:r>
        <w:t>영양 정보</w:t>
      </w:r>
    </w:p>
    <w:p>
      <w:r>
        <w:t>중량(1인분): g</w:t>
      </w:r>
    </w:p>
    <w:p>
      <w:r>
        <w:t>열량: 53.6 kcal</w:t>
      </w:r>
    </w:p>
    <w:p>
      <w:r>
        <w:t>탄수화물: 9.7g</w:t>
      </w:r>
    </w:p>
    <w:p>
      <w:r>
        <w:t>단백질: 1g</w:t>
      </w:r>
    </w:p>
    <w:p>
      <w:r>
        <w:t>지방: 1.2g</w:t>
      </w:r>
    </w:p>
    <w:p>
      <w:r>
        <w:t>나트륨: 109.2mg</w:t>
      </w:r>
    </w:p>
    <w:p>
      <w:pPr>
        <w:pStyle w:val="Heading2"/>
      </w:pPr>
      <w:r>
        <w:t>재료 정보</w:t>
      </w:r>
    </w:p>
    <w:p>
      <w:r>
        <w:t>두가지 묵(올방개묵, 검정깨묵) 각 25g씩, 당귀잎 10g</w:t>
        <w:br/>
        <w:t>양파 40g, 노란 파프리카 25g, 알배추 20g</w:t>
        <w:br/>
        <w:t>소스 : 저염간장 15g, 유자청 30g, 다진청고추 7g, 다진홍고추 7g, 다진대파 7g</w:t>
      </w:r>
    </w:p>
    <w:p>
      <w:pPr>
        <w:pStyle w:val="Heading2"/>
      </w:pPr>
      <w:r>
        <w:t>조리 방법</w:t>
      </w:r>
    </w:p>
    <w:p>
      <w:r>
        <w:t>단계 1: 1. 당귀는 잎만 떼어 먹기 좋게 잘라서 물에</w:t>
        <w:br/>
        <w:t>담가준다.</w:t>
      </w:r>
    </w:p>
    <w:p>
      <w:r>
        <w:t>이미지: http://www.foodsafetykorea.go.kr/uploadimg/cook/20_00364_01.png</w:t>
      </w:r>
    </w:p>
    <w:p>
      <w:r>
        <w:t>단계 2: 2. 두가지묵은 먹기 좋게 길이로 잘라준다.</w:t>
      </w:r>
    </w:p>
    <w:p>
      <w:r>
        <w:t>이미지: http://www.foodsafetykorea.go.kr/uploadimg/cook/20_00364_02.png</w:t>
      </w:r>
    </w:p>
    <w:p>
      <w:r>
        <w:t>단계 3: 3. 양파, 파프리카, 알배추는 가늘게 채 썰어준다.</w:t>
      </w:r>
    </w:p>
    <w:p>
      <w:r>
        <w:t>이미지: http://www.foodsafetykorea.go.kr/uploadimg/cook/20_00364_03.png</w:t>
      </w:r>
    </w:p>
    <w:p>
      <w:r>
        <w:t>단계 4: 4. 소스를 만들어준다.</w:t>
      </w:r>
    </w:p>
    <w:p>
      <w:r>
        <w:t>이미지: http://www.foodsafetykorea.go.kr/uploadimg/cook/20_00364_04.png</w:t>
      </w:r>
    </w:p>
    <w:p>
      <w:r>
        <w:t>단계 5: 5. 모든 재료를 담고 소스에 통깨를 섞은 뒤</w:t>
        <w:br/>
        <w:t>샐러드에 뿌려 완성한다.</w:t>
      </w:r>
    </w:p>
    <w:p>
      <w:r>
        <w:t>이미지: http://www.foodsafetykorea.go.kr/uploadimg/cook/20_00364_05.png</w:t>
      </w:r>
    </w:p>
    <w:p>
      <w:pPr>
        <w:pStyle w:val="Heading2"/>
      </w:pPr>
      <w:r>
        <w:t>기타 정보</w:t>
      </w:r>
    </w:p>
    <w:p>
      <w:r>
        <w:t>해시태그: 올방개묵</w:t>
      </w:r>
    </w:p>
    <w:p>
      <w:r>
        <w:t>변경일자: None</w:t>
      </w:r>
    </w:p>
    <w:p>
      <w:r>
        <w:br w:type="page"/>
      </w:r>
    </w:p>
    <w:p>
      <w:pPr>
        <w:pStyle w:val="Heading1"/>
      </w:pPr>
      <w:r>
        <w:t>블루베리양갱</w:t>
      </w:r>
    </w:p>
    <w:p>
      <w:pPr>
        <w:pStyle w:val="Heading2"/>
      </w:pPr>
      <w:r>
        <w:t>기본 정보</w:t>
      </w:r>
    </w:p>
    <w:p>
      <w:r>
        <w:t>일련번호: 365</w:t>
      </w:r>
    </w:p>
    <w:p>
      <w:r>
        <w:t>조리방법: 끓이기</w:t>
      </w:r>
    </w:p>
    <w:p>
      <w:r>
        <w:t>요리종류: 후식</w:t>
      </w:r>
    </w:p>
    <w:p>
      <w:pPr>
        <w:pStyle w:val="Heading2"/>
      </w:pPr>
      <w:r>
        <w:t>영양 정보</w:t>
      </w:r>
    </w:p>
    <w:p>
      <w:r>
        <w:t>중량(1인분): g</w:t>
      </w:r>
    </w:p>
    <w:p>
      <w:r>
        <w:t>열량: 142.4 kcal</w:t>
      </w:r>
    </w:p>
    <w:p>
      <w:r>
        <w:t>탄수화물: 20.3g</w:t>
      </w:r>
    </w:p>
    <w:p>
      <w:r>
        <w:t>단백질: 8g</w:t>
      </w:r>
    </w:p>
    <w:p>
      <w:r>
        <w:t>지방: 3.3g</w:t>
      </w:r>
    </w:p>
    <w:p>
      <w:r>
        <w:t>나트륨: 32.2mg</w:t>
      </w:r>
    </w:p>
    <w:p>
      <w:pPr>
        <w:pStyle w:val="Heading2"/>
      </w:pPr>
      <w:r>
        <w:t>재료 정보</w:t>
      </w:r>
    </w:p>
    <w:p>
      <w:r>
        <w:t>흰앙금 100g, 블루베리 30g, 설탕 30g, 한천 20g, 물100g</w:t>
      </w:r>
    </w:p>
    <w:p>
      <w:pPr>
        <w:pStyle w:val="Heading2"/>
      </w:pPr>
      <w:r>
        <w:t>조리 방법</w:t>
      </w:r>
    </w:p>
    <w:p>
      <w:r>
        <w:t>단계 1: 1. 블루베리는 믹서에 갈아서 체에 내려준다.</w:t>
      </w:r>
    </w:p>
    <w:p>
      <w:r>
        <w:t>이미지: http://www.foodsafetykorea.go.kr/uploadimg/cook/20_00365_01.png</w:t>
      </w:r>
    </w:p>
    <w:p>
      <w:r>
        <w:t>단계 2: 2. 물에 끓여주면서 흰앙금과 설탕을 풀어준다.</w:t>
      </w:r>
    </w:p>
    <w:p>
      <w:r>
        <w:t>이미지: http://www.foodsafetykorea.go.kr/uploadimg/cook/20_00365_02.png</w:t>
      </w:r>
    </w:p>
    <w:p>
      <w:r>
        <w:t>단계 3: 3. 여기에 다시 한천가루를 넣어 끓여준다.</w:t>
      </w:r>
    </w:p>
    <w:p>
      <w:r>
        <w:t>이미지: http://www.foodsafetykorea.go.kr/uploadimg/cook/20_00365_03.png</w:t>
      </w:r>
    </w:p>
    <w:p>
      <w:r>
        <w:t>단계 4: 4. 여기에 블루베리를 넣어 끓인다.</w:t>
      </w:r>
    </w:p>
    <w:p>
      <w:r>
        <w:t>이미지: http://www.foodsafetykorea.go.kr/uploadimg/cook/20_00365_04.png</w:t>
      </w:r>
    </w:p>
    <w:p>
      <w:r>
        <w:t>단계 5: 5. 몰드에 넣어서 시원한 곳에서 식혀준다.</w:t>
      </w:r>
    </w:p>
    <w:p>
      <w:r>
        <w:t>이미지: http://www.foodsafetykorea.go.kr/uploadimg/cook/20_00365_05.png</w:t>
      </w:r>
    </w:p>
    <w:p>
      <w:r>
        <w:t>단계 6: 6. 접시에 완성한다.</w:t>
      </w:r>
    </w:p>
    <w:p>
      <w:r>
        <w:t>이미지: http://www.foodsafetykorea.go.kr/uploadimg/cook/20_00365_06.png</w:t>
      </w:r>
    </w:p>
    <w:p>
      <w:pPr>
        <w:pStyle w:val="Heading2"/>
      </w:pPr>
      <w:r>
        <w:t>기타 정보</w:t>
      </w:r>
    </w:p>
    <w:p>
      <w:r>
        <w:t>해시태그: 흰앙금</w:t>
      </w:r>
    </w:p>
    <w:p>
      <w:r>
        <w:t>변경일자: None</w:t>
      </w:r>
    </w:p>
    <w:p>
      <w:r>
        <w:br w:type="page"/>
      </w:r>
    </w:p>
    <w:p>
      <w:pPr>
        <w:pStyle w:val="Heading1"/>
      </w:pPr>
      <w:r>
        <w:t>장어찜</w:t>
      </w:r>
    </w:p>
    <w:p>
      <w:pPr>
        <w:pStyle w:val="Heading2"/>
      </w:pPr>
      <w:r>
        <w:t>기본 정보</w:t>
      </w:r>
    </w:p>
    <w:p>
      <w:r>
        <w:t>일련번호: 366</w:t>
      </w:r>
    </w:p>
    <w:p>
      <w:r>
        <w:t>조리방법: 찌기</w:t>
      </w:r>
    </w:p>
    <w:p>
      <w:r>
        <w:t>요리종류: 반찬</w:t>
      </w:r>
    </w:p>
    <w:p>
      <w:pPr>
        <w:pStyle w:val="Heading2"/>
      </w:pPr>
      <w:r>
        <w:t>영양 정보</w:t>
      </w:r>
    </w:p>
    <w:p>
      <w:r>
        <w:t>중량(1인분): g</w:t>
      </w:r>
    </w:p>
    <w:p>
      <w:r>
        <w:t>열량: 328.3 kcal</w:t>
      </w:r>
    </w:p>
    <w:p>
      <w:r>
        <w:t>탄수화물: 2.1g</w:t>
      </w:r>
    </w:p>
    <w:p>
      <w:r>
        <w:t>단백질: 20.4g</w:t>
      </w:r>
    </w:p>
    <w:p>
      <w:r>
        <w:t>지방: 26.5g</w:t>
      </w:r>
    </w:p>
    <w:p>
      <w:r>
        <w:t>나트륨: 74.7mg</w:t>
      </w:r>
    </w:p>
    <w:p>
      <w:pPr>
        <w:pStyle w:val="Heading2"/>
      </w:pPr>
      <w:r>
        <w:t>재료 정보</w:t>
      </w:r>
    </w:p>
    <w:p>
      <w:r>
        <w:t>장어 250g, 우유 100g, 후추 1g</w:t>
        <w:br/>
        <w:t>곁들이 샐러드 : 우엉 25g, 인삼 20g, 미나리 20g, 팽이 15g, 양파 40g</w:t>
        <w:br/>
        <w:t>샐러드소스 : 청고추 17g, 홍고추 15g, 맛간장 7g</w:t>
      </w:r>
    </w:p>
    <w:p>
      <w:pPr>
        <w:pStyle w:val="Heading2"/>
      </w:pPr>
      <w:r>
        <w:t>조리 방법</w:t>
      </w:r>
    </w:p>
    <w:p>
      <w:r>
        <w:t>단계 1: 1. 장어 살 쪽에 칼집을 내어 우유와 후추로</w:t>
        <w:br/>
        <w:t>마리네이드 해서 비린내를 제거한다.</w:t>
      </w:r>
    </w:p>
    <w:p>
      <w:r>
        <w:t>이미지: http://www.foodsafetykorea.go.kr/uploadimg/cook/20_00366_01.png</w:t>
      </w:r>
    </w:p>
    <w:p>
      <w:r>
        <w:t>단계 2: 2. 우엉, 인삼, 홍고추는 채 썰어 냉수에 담가둔다</w:t>
      </w:r>
    </w:p>
    <w:p>
      <w:r>
        <w:t>이미지: http://www.foodsafetykorea.go.kr/uploadimg/cook/20_00366_02.png</w:t>
      </w:r>
    </w:p>
    <w:p>
      <w:r>
        <w:t>단계 3: 3. 미나리, 팽이는 먹기 좋게 썰어준다.</w:t>
      </w:r>
    </w:p>
    <w:p>
      <w:r>
        <w:t>이미지: http://www.foodsafetykorea.go.kr/uploadimg/cook/20_00366_03.png</w:t>
      </w:r>
    </w:p>
    <w:p>
      <w:r>
        <w:t>단계 4: 4. 양파, 청고추는 가늘게 채 썰어준다.</w:t>
      </w:r>
    </w:p>
    <w:p>
      <w:r>
        <w:t>이미지: http://www.foodsafetykorea.go.kr/uploadimg/cook/20_00366_04.png</w:t>
      </w:r>
    </w:p>
    <w:p>
      <w:r>
        <w:t>단계 5: 5. 장어는 찜기에 쪄준다.</w:t>
      </w:r>
    </w:p>
    <w:p>
      <w:r>
        <w:t>이미지: http://www.foodsafetykorea.go.kr/uploadimg/cook/20_00366_05.png</w:t>
      </w:r>
    </w:p>
    <w:p>
      <w:r>
        <w:t>단계 6: 6. 모든 채소를 한데 섞어 샐러드소스로 버무려</w:t>
        <w:br/>
        <w:t>샐러드를 만들어주고 장어와 함께 완성한다.</w:t>
      </w:r>
    </w:p>
    <w:p>
      <w:r>
        <w:t>이미지: http://www.foodsafetykorea.go.kr/uploadimg/cook/20_00366_06.png</w:t>
      </w:r>
    </w:p>
    <w:p>
      <w:pPr>
        <w:pStyle w:val="Heading2"/>
      </w:pPr>
      <w:r>
        <w:t>기타 정보</w:t>
      </w:r>
    </w:p>
    <w:p>
      <w:r>
        <w:t xml:space="preserve">해시태그: </w:t>
      </w:r>
    </w:p>
    <w:p>
      <w:r>
        <w:t>변경일자: None</w:t>
      </w:r>
    </w:p>
    <w:p>
      <w:r>
        <w:br w:type="page"/>
      </w:r>
    </w:p>
    <w:p>
      <w:pPr>
        <w:pStyle w:val="Heading1"/>
      </w:pPr>
      <w:r>
        <w:t>두부까나페</w:t>
      </w:r>
    </w:p>
    <w:p>
      <w:pPr>
        <w:pStyle w:val="Heading2"/>
      </w:pPr>
      <w:r>
        <w:t>기본 정보</w:t>
      </w:r>
    </w:p>
    <w:p>
      <w:r>
        <w:t>일련번호: 367</w:t>
      </w:r>
    </w:p>
    <w:p>
      <w:r>
        <w:t>조리방법: 굽기</w:t>
      </w:r>
    </w:p>
    <w:p>
      <w:r>
        <w:t>요리종류: 반찬</w:t>
      </w:r>
    </w:p>
    <w:p>
      <w:pPr>
        <w:pStyle w:val="Heading2"/>
      </w:pPr>
      <w:r>
        <w:t>영양 정보</w:t>
      </w:r>
    </w:p>
    <w:p>
      <w:r>
        <w:t>중량(1인분): g</w:t>
      </w:r>
    </w:p>
    <w:p>
      <w:r>
        <w:t>열량: 236 kcal</w:t>
      </w:r>
    </w:p>
    <w:p>
      <w:r>
        <w:t>탄수화물: 0.1g</w:t>
      </w:r>
    </w:p>
    <w:p>
      <w:r>
        <w:t>단백질: 13.3g</w:t>
      </w:r>
    </w:p>
    <w:p>
      <w:r>
        <w:t>지방: 20.2g</w:t>
      </w:r>
    </w:p>
    <w:p>
      <w:r>
        <w:t>나트륨: 287.6mg</w:t>
      </w:r>
    </w:p>
    <w:p>
      <w:pPr>
        <w:pStyle w:val="Heading2"/>
      </w:pPr>
      <w:r>
        <w:t>재료 정보</w:t>
      </w:r>
    </w:p>
    <w:p>
      <w:r>
        <w:t>단단한 두부 150g, 슬라이스햄 25g, 올리브오일 15g, 로즈마리 1g, 볶은소금 1g</w:t>
        <w:br/>
        <w:t>샐러드 : 마요네즈 30g, 당근 20g, 양파 50g, 오이 25g</w:t>
        <w:br/>
        <w:t>소스 : 맛간장 15g, 양파 15g, 다진마늘 5g, 후추 0.5g</w:t>
      </w:r>
    </w:p>
    <w:p>
      <w:pPr>
        <w:pStyle w:val="Heading2"/>
      </w:pPr>
      <w:r>
        <w:t>조리 방법</w:t>
      </w:r>
    </w:p>
    <w:p>
      <w:r>
        <w:t>단계 1: 1. 두부는 1cm 두께로 잘라 볶은소금을 뿌려</w:t>
        <w:br/>
        <w:t>수분을 제거한다.</w:t>
      </w:r>
    </w:p>
    <w:p>
      <w:r>
        <w:t>이미지: http://www.foodsafetykorea.go.kr/uploadimg/cook/20_00367_01.png</w:t>
      </w:r>
    </w:p>
    <w:p>
      <w:r>
        <w:t>단계 2: 2. 오이는 껍질 부분만 송송 썰어준다.</w:t>
      </w:r>
    </w:p>
    <w:p>
      <w:r>
        <w:t>이미지: http://www.foodsafetykorea.go.kr/uploadimg/cook/20_00367_02.png</w:t>
      </w:r>
    </w:p>
    <w:p>
      <w:r>
        <w:t>단계 3: 3. 당근, 양파는 송송 썰어준다.</w:t>
      </w:r>
    </w:p>
    <w:p>
      <w:r>
        <w:t>이미지: http://www.foodsafetykorea.go.kr/uploadimg/cook/20_00367_03.png</w:t>
      </w:r>
    </w:p>
    <w:p>
      <w:r>
        <w:t>단계 4: 4. 두부는 노릇하게 구워준다.</w:t>
      </w:r>
    </w:p>
    <w:p>
      <w:r>
        <w:t>이미지: http://www.foodsafetykorea.go.kr/uploadimg/cook/20_00367_04.png</w:t>
      </w:r>
    </w:p>
    <w:p>
      <w:r>
        <w:t>단계 5: 5. 오이, 당근, 양파를 소스에 버무려 샐러드를</w:t>
        <w:br/>
        <w:t>만들고 소스도 함께 만든다.</w:t>
      </w:r>
    </w:p>
    <w:p>
      <w:r>
        <w:t>이미지: http://www.foodsafetykorea.go.kr/uploadimg/cook/20_00367_05.png</w:t>
      </w:r>
    </w:p>
    <w:p>
      <w:r>
        <w:t>단계 6: 6. 두부를 한입 크기로 잘라준 후 슬라이스햄과</w:t>
        <w:br/>
        <w:t>샐러드를 올려 소스랑 함께 완성한다.</w:t>
      </w:r>
    </w:p>
    <w:p>
      <w:r>
        <w:t>이미지: http://www.foodsafetykorea.go.kr/uploadimg/cook/20_00367_06.png</w:t>
      </w:r>
    </w:p>
    <w:p>
      <w:pPr>
        <w:pStyle w:val="Heading2"/>
      </w:pPr>
      <w:r>
        <w:t>기타 정보</w:t>
      </w:r>
    </w:p>
    <w:p>
      <w:r>
        <w:t xml:space="preserve">해시태그: </w:t>
      </w:r>
    </w:p>
    <w:p>
      <w:r>
        <w:t>변경일자: None</w:t>
      </w:r>
    </w:p>
    <w:p>
      <w:r>
        <w:br w:type="page"/>
      </w:r>
    </w:p>
    <w:p>
      <w:pPr>
        <w:pStyle w:val="Heading1"/>
      </w:pPr>
      <w:r>
        <w:t>두부청국장죽</w:t>
      </w:r>
    </w:p>
    <w:p>
      <w:pPr>
        <w:pStyle w:val="Heading2"/>
      </w:pPr>
      <w:r>
        <w:t>기본 정보</w:t>
      </w:r>
    </w:p>
    <w:p>
      <w:r>
        <w:t>일련번호: 368</w:t>
      </w:r>
    </w:p>
    <w:p>
      <w:r>
        <w:t>조리방법: 끓이기</w:t>
      </w:r>
    </w:p>
    <w:p>
      <w:r>
        <w:t>요리종류: 밥</w:t>
      </w:r>
    </w:p>
    <w:p>
      <w:pPr>
        <w:pStyle w:val="Heading2"/>
      </w:pPr>
      <w:r>
        <w:t>영양 정보</w:t>
      </w:r>
    </w:p>
    <w:p>
      <w:r>
        <w:t>중량(1인분): g</w:t>
      </w:r>
    </w:p>
    <w:p>
      <w:r>
        <w:t>열량: 255.1 kcal</w:t>
      </w:r>
    </w:p>
    <w:p>
      <w:r>
        <w:t>탄수화물: 37.6g</w:t>
      </w:r>
    </w:p>
    <w:p>
      <w:r>
        <w:t>단백질: 16.3g</w:t>
      </w:r>
    </w:p>
    <w:p>
      <w:r>
        <w:t>지방: 4.4g</w:t>
      </w:r>
    </w:p>
    <w:p>
      <w:r>
        <w:t>나트륨: 118.2mg</w:t>
      </w:r>
    </w:p>
    <w:p>
      <w:pPr>
        <w:pStyle w:val="Heading2"/>
      </w:pPr>
      <w:r>
        <w:t>재료 정보</w:t>
      </w:r>
    </w:p>
    <w:p>
      <w:r>
        <w:t>청국장가루 20g, 두부 60g, 밥 150g, 표고버섯 12g, 당근 20g, 애호박 25g</w:t>
        <w:br/>
        <w:t>양념장 : 다진쇠고기 30g, 참기름 15g, 맛간장 10g, 버섯마늘소금 1g</w:t>
        <w:br/>
        <w:t>흰후추 1g, 다진마늘 10g, 다진대파 7g, 흑임자 1g</w:t>
      </w:r>
    </w:p>
    <w:p>
      <w:pPr>
        <w:pStyle w:val="Heading2"/>
      </w:pPr>
      <w:r>
        <w:t>조리 방법</w:t>
      </w:r>
    </w:p>
    <w:p>
      <w:r>
        <w:t>단계 1: 1. 다진 쇠고기는 양념장에 버무려주고 두부는</w:t>
        <w:br/>
        <w:t>으깨준다.</w:t>
      </w:r>
    </w:p>
    <w:p>
      <w:r>
        <w:t>이미지: http://www.foodsafetykorea.go.kr/uploadimg/cook/20_00368_01.png</w:t>
      </w:r>
    </w:p>
    <w:p>
      <w:r>
        <w:t>단계 2: 2. 애호박, 당근은 송송 다져준다.</w:t>
      </w:r>
    </w:p>
    <w:p>
      <w:r>
        <w:t>이미지: http://www.foodsafetykorea.go.kr/uploadimg/cook/20_00368_02.png</w:t>
      </w:r>
    </w:p>
    <w:p>
      <w:r>
        <w:t>단계 3: 3. 표고버섯은 불려준 뒤 채 썰어 참기름과</w:t>
        <w:br/>
        <w:t>버섯마늘소금에 살짝 무쳐서 볶아준다.</w:t>
      </w:r>
    </w:p>
    <w:p>
      <w:r>
        <w:t>이미지: http://www.foodsafetykorea.go.kr/uploadimg/cook/20_00368_03.png</w:t>
      </w:r>
    </w:p>
    <w:p>
      <w:r>
        <w:t>단계 4: 4. 양념된 소고기는 팬에 볶아준다.</w:t>
      </w:r>
    </w:p>
    <w:p>
      <w:r>
        <w:t>이미지: http://www.foodsafetykorea.go.kr/uploadimg/cook/20_00368_04.png</w:t>
      </w:r>
    </w:p>
    <w:p>
      <w:r>
        <w:t>단계 5: 5. 소고기를 볶아주던 팬에 밥과 표고를 넣고</w:t>
        <w:br/>
        <w:t>끓여주다 두부를 넣고 죽을 해준다.</w:t>
      </w:r>
    </w:p>
    <w:p>
      <w:r>
        <w:t>이미지: http://www.foodsafetykorea.go.kr/uploadimg/cook/20_00368_05.png</w:t>
      </w:r>
    </w:p>
    <w:p>
      <w:r>
        <w:t>단계 6: 6. 다진 애호박, 당근을 넣어서 끓여주고 불을</w:t>
        <w:br/>
        <w:t>끄기 전에 청국장과 흑임자를 넣어 죽을</w:t>
        <w:br/>
        <w:t>완성한다.</w:t>
      </w:r>
    </w:p>
    <w:p>
      <w:r>
        <w:t>이미지: http://www.foodsafetykorea.go.kr/uploadimg/cook/20_00368_06.png</w:t>
      </w:r>
    </w:p>
    <w:p>
      <w:pPr>
        <w:pStyle w:val="Heading2"/>
      </w:pPr>
      <w:r>
        <w:t>기타 정보</w:t>
      </w:r>
    </w:p>
    <w:p>
      <w:r>
        <w:t xml:space="preserve">해시태그: </w:t>
      </w:r>
    </w:p>
    <w:p>
      <w:r>
        <w:t>변경일자: None</w:t>
      </w:r>
    </w:p>
    <w:p>
      <w:r>
        <w:br w:type="page"/>
      </w:r>
    </w:p>
    <w:p>
      <w:pPr>
        <w:pStyle w:val="Heading1"/>
      </w:pPr>
      <w:r>
        <w:t>망고샐러드</w:t>
      </w:r>
    </w:p>
    <w:p>
      <w:pPr>
        <w:pStyle w:val="Heading2"/>
      </w:pPr>
      <w:r>
        <w:t>기본 정보</w:t>
      </w:r>
    </w:p>
    <w:p>
      <w:r>
        <w:t>일련번호: 369</w:t>
      </w:r>
    </w:p>
    <w:p>
      <w:r>
        <w:t>조리방법: 기타</w:t>
      </w:r>
    </w:p>
    <w:p>
      <w:r>
        <w:t>요리종류: 반찬</w:t>
      </w:r>
    </w:p>
    <w:p>
      <w:pPr>
        <w:pStyle w:val="Heading2"/>
      </w:pPr>
      <w:r>
        <w:t>영양 정보</w:t>
      </w:r>
    </w:p>
    <w:p>
      <w:r>
        <w:t>중량(1인분): g</w:t>
      </w:r>
    </w:p>
    <w:p>
      <w:r>
        <w:t>열량: 105.7 kcal</w:t>
      </w:r>
    </w:p>
    <w:p>
      <w:r>
        <w:t>탄수화물: 15.5g</w:t>
      </w:r>
    </w:p>
    <w:p>
      <w:r>
        <w:t>단백질: 1.9g</w:t>
      </w:r>
    </w:p>
    <w:p>
      <w:r>
        <w:t>지방: 4g</w:t>
      </w:r>
    </w:p>
    <w:p>
      <w:r>
        <w:t>나트륨: 50.3mg</w:t>
      </w:r>
    </w:p>
    <w:p>
      <w:pPr>
        <w:pStyle w:val="Heading2"/>
      </w:pPr>
      <w:r>
        <w:t>재료 정보</w:t>
      </w:r>
    </w:p>
    <w:p>
      <w:r>
        <w:t>증편 200g, 망고 150g, 양상추 30g, 치커리 20g, 방울토마토 60g, 양파 60g</w:t>
        <w:br/>
        <w:t>소스 : 올리브오일 30g, 유자청 15g, 식초 15g, 볶은소금 2g, 후추 1g, 다진 파프리카(노랑) 15g</w:t>
        <w:br/>
        <w:t>다진 청피망 15g, 다진 홍피망 15g, 통깨 5g</w:t>
      </w:r>
    </w:p>
    <w:p>
      <w:pPr>
        <w:pStyle w:val="Heading2"/>
      </w:pPr>
      <w:r>
        <w:t>조리 방법</w:t>
      </w:r>
    </w:p>
    <w:p>
      <w:r>
        <w:t>단계 1: 1. 증편은 팬에 구워준다.</w:t>
      </w:r>
    </w:p>
    <w:p>
      <w:r>
        <w:t>이미지: http://www.foodsafetykorea.go.kr/uploadimg/cook/20_00369_01.png</w:t>
      </w:r>
    </w:p>
    <w:p>
      <w:r>
        <w:t>단계 2: 2. 망고와 방울토마토는 먹기 좋게 잘라준다.</w:t>
      </w:r>
    </w:p>
    <w:p>
      <w:r>
        <w:t>이미지: http://www.foodsafetykorea.go.kr/uploadimg/cook/20_00369_02.png</w:t>
      </w:r>
    </w:p>
    <w:p>
      <w:r>
        <w:t>단계 3: 3. 모든 채소는 먹기 좋게 잘라서 물에 담근다.</w:t>
      </w:r>
    </w:p>
    <w:p>
      <w:r>
        <w:t>이미지: http://www.foodsafetykorea.go.kr/uploadimg/cook/20_00369_03.png</w:t>
      </w:r>
    </w:p>
    <w:p>
      <w:r>
        <w:t>단계 4: 4. 소스 재료를 섞어 소스를 만들고, 접시에 준비된</w:t>
        <w:br/>
        <w:t>채소를 담고 소스를 뿌려준 후 구운 떡과 망고</w:t>
        <w:br/>
        <w:t>를 올려 완성한다.</w:t>
      </w:r>
    </w:p>
    <w:p>
      <w:r>
        <w:t>이미지: http://www.foodsafetykorea.go.kr/uploadimg/cook/20_00369_04.png</w:t>
      </w:r>
    </w:p>
    <w:p>
      <w:pPr>
        <w:pStyle w:val="Heading2"/>
      </w:pPr>
      <w:r>
        <w:t>기타 정보</w:t>
      </w:r>
    </w:p>
    <w:p>
      <w:r>
        <w:t xml:space="preserve">해시태그: </w:t>
      </w:r>
    </w:p>
    <w:p>
      <w:r>
        <w:t>변경일자: None</w:t>
      </w:r>
    </w:p>
    <w:p>
      <w:r>
        <w:br w:type="page"/>
      </w:r>
    </w:p>
    <w:p>
      <w:pPr>
        <w:pStyle w:val="Heading1"/>
      </w:pPr>
      <w:r>
        <w:t>토마토젤리</w:t>
      </w:r>
    </w:p>
    <w:p>
      <w:pPr>
        <w:pStyle w:val="Heading2"/>
      </w:pPr>
      <w:r>
        <w:t>기본 정보</w:t>
      </w:r>
    </w:p>
    <w:p>
      <w:r>
        <w:t>일련번호: 470</w:t>
      </w:r>
    </w:p>
    <w:p>
      <w:r>
        <w:t>조리방법: 기타</w:t>
      </w:r>
    </w:p>
    <w:p>
      <w:r>
        <w:t>요리종류: 후식</w:t>
      </w:r>
    </w:p>
    <w:p>
      <w:pPr>
        <w:pStyle w:val="Heading2"/>
      </w:pPr>
      <w:r>
        <w:t>영양 정보</w:t>
      </w:r>
    </w:p>
    <w:p>
      <w:r>
        <w:t>중량(1인분): g</w:t>
      </w:r>
    </w:p>
    <w:p>
      <w:r>
        <w:t>열량: 200.5 kcal</w:t>
      </w:r>
    </w:p>
    <w:p>
      <w:r>
        <w:t>탄수화물: 45.4g</w:t>
      </w:r>
    </w:p>
    <w:p>
      <w:r>
        <w:t>단백질: 401g</w:t>
      </w:r>
    </w:p>
    <w:p>
      <w:r>
        <w:t>지방: 0.2g</w:t>
      </w:r>
    </w:p>
    <w:p>
      <w:r>
        <w:t>나트륨: 36.7mg</w:t>
      </w:r>
    </w:p>
    <w:p>
      <w:pPr>
        <w:pStyle w:val="Heading2"/>
      </w:pPr>
      <w:r>
        <w:t>재료 정보</w:t>
      </w:r>
    </w:p>
    <w:p>
      <w:r>
        <w:t>토마토(120g), 판젤라틴(10g), 레몬(10g), 올리고당(20g)</w:t>
        <w:br/>
        <w:t>블루베리(20g), 설탕(20g)</w:t>
      </w:r>
    </w:p>
    <w:p>
      <w:pPr>
        <w:pStyle w:val="Heading2"/>
      </w:pPr>
      <w:r>
        <w:t>조리 방법</w:t>
      </w:r>
    </w:p>
    <w:p>
      <w:r>
        <w:t>단계 1: 1. 판젤라틴을 얼음물에 담군 후 흐물흐물</w:t>
        <w:br/>
        <w:t>해질 때까지 불려 둔다.</w:t>
      </w:r>
    </w:p>
    <w:p>
      <w:r>
        <w:t>이미지: http://www.foodsafetykorea.go.kr/uploadimg/cook/20_00470_1.png</w:t>
      </w:r>
    </w:p>
    <w:p>
      <w:r>
        <w:t>단계 2: 2. 토마토는 물을 넣고 갈아 준비한다.</w:t>
      </w:r>
    </w:p>
    <w:p>
      <w:r>
        <w:t>이미지: http://www.foodsafetykorea.go.kr/uploadimg/cook/20_00470_2.png</w:t>
      </w:r>
    </w:p>
    <w:p>
      <w:r>
        <w:t>단계 3: 3. 갈아 놓은 토마토에 올리고당과</w:t>
        <w:br/>
        <w:t>레몬즙을 넣어 골고루 섞는다.</w:t>
      </w:r>
    </w:p>
    <w:p>
      <w:r>
        <w:t>이미지: http://www.foodsafetykorea.go.kr/uploadimg/cook/20_00470_3.png</w:t>
      </w:r>
    </w:p>
    <w:p>
      <w:r>
        <w:t>단계 4: 4. 레몬즙을 넣은 토마토를 은근히</w:t>
        <w:br/>
        <w:t>끓인다.</w:t>
      </w:r>
    </w:p>
    <w:p>
      <w:r>
        <w:t>이미지: http://www.foodsafetykorea.go.kr/uploadimg/cook/20_00470_4.png</w:t>
      </w:r>
    </w:p>
    <w:p>
      <w:r>
        <w:t>단계 5: 5. 끓고 있는 토마토에 불린 젤라틴을</w:t>
        <w:br/>
        <w:t>넣고 녹여주고, 젤라틴이 녹으면</w:t>
        <w:br/>
        <w:t>불을 끄고, 접시에 담아 냉장고에 약</w:t>
        <w:br/>
        <w:t>20분 정도 굳힌다.</w:t>
      </w:r>
    </w:p>
    <w:p>
      <w:r>
        <w:t>이미지: http://www.foodsafetykorea.go.kr/uploadimg/cook/20_00470_5.png</w:t>
      </w:r>
    </w:p>
    <w:p>
      <w:r>
        <w:t>단계 6: 6. 팬에 설탕을 넣고 설탕이 녹으면,</w:t>
        <w:br/>
        <w:t>블루베리를 넣어 은근히 졸여진 후</w:t>
        <w:br/>
        <w:t>굳어진 토마토젤리 위에 올려 완성한다.</w:t>
      </w:r>
    </w:p>
    <w:p>
      <w:r>
        <w:t>이미지: http://www.foodsafetykorea.go.kr/uploadimg/cook/20_00470_6.png</w:t>
      </w:r>
    </w:p>
    <w:p>
      <w:pPr>
        <w:pStyle w:val="Heading2"/>
      </w:pPr>
      <w:r>
        <w:t>기타 정보</w:t>
      </w:r>
    </w:p>
    <w:p>
      <w:r>
        <w:t xml:space="preserve">해시태그: </w:t>
      </w:r>
    </w:p>
    <w:p>
      <w:r>
        <w:t>변경일자: None</w:t>
      </w:r>
    </w:p>
    <w:p>
      <w:r>
        <w:br w:type="page"/>
      </w:r>
    </w:p>
    <w:p>
      <w:pPr>
        <w:pStyle w:val="Heading1"/>
      </w:pPr>
      <w:r>
        <w:t>샌드스테이크</w:t>
      </w:r>
    </w:p>
    <w:p>
      <w:pPr>
        <w:pStyle w:val="Heading2"/>
      </w:pPr>
      <w:r>
        <w:t>기본 정보</w:t>
      </w:r>
    </w:p>
    <w:p>
      <w:r>
        <w:t>일련번호: 471</w:t>
      </w:r>
    </w:p>
    <w:p>
      <w:r>
        <w:t>조리방법: 굽기</w:t>
      </w:r>
    </w:p>
    <w:p>
      <w:r>
        <w:t>요리종류: 반찬</w:t>
      </w:r>
    </w:p>
    <w:p>
      <w:pPr>
        <w:pStyle w:val="Heading2"/>
      </w:pPr>
      <w:r>
        <w:t>영양 정보</w:t>
      </w:r>
    </w:p>
    <w:p>
      <w:r>
        <w:t>중량(1인분): g</w:t>
      </w:r>
    </w:p>
    <w:p>
      <w:r>
        <w:t>열량: 341.4 kcal</w:t>
      </w:r>
    </w:p>
    <w:p>
      <w:r>
        <w:t>탄수화물: 9.7g</w:t>
      </w:r>
    </w:p>
    <w:p>
      <w:r>
        <w:t>단백질: 48.2g</w:t>
      </w:r>
    </w:p>
    <w:p>
      <w:r>
        <w:t>지방: 12.2g</w:t>
      </w:r>
    </w:p>
    <w:p>
      <w:r>
        <w:t>나트륨: 564.3mg</w:t>
      </w:r>
    </w:p>
    <w:p>
      <w:pPr>
        <w:pStyle w:val="Heading2"/>
      </w:pPr>
      <w:r>
        <w:t>재료 정보</w:t>
      </w:r>
    </w:p>
    <w:p>
      <w:r>
        <w:t>닭가슴살(120g), 소금(0.1g), 후춧가루(0.02g), 버터(10g)</w:t>
        <w:br/>
        <w:t>느타리버섯(20g), 시금치(20g), 굴소스(5g), 올리브오일(10g)</w:t>
        <w:br/>
        <w:t>- 카레소스 : 베이컨(20g), 양파(20g), 카레가루(20g), 대파(10g)</w:t>
        <w:br/>
        <w:t>생크림(20g), 우유(50g)</w:t>
        <w:br/>
        <w:t>- 곁들임 : 어린잎채소(10g)</w:t>
      </w:r>
    </w:p>
    <w:p>
      <w:pPr>
        <w:pStyle w:val="Heading2"/>
      </w:pPr>
      <w:r>
        <w:t>조리 방법</w:t>
      </w:r>
    </w:p>
    <w:p>
      <w:r>
        <w:t>단계 1: 1. 닭가슴살은 가운데 1/4 정도 깊은 칼집</w:t>
        <w:br/>
        <w:t>넣어 소금과 후추를 뿌려놓는다.</w:t>
      </w:r>
    </w:p>
    <w:p>
      <w:r>
        <w:t>이미지: http://www.foodsafetykorea.go.kr/uploadimg/cook/20_00471_1.png</w:t>
      </w:r>
    </w:p>
    <w:p>
      <w:r>
        <w:t>단계 2: 2. 느타리버섯은 찢고, 베이컨은 네모지게</w:t>
        <w:br/>
        <w:t>썰어놓는다.</w:t>
      </w:r>
    </w:p>
    <w:p>
      <w:r>
        <w:t>이미지: http://www.foodsafetykorea.go.kr/uploadimg/cook/20_00471_2.png</w:t>
      </w:r>
    </w:p>
    <w:p>
      <w:r>
        <w:t>단계 3: 3. 시금치는 살짝 데쳐 썰고, 양파와 대파는</w:t>
        <w:br/>
        <w:t>입자있게 썰어 준비한다.</w:t>
      </w:r>
    </w:p>
    <w:p>
      <w:r>
        <w:t>이미지: http://www.foodsafetykorea.go.kr/uploadimg/cook/20_00471_3.png</w:t>
      </w:r>
    </w:p>
    <w:p>
      <w:r>
        <w:t>단계 4: 4. 팬에 버터를 두르고, 시금치와 버섯을</w:t>
        <w:br/>
        <w:t>넣어 볶다가 굴소스를 넣고 다시 볶아</w:t>
        <w:br/>
        <w:t>준다.</w:t>
      </w:r>
    </w:p>
    <w:p>
      <w:r>
        <w:t>이미지: http://www.foodsafetykorea.go.kr/uploadimg/cook/20_00471_4.png</w:t>
      </w:r>
    </w:p>
    <w:p>
      <w:r>
        <w:t>단계 5: 5. 닭가슴살에 볶아 놓은 시금치와 버섯을</w:t>
        <w:br/>
        <w:t>넣어 팬에 올리브기름으로 구워 익힌다.</w:t>
      </w:r>
    </w:p>
    <w:p>
      <w:r>
        <w:t>이미지: http://www.foodsafetykorea.go.kr/uploadimg/cook/20_00471_5.png</w:t>
      </w:r>
    </w:p>
    <w:p>
      <w:r>
        <w:t>단계 6: 6. 냄비에 베이컨과 양파를 넣어 볶다가</w:t>
        <w:br/>
        <w:t>카레가루를 넣어 살짝 볶고, 다시 우유와</w:t>
        <w:br/>
        <w:t>생크림, 대파를 넣고 끓여 카레소스를</w:t>
        <w:br/>
        <w:t>만들고, 어린잎채소와 닭스테이크</w:t>
        <w:br/>
        <w:t>(⑤)를 접시에 담고 카레 소스를 올려</w:t>
        <w:br/>
        <w:t>완성한다.</w:t>
      </w:r>
    </w:p>
    <w:p>
      <w:r>
        <w:t>이미지: http://www.foodsafetykorea.go.kr/uploadimg/cook/20_00471_6.png</w:t>
      </w:r>
    </w:p>
    <w:p>
      <w:pPr>
        <w:pStyle w:val="Heading2"/>
      </w:pPr>
      <w:r>
        <w:t>기타 정보</w:t>
      </w:r>
    </w:p>
    <w:p>
      <w:r>
        <w:t>해시태그: 닭가슴살</w:t>
      </w:r>
    </w:p>
    <w:p>
      <w:r>
        <w:t>변경일자: None</w:t>
      </w:r>
    </w:p>
    <w:p>
      <w:r>
        <w:br w:type="page"/>
      </w:r>
    </w:p>
    <w:p>
      <w:pPr>
        <w:pStyle w:val="Heading1"/>
      </w:pPr>
      <w:r>
        <w:t>맥적구이</w:t>
      </w:r>
    </w:p>
    <w:p>
      <w:pPr>
        <w:pStyle w:val="Heading2"/>
      </w:pPr>
      <w:r>
        <w:t>기본 정보</w:t>
      </w:r>
    </w:p>
    <w:p>
      <w:r>
        <w:t>일련번호: 472</w:t>
      </w:r>
    </w:p>
    <w:p>
      <w:r>
        <w:t>조리방법: 굽기</w:t>
      </w:r>
    </w:p>
    <w:p>
      <w:r>
        <w:t>요리종류: 반찬</w:t>
      </w:r>
    </w:p>
    <w:p>
      <w:pPr>
        <w:pStyle w:val="Heading2"/>
      </w:pPr>
      <w:r>
        <w:t>영양 정보</w:t>
      </w:r>
    </w:p>
    <w:p>
      <w:r>
        <w:t>중량(1인분): g</w:t>
      </w:r>
    </w:p>
    <w:p>
      <w:r>
        <w:t>열량: 467.7 kcal</w:t>
      </w:r>
    </w:p>
    <w:p>
      <w:r>
        <w:t>탄수화물: 17.6g</w:t>
      </w:r>
    </w:p>
    <w:p>
      <w:r>
        <w:t>단백질: 30.7g</w:t>
      </w:r>
    </w:p>
    <w:p>
      <w:r>
        <w:t>지방: 30.5g</w:t>
      </w:r>
    </w:p>
    <w:p>
      <w:r>
        <w:t>나트륨: 551.7mg</w:t>
      </w:r>
    </w:p>
    <w:p>
      <w:pPr>
        <w:pStyle w:val="Heading2"/>
      </w:pPr>
      <w:r>
        <w:t>재료 정보</w:t>
      </w:r>
    </w:p>
    <w:p>
      <w:r>
        <w:t>돼지고기(120g), 생강(10g), 소금(0.2g), 후춧가루(0.02g)</w:t>
        <w:br/>
        <w:t>저염간장(20g), 정종(10g), 설탕(20g), 대파(10g), 마늘(20g)</w:t>
        <w:br/>
        <w:t>양파(20g), 참기름(5g), 통깨(3g), 새송이버섯(20g)</w:t>
        <w:br/>
        <w:t>표고버섯(20g), 가지(20g), 홍피망(20g)</w:t>
        <w:br/>
        <w:t>- 된장소스 : 된장(10g), 마요네즈(20g), 생크림(10g)</w:t>
        <w:br/>
        <w:t>다진 땅콩(20g)</w:t>
      </w:r>
    </w:p>
    <w:p>
      <w:pPr>
        <w:pStyle w:val="Heading2"/>
      </w:pPr>
      <w:r>
        <w:t>조리 방법</w:t>
      </w:r>
    </w:p>
    <w:p>
      <w:r>
        <w:t>단계 1: 1. 돼지고기에 생강즙과 소금, 후춧가루를</w:t>
        <w:br/>
        <w:t>넣어 숙성한다.</w:t>
      </w:r>
    </w:p>
    <w:p>
      <w:r>
        <w:t>이미지: http://www.foodsafetykorea.go.kr/uploadimg/cook/20_00472_1.png</w:t>
      </w:r>
    </w:p>
    <w:p>
      <w:r>
        <w:t>단계 2: 2. 숙성된 돼지고기에 간장과 정종, 설탕,</w:t>
        <w:br/>
        <w:t>파, 마늘, 양파, 참기름, 통깨 넣어</w:t>
        <w:br/>
        <w:t>골고루 양념한다.</w:t>
      </w:r>
    </w:p>
    <w:p>
      <w:r>
        <w:t>이미지: http://www.foodsafetykorea.go.kr/uploadimg/cook/20_00472_2.png</w:t>
      </w:r>
    </w:p>
    <w:p>
      <w:r>
        <w:t>단계 3: 3. 새송이, 가지, 표고, 홍피망을 편으로</w:t>
        <w:br/>
        <w:t>썰어 준비한다.</w:t>
      </w:r>
    </w:p>
    <w:p>
      <w:r>
        <w:t>이미지: http://www.foodsafetykorea.go.kr/uploadimg/cook/20_00472_3.png</w:t>
      </w:r>
    </w:p>
    <w:p>
      <w:r>
        <w:t>단계 4: 4. 된장에 마요네즈와 생크림, 다진</w:t>
        <w:br/>
        <w:t>땅콩을 섞어놓는다.</w:t>
      </w:r>
    </w:p>
    <w:p>
      <w:r>
        <w:t>이미지: http://www.foodsafetykorea.go.kr/uploadimg/cook/20_00472_4.png</w:t>
      </w:r>
    </w:p>
    <w:p>
      <w:r>
        <w:t>단계 5: 5. 새송이와 가지, 표고, 홍피망은 팬에서</w:t>
        <w:br/>
        <w:t>굽는다.</w:t>
      </w:r>
    </w:p>
    <w:p>
      <w:r>
        <w:t>이미지: http://www.foodsafetykorea.go.kr/uploadimg/cook/20_00472_5.png</w:t>
      </w:r>
    </w:p>
    <w:p>
      <w:r>
        <w:t>단계 6: 6. 팬이 따끈해지면 양념한 돼지고기를</w:t>
        <w:br/>
        <w:t>구워 접시에 담고 그 위에 된장 소스를</w:t>
        <w:br/>
        <w:t>올리고, 구워낸 채소를 다시 위에 올려</w:t>
        <w:br/>
        <w:t>완성한다.</w:t>
      </w:r>
    </w:p>
    <w:p>
      <w:r>
        <w:t>이미지: http://www.foodsafetykorea.go.kr/uploadimg/cook/20_00472_6.png</w:t>
      </w:r>
    </w:p>
    <w:p>
      <w:pPr>
        <w:pStyle w:val="Heading2"/>
      </w:pPr>
      <w:r>
        <w:t>기타 정보</w:t>
      </w:r>
    </w:p>
    <w:p>
      <w:r>
        <w:t>해시태그: 저염간장</w:t>
      </w:r>
    </w:p>
    <w:p>
      <w:r>
        <w:t>변경일자: None</w:t>
      </w:r>
    </w:p>
    <w:p>
      <w:r>
        <w:br w:type="page"/>
      </w:r>
    </w:p>
    <w:p>
      <w:pPr>
        <w:pStyle w:val="Heading1"/>
      </w:pPr>
      <w:r>
        <w:t>채소어묵</w:t>
      </w:r>
    </w:p>
    <w:p>
      <w:pPr>
        <w:pStyle w:val="Heading2"/>
      </w:pPr>
      <w:r>
        <w:t>기본 정보</w:t>
      </w:r>
    </w:p>
    <w:p>
      <w:r>
        <w:t>일련번호: 473</w:t>
      </w:r>
    </w:p>
    <w:p>
      <w:r>
        <w:t>조리방법: 튀기기</w:t>
      </w:r>
    </w:p>
    <w:p>
      <w:r>
        <w:t>요리종류: 반찬</w:t>
      </w:r>
    </w:p>
    <w:p>
      <w:pPr>
        <w:pStyle w:val="Heading2"/>
      </w:pPr>
      <w:r>
        <w:t>영양 정보</w:t>
      </w:r>
    </w:p>
    <w:p>
      <w:r>
        <w:t>중량(1인분): g</w:t>
      </w:r>
    </w:p>
    <w:p>
      <w:r>
        <w:t>열량: 382.5 kcal</w:t>
      </w:r>
    </w:p>
    <w:p>
      <w:r>
        <w:t>탄수화물: 39.89g</w:t>
      </w:r>
    </w:p>
    <w:p>
      <w:r>
        <w:t>단백질: 26.7g</w:t>
      </w:r>
    </w:p>
    <w:p>
      <w:r>
        <w:t>지방: 12.9g</w:t>
      </w:r>
    </w:p>
    <w:p>
      <w:r>
        <w:t>나트륨: 320.1mg</w:t>
      </w:r>
    </w:p>
    <w:p>
      <w:pPr>
        <w:pStyle w:val="Heading2"/>
      </w:pPr>
      <w:r>
        <w:t>재료 정보</w:t>
      </w:r>
    </w:p>
    <w:p>
      <w:r>
        <w:t>생선살(100g), 맛술(10g), 생강(10g), 소금(0.2g)</w:t>
        <w:br/>
        <w:t>밀가루(20g), 양파(20g),당근(20g), 샐러리(10g), 마늘(10g)</w:t>
        <w:br/>
        <w:t>옥수수(20g), 어린이치즈(20g), 튀김기름(400g)</w:t>
      </w:r>
    </w:p>
    <w:p>
      <w:pPr>
        <w:pStyle w:val="Heading2"/>
      </w:pPr>
      <w:r>
        <w:t>조리 방법</w:t>
      </w:r>
    </w:p>
    <w:p>
      <w:r>
        <w:t>단계 1: 1. 생선살은 가시를 발라내고 곱게 으깨어</w:t>
        <w:br/>
        <w:t>놓는다.</w:t>
      </w:r>
    </w:p>
    <w:p>
      <w:r>
        <w:t>이미지: http://www.foodsafetykorea.go.kr/uploadimg/cook/20_00473_1.png</w:t>
      </w:r>
    </w:p>
    <w:p>
      <w:r>
        <w:t>단계 2: 2. 으깬 생선살에 맛술 과 생강즙, 소금을</w:t>
        <w:br/>
        <w:t>넣어 골고루 치댄다.</w:t>
      </w:r>
    </w:p>
    <w:p>
      <w:r>
        <w:t>이미지: http://www.foodsafetykorea.go.kr/uploadimg/cook/20_00473_2.png</w:t>
      </w:r>
    </w:p>
    <w:p>
      <w:r>
        <w:t>단계 3: 3. 잘 치댄 생선살에 밀가루를 넣어 다시</w:t>
        <w:br/>
        <w:t>치대어 준다.</w:t>
      </w:r>
    </w:p>
    <w:p>
      <w:r>
        <w:t>이미지: http://www.foodsafetykorea.go.kr/uploadimg/cook/20_00473_3.png</w:t>
      </w:r>
    </w:p>
    <w:p>
      <w:r>
        <w:t>단계 4: 4. 양파와 당근, 샐러리, 마늘은 곱게</w:t>
        <w:br/>
        <w:t>다지고, 옥수수는 알맹이를 준비한다.</w:t>
      </w:r>
    </w:p>
    <w:p>
      <w:r>
        <w:t>이미지: http://www.foodsafetykorea.go.kr/uploadimg/cook/20_00473_4.png</w:t>
      </w:r>
    </w:p>
    <w:p>
      <w:r>
        <w:t>단계 5: 5. 생선살에 다진 채소와 어린이 치즈를</w:t>
        <w:br/>
        <w:t>다져 섞는다.</w:t>
      </w:r>
    </w:p>
    <w:p>
      <w:r>
        <w:t>이미지: http://www.foodsafetykorea.go.kr/uploadimg/cook/20_00473_5.png</w:t>
      </w:r>
    </w:p>
    <w:p>
      <w:r>
        <w:t>단계 6: 6. 채소를 다져 섞은 생선살을 동글동글</w:t>
        <w:br/>
        <w:t>하게 완자를 빚어 튀김기름에 약 150℃</w:t>
        <w:br/>
        <w:t>온도에서 은근히 5분 정도 튀겨 완성</w:t>
        <w:br/>
        <w:t>한다.</w:t>
      </w:r>
    </w:p>
    <w:p>
      <w:r>
        <w:t>이미지: http://www.foodsafetykorea.go.kr/uploadimg/cook/20_00473_6.png</w:t>
      </w:r>
    </w:p>
    <w:p>
      <w:pPr>
        <w:pStyle w:val="Heading2"/>
      </w:pPr>
      <w:r>
        <w:t>기타 정보</w:t>
      </w:r>
    </w:p>
    <w:p>
      <w:r>
        <w:t>해시태그: 생선살</w:t>
      </w:r>
    </w:p>
    <w:p>
      <w:r>
        <w:t>변경일자: None</w:t>
      </w:r>
    </w:p>
    <w:p>
      <w:r>
        <w:br w:type="page"/>
      </w:r>
    </w:p>
    <w:p>
      <w:pPr>
        <w:pStyle w:val="Heading1"/>
      </w:pPr>
      <w:r>
        <w:t>주꾸미보리죽</w:t>
      </w:r>
    </w:p>
    <w:p>
      <w:pPr>
        <w:pStyle w:val="Heading2"/>
      </w:pPr>
      <w:r>
        <w:t>기본 정보</w:t>
      </w:r>
    </w:p>
    <w:p>
      <w:r>
        <w:t>일련번호: 474</w:t>
      </w:r>
    </w:p>
    <w:p>
      <w:r>
        <w:t>조리방법: 끓이기</w:t>
      </w:r>
    </w:p>
    <w:p>
      <w:r>
        <w:t>요리종류: 밥</w:t>
      </w:r>
    </w:p>
    <w:p>
      <w:pPr>
        <w:pStyle w:val="Heading2"/>
      </w:pPr>
      <w:r>
        <w:t>영양 정보</w:t>
      </w:r>
    </w:p>
    <w:p>
      <w:r>
        <w:t>중량(1인분): g</w:t>
      </w:r>
    </w:p>
    <w:p>
      <w:r>
        <w:t>열량: 327.4 kcal</w:t>
      </w:r>
    </w:p>
    <w:p>
      <w:r>
        <w:t>탄수화물: 48.7g</w:t>
      </w:r>
    </w:p>
    <w:p>
      <w:r>
        <w:t>단백질: 21.8g</w:t>
      </w:r>
    </w:p>
    <w:p>
      <w:r>
        <w:t>지방: 5g</w:t>
      </w:r>
    </w:p>
    <w:p>
      <w:r>
        <w:t>나트륨: 172.7mg</w:t>
      </w:r>
    </w:p>
    <w:p>
      <w:pPr>
        <w:pStyle w:val="Heading2"/>
      </w:pPr>
      <w:r>
        <w:t>재료 정보</w:t>
      </w:r>
    </w:p>
    <w:p>
      <w:r>
        <w:t>주꾸미(100g), 밀가루(10g), 보리(100g)</w:t>
        <w:br/>
        <w:t>미나리(10g), 당근(20g), 양파(20g), 참기름(5g)</w:t>
        <w:br/>
        <w:t>육수(400g), 저염치즈(20g), 우유(100g), 저염간장(5g)</w:t>
      </w:r>
    </w:p>
    <w:p>
      <w:pPr>
        <w:pStyle w:val="Heading2"/>
      </w:pPr>
      <w:r>
        <w:t>조리 방법</w:t>
      </w:r>
    </w:p>
    <w:p>
      <w:r>
        <w:t>단계 1: 1. 보리는 깨끗이 씻어 물을 충분히 붓고</w:t>
        <w:br/>
        <w:t>약 30분 정도 불려 준비한다.</w:t>
      </w:r>
    </w:p>
    <w:p>
      <w:r>
        <w:t>이미지: http://www.foodsafetykorea.go.kr/uploadimg/cook/20_00474_1.png</w:t>
      </w:r>
    </w:p>
    <w:p>
      <w:r>
        <w:t>단계 2: 2. 주꾸미는 밀가루를 넣고 조물조물</w:t>
        <w:br/>
        <w:t>주물러 다시 깨끗이 씻어 준비한다.</w:t>
      </w:r>
    </w:p>
    <w:p>
      <w:r>
        <w:t>이미지: http://www.foodsafetykorea.go.kr/uploadimg/cook/20_00474_2.png</w:t>
      </w:r>
    </w:p>
    <w:p>
      <w:r>
        <w:t>단계 3: 3. 씻어놓은 주꾸미는 살짝 데쳐 입자</w:t>
        <w:br/>
        <w:t>있게 다져 놓는다.</w:t>
      </w:r>
    </w:p>
    <w:p>
      <w:r>
        <w:t>이미지: http://www.foodsafetykorea.go.kr/uploadimg/cook/20_00474_3.png</w:t>
      </w:r>
    </w:p>
    <w:p>
      <w:r>
        <w:t>단계 4: 4. 미나리와 당근, 양파는 입자있게</w:t>
        <w:br/>
        <w:t>다져 놓는다.</w:t>
      </w:r>
    </w:p>
    <w:p>
      <w:r>
        <w:t>이미지: http://www.foodsafetykorea.go.kr/uploadimg/cook/20_00474_4.png</w:t>
      </w:r>
    </w:p>
    <w:p>
      <w:r>
        <w:t>단계 5: 5. 냄비에 참기름을 두르고, 주꾸미를</w:t>
        <w:br/>
        <w:t>먼저 볶다가 불린 보리쌀을 넣고 다시</w:t>
        <w:br/>
        <w:t>볶은 뒤 썰어놓은 채소(④)를 넣는다.</w:t>
      </w:r>
    </w:p>
    <w:p>
      <w:r>
        <w:t>이미지: http://www.foodsafetykorea.go.kr/uploadimg/cook/20_00474_5.png</w:t>
      </w:r>
    </w:p>
    <w:p>
      <w:r>
        <w:t>단계 6: 6. 냄비에 육수를 넣고 나무주걱으로</w:t>
        <w:br/>
        <w:t>은근히 저어가면 끓이다가 죽이 어우러</w:t>
        <w:br/>
        <w:t>지면, 우유와 치즈, 간장을 살짝 넣고</w:t>
        <w:br/>
        <w:t>한 번 더 끓여 완성한다.</w:t>
      </w:r>
    </w:p>
    <w:p>
      <w:r>
        <w:t>이미지: http://www.foodsafetykorea.go.kr/uploadimg/cook/20_00474_6.png</w:t>
      </w:r>
    </w:p>
    <w:p>
      <w:pPr>
        <w:pStyle w:val="Heading2"/>
      </w:pPr>
      <w:r>
        <w:t>기타 정보</w:t>
      </w:r>
    </w:p>
    <w:p>
      <w:r>
        <w:t>해시태그: 저염치즈</w:t>
      </w:r>
    </w:p>
    <w:p>
      <w:r>
        <w:t>변경일자: None</w:t>
      </w:r>
    </w:p>
    <w:p>
      <w:r>
        <w:br w:type="page"/>
      </w:r>
    </w:p>
    <w:p>
      <w:pPr>
        <w:pStyle w:val="Heading1"/>
      </w:pPr>
      <w:r>
        <w:t>오렌지삼겹찜</w:t>
      </w:r>
    </w:p>
    <w:p>
      <w:pPr>
        <w:pStyle w:val="Heading2"/>
      </w:pPr>
      <w:r>
        <w:t>기본 정보</w:t>
      </w:r>
    </w:p>
    <w:p>
      <w:r>
        <w:t>일련번호: 475</w:t>
      </w:r>
    </w:p>
    <w:p>
      <w:r>
        <w:t>조리방법: 굽기</w:t>
      </w:r>
    </w:p>
    <w:p>
      <w:r>
        <w:t>요리종류: 반찬</w:t>
      </w:r>
    </w:p>
    <w:p>
      <w:pPr>
        <w:pStyle w:val="Heading2"/>
      </w:pPr>
      <w:r>
        <w:t>영양 정보</w:t>
      </w:r>
    </w:p>
    <w:p>
      <w:r>
        <w:t>중량(1인분): g</w:t>
      </w:r>
    </w:p>
    <w:p>
      <w:r>
        <w:t>열량: 638.1 kcal</w:t>
      </w:r>
    </w:p>
    <w:p>
      <w:r>
        <w:t>탄수화물: 22g</w:t>
      </w:r>
    </w:p>
    <w:p>
      <w:r>
        <w:t>단백질: 26.7g</w:t>
      </w:r>
    </w:p>
    <w:p>
      <w:r>
        <w:t>지방: 49.2g</w:t>
      </w:r>
    </w:p>
    <w:p>
      <w:r>
        <w:t>나트륨: 206mg</w:t>
      </w:r>
    </w:p>
    <w:p>
      <w:pPr>
        <w:pStyle w:val="Heading2"/>
      </w:pPr>
      <w:r>
        <w:t>재료 정보</w:t>
      </w:r>
    </w:p>
    <w:p>
      <w:r>
        <w:t>삼겹살(100g), 로즈마리(5g)</w:t>
        <w:br/>
        <w:t>고구마(30g), 생크림(10g), 감자(20g), 튀김기름(200g)</w:t>
        <w:br/>
        <w:t>브로컬리(30g), 올리브오일(10g)</w:t>
        <w:br/>
        <w:t>- 소스 : 오렌지(50g), 설탕(10g), 정종(10g), 저염소금(5g)</w:t>
        <w:br/>
        <w:t>와사비(5g)</w:t>
      </w:r>
    </w:p>
    <w:p>
      <w:pPr>
        <w:pStyle w:val="Heading2"/>
      </w:pPr>
      <w:r>
        <w:t>조리 방법</w:t>
      </w:r>
    </w:p>
    <w:p>
      <w:r>
        <w:t>단계 1: 1. 삼겹살은 로즈마리를 뿌려</w:t>
        <w:br/>
        <w:t>숙성시킨다.</w:t>
      </w:r>
    </w:p>
    <w:p>
      <w:r>
        <w:t>이미지: http://www.foodsafetykorea.go.kr/uploadimg/cook/20_00475_1.png</w:t>
      </w:r>
    </w:p>
    <w:p>
      <w:r>
        <w:t>단계 2: 2. 고구마는 삶아 준비하고, 감자는 웨지</w:t>
        <w:br/>
        <w:t>감자형으로 썰어 익힌 후 기름에 튀겨</w:t>
        <w:br/>
        <w:t>놓는다.</w:t>
      </w:r>
    </w:p>
    <w:p>
      <w:r>
        <w:t>이미지: http://www.foodsafetykorea.go.kr/uploadimg/cook/20_00475_2.png</w:t>
      </w:r>
    </w:p>
    <w:p>
      <w:r>
        <w:t>단계 3: 3. 삶아진 고구마를 으깨어 생크림을 넣어</w:t>
        <w:br/>
        <w:t>골고루 섞는다.</w:t>
      </w:r>
    </w:p>
    <w:p>
      <w:r>
        <w:t>이미지: http://www.foodsafetykorea.go.kr/uploadimg/cook/20_00475_3.png</w:t>
      </w:r>
    </w:p>
    <w:p>
      <w:r>
        <w:t>단계 4: 4. 오렌지는 즙을 짜 놓는다.</w:t>
      </w:r>
    </w:p>
    <w:p>
      <w:r>
        <w:t>이미지: http://www.foodsafetykorea.go.kr/uploadimg/cook/20_00475_4.png</w:t>
      </w:r>
    </w:p>
    <w:p>
      <w:r>
        <w:t>단계 5: 5. 숙성된 삼겹살은 오븐에 굽고, 브로컬리는</w:t>
        <w:br/>
        <w:t>살짝 데쳐 올리브오일에 볶아놓는다.</w:t>
      </w:r>
    </w:p>
    <w:p>
      <w:r>
        <w:t>이미지: http://www.foodsafetykorea.go.kr/uploadimg/cook/20_00475_5.png</w:t>
      </w:r>
    </w:p>
    <w:p>
      <w:r>
        <w:t>단계 6: 6. 팬에 오렌지즙과 설탕, 정종, 소금을</w:t>
        <w:br/>
        <w:t>넣고 바글바글 졸인 후 와사비를 넣어</w:t>
        <w:br/>
        <w:t>소스를 만들고, 오븐에 구어진 삼겹살을</w:t>
        <w:br/>
        <w:t>잘라 접시에 담고 그 위에 소스를</w:t>
        <w:br/>
        <w:t>살짝 올리고, 한쪽에는 감자튀김(②),</w:t>
        <w:br/>
        <w:t>고구마무스(③), 브로컬리(⑤)를</w:t>
        <w:br/>
        <w:t>곁들여 완성한다.</w:t>
      </w:r>
    </w:p>
    <w:p>
      <w:r>
        <w:t>이미지: http://www.foodsafetykorea.go.kr/uploadimg/cook/20_00475_6.png</w:t>
      </w:r>
    </w:p>
    <w:p>
      <w:pPr>
        <w:pStyle w:val="Heading2"/>
      </w:pPr>
      <w:r>
        <w:t>기타 정보</w:t>
      </w:r>
    </w:p>
    <w:p>
      <w:r>
        <w:t>해시태그: 삼겹살</w:t>
      </w:r>
    </w:p>
    <w:p>
      <w:r>
        <w:t>변경일자: None</w:t>
      </w:r>
    </w:p>
    <w:p>
      <w:r>
        <w:br w:type="page"/>
      </w:r>
    </w:p>
    <w:p>
      <w:pPr>
        <w:pStyle w:val="Heading1"/>
      </w:pPr>
      <w:r>
        <w:t>소고기볼게살타르</w:t>
      </w:r>
    </w:p>
    <w:p>
      <w:pPr>
        <w:pStyle w:val="Heading2"/>
      </w:pPr>
      <w:r>
        <w:t>기본 정보</w:t>
      </w:r>
    </w:p>
    <w:p>
      <w:r>
        <w:t>일련번호: 476</w:t>
      </w:r>
    </w:p>
    <w:p>
      <w:r>
        <w:t>조리방법: 굽기</w:t>
      </w:r>
    </w:p>
    <w:p>
      <w:r>
        <w:t>요리종류: 반찬</w:t>
      </w:r>
    </w:p>
    <w:p>
      <w:pPr>
        <w:pStyle w:val="Heading2"/>
      </w:pPr>
      <w:r>
        <w:t>영양 정보</w:t>
      </w:r>
    </w:p>
    <w:p>
      <w:r>
        <w:t>중량(1인분): g</w:t>
      </w:r>
    </w:p>
    <w:p>
      <w:r>
        <w:t>열량: 418 kcal</w:t>
      </w:r>
    </w:p>
    <w:p>
      <w:r>
        <w:t>탄수화물: 31.8g</w:t>
      </w:r>
    </w:p>
    <w:p>
      <w:r>
        <w:t>단백질: 24.8g</w:t>
      </w:r>
    </w:p>
    <w:p>
      <w:r>
        <w:t>지방: 21.3g</w:t>
      </w:r>
    </w:p>
    <w:p>
      <w:r>
        <w:t>나트륨: 245.8mg</w:t>
      </w:r>
    </w:p>
    <w:p>
      <w:pPr>
        <w:pStyle w:val="Heading2"/>
      </w:pPr>
      <w:r>
        <w:t>재료 정보</w:t>
      </w:r>
    </w:p>
    <w:p>
      <w:r>
        <w:t>다진 소고기(100g), 마늘(10g), 양파(20g), 파프리카(20g)</w:t>
        <w:br/>
        <w:t>후춧가루(0.02g), 빵가루(10g), 소금(0.3g), 버터(10g)</w:t>
        <w:br/>
        <w:t>식용유(5g)</w:t>
        <w:br/>
        <w:t>- 소스 : 고구마(20g), 바나나(20g), 마요네즈(20g)</w:t>
        <w:br/>
        <w:t>매실액(5g), 게맛살(30g)</w:t>
        <w:br/>
        <w:t>- 곁들임채소 : 어린잎(10g), 브로컬리(20g), 미니새송이(20g)</w:t>
      </w:r>
    </w:p>
    <w:p>
      <w:pPr>
        <w:pStyle w:val="Heading2"/>
      </w:pPr>
      <w:r>
        <w:t>조리 방법</w:t>
      </w:r>
    </w:p>
    <w:p>
      <w:r>
        <w:t>단계 1: 1. 마늘과 양파를 입자있게 다져 팬에 볶아</w:t>
        <w:br/>
        <w:t>식혀 준비하고 파프리카는 다져 놓는다.</w:t>
      </w:r>
    </w:p>
    <w:p>
      <w:r>
        <w:t>이미지: http://www.foodsafetykorea.go.kr/uploadimg/cook/20_00476_1.png</w:t>
      </w:r>
    </w:p>
    <w:p>
      <w:r>
        <w:t>단계 2: 2. 다진 소고기에 준비한 채소(①)와</w:t>
        <w:br/>
        <w:t>빵가루, 후춧가루, 소금 넣고 골고루 치</w:t>
        <w:br/>
        <w:t>대어 소고기 볼을 만든 후 후라이팬에</w:t>
        <w:br/>
        <w:t>버터와 식용유를 두르고 소고기볼을</w:t>
        <w:br/>
        <w:t>속까지 익혀 준비한다.</w:t>
      </w:r>
    </w:p>
    <w:p>
      <w:r>
        <w:t>이미지: http://www.foodsafetykorea.go.kr/uploadimg/cook/20_00476_2.png</w:t>
      </w:r>
    </w:p>
    <w:p>
      <w:r>
        <w:t>단계 3: 3. 바나나는 작게 깍뚝 모양으로 썰고,</w:t>
        <w:br/>
        <w:t>게맛살은 약 3cm 길이로 찢어 준비</w:t>
        <w:br/>
        <w:t>한다.</w:t>
      </w:r>
    </w:p>
    <w:p>
      <w:r>
        <w:t>이미지: http://www.foodsafetykorea.go.kr/uploadimg/cook/20_00476_3.png</w:t>
      </w:r>
    </w:p>
    <w:p>
      <w:r>
        <w:t>단계 4: 4. 고구마는 껍질을 벗겨 삶아 채에 내려</w:t>
        <w:br/>
        <w:t>마요네즈와 매실액을 넣어 섞은 뒤</w:t>
        <w:br/>
        <w:t>바나나, 게맛살(③)을 골고루 섞어</w:t>
        <w:br/>
        <w:t>소스를 만든다.</w:t>
      </w:r>
    </w:p>
    <w:p>
      <w:r>
        <w:t>이미지: http://www.foodsafetykorea.go.kr/uploadimg/cook/20_00476_4.png</w:t>
      </w:r>
    </w:p>
    <w:p>
      <w:r>
        <w:t>단계 5: 5. 브로컬리는 작게 썰어 미니버섯과</w:t>
        <w:br/>
        <w:t>함께 팬에 살짝 구워 준비한다.</w:t>
      </w:r>
    </w:p>
    <w:p>
      <w:r>
        <w:t>이미지: http://www.foodsafetykorea.go.kr/uploadimg/cook/20_00476_5.png</w:t>
      </w:r>
    </w:p>
    <w:p>
      <w:r>
        <w:t>단계 6: 6. 익혀 놓은 소고기볼(②)을 접시에 담고</w:t>
        <w:br/>
        <w:t>그 위에 소스(④)를 얹은 뒤 브로컬리와</w:t>
        <w:br/>
        <w:t>미니버섯(⑤), 어린잎을 올려 완성한다.</w:t>
      </w:r>
    </w:p>
    <w:p>
      <w:r>
        <w:t>이미지: http://www.foodsafetykorea.go.kr/uploadimg/cook/20_00476_6.png</w:t>
      </w:r>
    </w:p>
    <w:p>
      <w:pPr>
        <w:pStyle w:val="Heading2"/>
      </w:pPr>
      <w:r>
        <w:t>기타 정보</w:t>
      </w:r>
    </w:p>
    <w:p>
      <w:r>
        <w:t>해시태그: 다짐육</w:t>
      </w:r>
    </w:p>
    <w:p>
      <w:r>
        <w:t>변경일자: None</w:t>
      </w:r>
    </w:p>
    <w:p>
      <w:r>
        <w:br w:type="page"/>
      </w:r>
    </w:p>
    <w:p>
      <w:pPr>
        <w:pStyle w:val="Heading1"/>
      </w:pPr>
      <w:r>
        <w:t>수삼떡갈비</w:t>
      </w:r>
    </w:p>
    <w:p>
      <w:pPr>
        <w:pStyle w:val="Heading2"/>
      </w:pPr>
      <w:r>
        <w:t>기본 정보</w:t>
      </w:r>
    </w:p>
    <w:p>
      <w:r>
        <w:t>일련번호: 477</w:t>
      </w:r>
    </w:p>
    <w:p>
      <w:r>
        <w:t>조리방법: 굽기</w:t>
      </w:r>
    </w:p>
    <w:p>
      <w:r>
        <w:t>요리종류: 반찬</w:t>
      </w:r>
    </w:p>
    <w:p>
      <w:pPr>
        <w:pStyle w:val="Heading2"/>
      </w:pPr>
      <w:r>
        <w:t>영양 정보</w:t>
      </w:r>
    </w:p>
    <w:p>
      <w:r>
        <w:t>중량(1인분): g</w:t>
      </w:r>
    </w:p>
    <w:p>
      <w:r>
        <w:t>열량: 388.6 kcal</w:t>
      </w:r>
    </w:p>
    <w:p>
      <w:r>
        <w:t>탄수화물: 15.5g</w:t>
      </w:r>
    </w:p>
    <w:p>
      <w:r>
        <w:t>단백질: 38.7g</w:t>
      </w:r>
    </w:p>
    <w:p>
      <w:r>
        <w:t>지방: 19.1g</w:t>
      </w:r>
    </w:p>
    <w:p>
      <w:r>
        <w:t>나트륨: 162.1mg</w:t>
      </w:r>
    </w:p>
    <w:p>
      <w:pPr>
        <w:pStyle w:val="Heading2"/>
      </w:pPr>
      <w:r>
        <w:t>재료 정보</w:t>
      </w:r>
    </w:p>
    <w:p>
      <w:r>
        <w:t>다진소고기(100g), 수삼(50g), 양파(20g), 대파(10g)</w:t>
        <w:br/>
        <w:t>마늘(10g), 저염간장(10g), 후춧가루(0.05g), 정종(10g)</w:t>
        <w:br/>
        <w:t>찹쌀가루(10g), 새송이(50g), 대추(20g), 통깨(2g)</w:t>
        <w:br/>
        <w:t>어린잎(10g)</w:t>
        <w:br/>
        <w:t>- 소스 : 저염간장(10g), 올리고당(20g), 설탕(5g), 육수(100g)</w:t>
      </w:r>
    </w:p>
    <w:p>
      <w:pPr>
        <w:pStyle w:val="Heading2"/>
      </w:pPr>
      <w:r>
        <w:t>조리 방법</w:t>
      </w:r>
    </w:p>
    <w:p>
      <w:r>
        <w:t>단계 1: 1. 수삼은 뇌두를 제거하고 양파와</w:t>
        <w:br/>
        <w:t>대파, 마늘과 함께 다진다</w:t>
      </w:r>
    </w:p>
    <w:p>
      <w:r>
        <w:t>이미지: http://www.foodsafetykorea.go.kr/uploadimg/cook/20_00477_1.png</w:t>
      </w:r>
    </w:p>
    <w:p>
      <w:r>
        <w:t>단계 2: 2. 다진 소고기에 다진 재료(①)와 간장,</w:t>
        <w:br/>
        <w:t>후춧가루, 정종, 찹쌀가루를 넣어</w:t>
        <w:br/>
        <w:t>골고루 섞는다.</w:t>
      </w:r>
    </w:p>
    <w:p>
      <w:r>
        <w:t>이미지: http://www.foodsafetykorea.go.kr/uploadimg/cook/20_00477_2.png</w:t>
      </w:r>
    </w:p>
    <w:p>
      <w:r>
        <w:t>단계 3: 3. 대추는 씨를 제거하고 채를 썰어</w:t>
        <w:br/>
        <w:t>곁들임채소로 준비하고, 새송이는</w:t>
        <w:br/>
        <w:t>길이로 썰어 갈비뼈 모양으로 만들어</w:t>
        <w:br/>
        <w:t>놓는다.</w:t>
      </w:r>
    </w:p>
    <w:p>
      <w:r>
        <w:t>이미지: http://www.foodsafetykorea.go.kr/uploadimg/cook/20_00477_3.png</w:t>
      </w:r>
    </w:p>
    <w:p>
      <w:r>
        <w:t>단계 4: 4. 양념이 된 소고기(②)를 새송이(③)에</w:t>
        <w:br/>
        <w:t>감싸듯 타원형 모양으로 떡갈비를</w:t>
        <w:br/>
        <w:t>만든다.</w:t>
      </w:r>
    </w:p>
    <w:p>
      <w:r>
        <w:t>이미지: http://www.foodsafetykorea.go.kr/uploadimg/cook/20_00477_4.png</w:t>
      </w:r>
    </w:p>
    <w:p>
      <w:r>
        <w:t>단계 5: 5. 만들어 놓은 떡갈비를 팬에 은근히</w:t>
        <w:br/>
        <w:t>익힌다.</w:t>
      </w:r>
    </w:p>
    <w:p>
      <w:r>
        <w:t>이미지: http://www.foodsafetykorea.go.kr/uploadimg/cook/20_00477_5.png</w:t>
      </w:r>
    </w:p>
    <w:p>
      <w:r>
        <w:t>단계 6: 6. 간장과 올리고당, 설탕, 육수를 넣고</w:t>
        <w:br/>
        <w:t>섞어가며 바글바글 끓인 뒤, 익힌 떡갈</w:t>
        <w:br/>
        <w:t>비(⑤)를 넣고 살짝 졸인 후 접시에 담고,</w:t>
        <w:br/>
        <w:t>그 위에 통깨를 살짝 뿌리고, 대추채(③)와</w:t>
        <w:br/>
        <w:t>어린잎을 곁들임채소로 올려 완성한다.</w:t>
      </w:r>
    </w:p>
    <w:p>
      <w:r>
        <w:t>이미지: http://www.foodsafetykorea.go.kr/uploadimg/cook/20_00477_6.png</w:t>
      </w:r>
    </w:p>
    <w:p>
      <w:pPr>
        <w:pStyle w:val="Heading2"/>
      </w:pPr>
      <w:r>
        <w:t>기타 정보</w:t>
      </w:r>
    </w:p>
    <w:p>
      <w:r>
        <w:t>해시태그: 저염간장</w:t>
      </w:r>
    </w:p>
    <w:p>
      <w:r>
        <w:t>변경일자: None</w:t>
      </w:r>
    </w:p>
    <w:p>
      <w:r>
        <w:br w:type="page"/>
      </w:r>
    </w:p>
    <w:p>
      <w:pPr>
        <w:pStyle w:val="Heading1"/>
      </w:pPr>
      <w:r>
        <w:t>삼색딤섬</w:t>
      </w:r>
    </w:p>
    <w:p>
      <w:pPr>
        <w:pStyle w:val="Heading2"/>
      </w:pPr>
      <w:r>
        <w:t>기본 정보</w:t>
      </w:r>
    </w:p>
    <w:p>
      <w:r>
        <w:t>일련번호: 478</w:t>
      </w:r>
    </w:p>
    <w:p>
      <w:r>
        <w:t>조리방법: 찌기</w:t>
      </w:r>
    </w:p>
    <w:p>
      <w:r>
        <w:t>요리종류: 반찬</w:t>
      </w:r>
    </w:p>
    <w:p>
      <w:pPr>
        <w:pStyle w:val="Heading2"/>
      </w:pPr>
      <w:r>
        <w:t>영양 정보</w:t>
      </w:r>
    </w:p>
    <w:p>
      <w:r>
        <w:t>중량(1인분): g</w:t>
      </w:r>
    </w:p>
    <w:p>
      <w:r>
        <w:t>열량: 350.4 kcal</w:t>
      </w:r>
    </w:p>
    <w:p>
      <w:r>
        <w:t>탄수화물: 49.5g</w:t>
      </w:r>
    </w:p>
    <w:p>
      <w:r>
        <w:t>단백질: 20.2g</w:t>
      </w:r>
    </w:p>
    <w:p>
      <w:r>
        <w:t>지방: 7.9g</w:t>
      </w:r>
    </w:p>
    <w:p>
      <w:r>
        <w:t>나트륨: 235.1mg</w:t>
      </w:r>
    </w:p>
    <w:p>
      <w:pPr>
        <w:pStyle w:val="Heading2"/>
      </w:pPr>
      <w:r>
        <w:t>재료 정보</w:t>
      </w:r>
    </w:p>
    <w:p>
      <w:r>
        <w:t>밀가루(200g), 백년초가루(20g), 뽕잎가루(20g)</w:t>
        <w:br/>
        <w:t>치자가루(10g), 미나리(20g), 두부(30g), 오징어(30g)</w:t>
        <w:br/>
        <w:t>다진 소고기(60g), 양파(20g), 부추(30g), 숙주(30g)</w:t>
        <w:br/>
        <w:t>대파(10g), 마늘(10g), 참기름(10g), 후춧가루(0.05g)</w:t>
        <w:br/>
        <w:t>통깨(5g)</w:t>
      </w:r>
    </w:p>
    <w:p>
      <w:pPr>
        <w:pStyle w:val="Heading2"/>
      </w:pPr>
      <w:r>
        <w:t>조리 방법</w:t>
      </w:r>
    </w:p>
    <w:p>
      <w:r>
        <w:t>단계 1: 1. 밀가루를 세등분하여 각각 백년초,</w:t>
        <w:br/>
        <w:t>뽕잎, 치자 가루를 넣고 물을 넣고</w:t>
        <w:br/>
        <w:t>반죽을 한 뒤 비닐봉투에 넣어 숙성을</w:t>
        <w:br/>
        <w:t>시킨다.</w:t>
      </w:r>
    </w:p>
    <w:p>
      <w:r>
        <w:t>이미지: http://www.foodsafetykorea.go.kr/uploadimg/cook/20_00478_1.png</w:t>
      </w:r>
    </w:p>
    <w:p>
      <w:r>
        <w:t>단계 2: 2. 두부는 소창에 물기를 짜고, 양파, 파,</w:t>
        <w:br/>
        <w:t>마늘은 다지고, 부추는 송송 썰어 준비</w:t>
        <w:br/>
        <w:t>하고, 숙주는 뜨거운 물에 데쳐 곱게</w:t>
        <w:br/>
        <w:t>다진다.</w:t>
      </w:r>
    </w:p>
    <w:p>
      <w:r>
        <w:t>이미지: http://www.foodsafetykorea.go.kr/uploadimg/cook/20_00478_2.png</w:t>
      </w:r>
    </w:p>
    <w:p>
      <w:r>
        <w:t>단계 3: 3. 오징어는 껍질을 벗겨 입자있게 다져</w:t>
        <w:br/>
        <w:t>놓는다.</w:t>
      </w:r>
    </w:p>
    <w:p>
      <w:r>
        <w:t>이미지: http://www.foodsafetykorea.go.kr/uploadimg/cook/20_00478_3.png</w:t>
      </w:r>
    </w:p>
    <w:p>
      <w:r>
        <w:t>단계 4: 4. 다진고기에 준비한 두부와 양파, 파,</w:t>
        <w:br/>
        <w:t>마늘, 부추, 숙주(②)와 오징어(③)를</w:t>
        <w:br/>
        <w:t>넣어 섞은 후 참기름과 후춧가루, 통깨를</w:t>
        <w:br/>
        <w:t>넣어 딤섬 속을 만든다.</w:t>
      </w:r>
    </w:p>
    <w:p>
      <w:r>
        <w:t>이미지: http://www.foodsafetykorea.go.kr/uploadimg/cook/20_00478_4.png</w:t>
      </w:r>
    </w:p>
    <w:p>
      <w:r>
        <w:t>단계 5: 5. 숙성된 밀가루 반죽을 꺼내 밀대를</w:t>
        <w:br/>
        <w:t>이용하여 넓게 밀어 준다.</w:t>
      </w:r>
    </w:p>
    <w:p>
      <w:r>
        <w:t>이미지: http://www.foodsafetykorea.go.kr/uploadimg/cook/20_00478_5.png</w:t>
      </w:r>
    </w:p>
    <w:p>
      <w:r>
        <w:t>단계 6: 6. 밀어 놓은 반죽을 사각으로 자른 후</w:t>
        <w:br/>
        <w:t>그 안에 딤섬 속을 넣어 미나리를 데쳐</w:t>
        <w:br/>
        <w:t>끈을 만들어 딤섬 위쪽을 묶은 후</w:t>
        <w:br/>
        <w:t>찜통에서 김이 오르면 약 10분 정도</w:t>
        <w:br/>
        <w:t>쪄서 완성한다.</w:t>
      </w:r>
    </w:p>
    <w:p>
      <w:r>
        <w:t>이미지: http://www.foodsafetykorea.go.kr/uploadimg/cook/20_00478_6.png</w:t>
      </w:r>
    </w:p>
    <w:p>
      <w:pPr>
        <w:pStyle w:val="Heading2"/>
      </w:pPr>
      <w:r>
        <w:t>기타 정보</w:t>
      </w:r>
    </w:p>
    <w:p>
      <w:r>
        <w:t>해시태그: 다짐육</w:t>
      </w:r>
    </w:p>
    <w:p>
      <w:r>
        <w:t>변경일자: None</w:t>
      </w:r>
    </w:p>
    <w:p>
      <w:r>
        <w:br w:type="page"/>
      </w:r>
    </w:p>
    <w:p>
      <w:pPr>
        <w:pStyle w:val="Heading1"/>
      </w:pPr>
      <w:r>
        <w:t>밥크로켓</w:t>
      </w:r>
    </w:p>
    <w:p>
      <w:pPr>
        <w:pStyle w:val="Heading2"/>
      </w:pPr>
      <w:r>
        <w:t>기본 정보</w:t>
      </w:r>
    </w:p>
    <w:p>
      <w:r>
        <w:t>일련번호: 479</w:t>
      </w:r>
    </w:p>
    <w:p>
      <w:r>
        <w:t>조리방법: 튀기기</w:t>
      </w:r>
    </w:p>
    <w:p>
      <w:r>
        <w:t>요리종류: 밥</w:t>
      </w:r>
    </w:p>
    <w:p>
      <w:pPr>
        <w:pStyle w:val="Heading2"/>
      </w:pPr>
      <w:r>
        <w:t>영양 정보</w:t>
      </w:r>
    </w:p>
    <w:p>
      <w:r>
        <w:t>중량(1인분): g</w:t>
      </w:r>
    </w:p>
    <w:p>
      <w:r>
        <w:t>열량: 731.8 kcal</w:t>
      </w:r>
    </w:p>
    <w:p>
      <w:r>
        <w:t>탄수화물: 88.1g</w:t>
      </w:r>
    </w:p>
    <w:p>
      <w:r>
        <w:t>단백질: 15.6g</w:t>
      </w:r>
    </w:p>
    <w:p>
      <w:r>
        <w:t>지방: 35.2g</w:t>
      </w:r>
    </w:p>
    <w:p>
      <w:r>
        <w:t>나트륨: 290.7mg</w:t>
      </w:r>
    </w:p>
    <w:p>
      <w:pPr>
        <w:pStyle w:val="Heading2"/>
      </w:pPr>
      <w:r>
        <w:t>재료 정보</w:t>
      </w:r>
    </w:p>
    <w:p>
      <w:r>
        <w:t>양파(20g), 대파(10g), 당근(20g), 마늘(10g)</w:t>
        <w:br/>
        <w:t>식용유(10g), 메추리알(100g), 밥(100g), 소금(0.5g)</w:t>
        <w:br/>
        <w:t>밀가루(20g), 녹말가루(10g), 달걀(50g), 빵가루(20g)</w:t>
        <w:br/>
        <w:t>튀김기름(400g)</w:t>
        <w:br/>
        <w:t>- 소스 : 칠리소스(50g)</w:t>
      </w:r>
    </w:p>
    <w:p>
      <w:pPr>
        <w:pStyle w:val="Heading2"/>
      </w:pPr>
      <w:r>
        <w:t>조리 방법</w:t>
      </w:r>
    </w:p>
    <w:p>
      <w:r>
        <w:t>단계 1: 1. 양파와 대파, 당근, 마늘은 입자있게</w:t>
        <w:br/>
        <w:t>다져 준비한다.</w:t>
      </w:r>
    </w:p>
    <w:p>
      <w:r>
        <w:t>이미지: http://www.foodsafetykorea.go.kr/uploadimg/cook/20_00479_1.png</w:t>
      </w:r>
    </w:p>
    <w:p>
      <w:r>
        <w:t>단계 2: 2. 팬에 기름을 두르고, 팬이 따끈해 지면</w:t>
        <w:br/>
        <w:t>준비한 채소(①)를 넣어 재빠르게 볶아</w:t>
        <w:br/>
        <w:t>식힌다.</w:t>
      </w:r>
    </w:p>
    <w:p>
      <w:r>
        <w:t>이미지: http://www.foodsafetykorea.go.kr/uploadimg/cook/20_00479_2.png</w:t>
      </w:r>
    </w:p>
    <w:p>
      <w:r>
        <w:t>단계 3: 3. 메추리알은 찬물에 넣어 소금을 넣고</w:t>
        <w:br/>
        <w:t>약 5분 정도 삶아 건져 찬물에 헹구어</w:t>
        <w:br/>
        <w:t>껍질을 제거시켜 놓는다.</w:t>
      </w:r>
    </w:p>
    <w:p>
      <w:r>
        <w:t>이미지: http://www.foodsafetykorea.go.kr/uploadimg/cook/20_00479_3.png</w:t>
      </w:r>
    </w:p>
    <w:p>
      <w:r>
        <w:t>단계 4: 4. 준비한 밥에 볶아 놓은 채소와 소금을</w:t>
        <w:br/>
        <w:t>넣어 골고루 섞은 후 준비한 메추리알을</w:t>
        <w:br/>
        <w:t>감싸 준다.</w:t>
      </w:r>
    </w:p>
    <w:p>
      <w:r>
        <w:t>이미지: http://www.foodsafetykorea.go.kr/uploadimg/cook/20_00479_4.png</w:t>
      </w:r>
    </w:p>
    <w:p>
      <w:r>
        <w:t>단계 5: 5. 밥으로 감싼 메추리알을 밀가루와</w:t>
        <w:br/>
        <w:t>녹말을 섞어 그 위에 굴리고, 다시</w:t>
        <w:br/>
        <w:t>달걀물에 굴린 후 빵가루를 입혀준다.</w:t>
      </w:r>
    </w:p>
    <w:p>
      <w:r>
        <w:t>이미지: http://www.foodsafetykorea.go.kr/uploadimg/cook/20_00479_5.png</w:t>
      </w:r>
    </w:p>
    <w:p>
      <w:r>
        <w:t>단계 6: 6. 튀김 기름이 약 170℃ 정도 되면,</w:t>
        <w:br/>
        <w:t>만들어 놓은 메추리알을 넣어 골고루</w:t>
        <w:br/>
        <w:t>색이 나도록 튀겨 완성하고, 칠리소소와</w:t>
        <w:br/>
        <w:t>함께 제공한다.</w:t>
      </w:r>
    </w:p>
    <w:p>
      <w:r>
        <w:t>이미지: http://www.foodsafetykorea.go.kr/uploadimg/cook/20_00479_6.png</w:t>
      </w:r>
    </w:p>
    <w:p>
      <w:pPr>
        <w:pStyle w:val="Heading2"/>
      </w:pPr>
      <w:r>
        <w:t>기타 정보</w:t>
      </w:r>
    </w:p>
    <w:p>
      <w:r>
        <w:t xml:space="preserve">해시태그: </w:t>
      </w:r>
    </w:p>
    <w:p>
      <w:r>
        <w:t>변경일자: None</w:t>
      </w:r>
    </w:p>
    <w:p>
      <w:r>
        <w:br w:type="page"/>
      </w:r>
    </w:p>
    <w:p>
      <w:pPr>
        <w:pStyle w:val="Heading1"/>
      </w:pPr>
      <w:r>
        <w:t>가지토마토구이</w:t>
      </w:r>
    </w:p>
    <w:p>
      <w:pPr>
        <w:pStyle w:val="Heading2"/>
      </w:pPr>
      <w:r>
        <w:t>기본 정보</w:t>
      </w:r>
    </w:p>
    <w:p>
      <w:r>
        <w:t>일련번호: 480</w:t>
      </w:r>
    </w:p>
    <w:p>
      <w:r>
        <w:t>조리방법: 굽기</w:t>
      </w:r>
    </w:p>
    <w:p>
      <w:r>
        <w:t>요리종류: 반찬</w:t>
      </w:r>
    </w:p>
    <w:p>
      <w:pPr>
        <w:pStyle w:val="Heading2"/>
      </w:pPr>
      <w:r>
        <w:t>영양 정보</w:t>
      </w:r>
    </w:p>
    <w:p>
      <w:r>
        <w:t>중량(1인분): g</w:t>
      </w:r>
    </w:p>
    <w:p>
      <w:r>
        <w:t>열량: 164.8 kcal</w:t>
      </w:r>
    </w:p>
    <w:p>
      <w:r>
        <w:t>탄수화물: 7.1g</w:t>
      </w:r>
    </w:p>
    <w:p>
      <w:r>
        <w:t>단백질: 5.4g</w:t>
      </w:r>
    </w:p>
    <w:p>
      <w:r>
        <w:t>지방: 12.7g</w:t>
      </w:r>
    </w:p>
    <w:p>
      <w:r>
        <w:t>나트륨: 171.2mg</w:t>
      </w:r>
    </w:p>
    <w:p>
      <w:pPr>
        <w:pStyle w:val="Heading2"/>
      </w:pPr>
      <w:r>
        <w:t>재료 정보</w:t>
      </w:r>
    </w:p>
    <w:p>
      <w:r>
        <w:t>가지(80g), 올리브오일(10g), 소금(0.5g), 토마토(40g)</w:t>
        <w:br/>
        <w:t>모짜렐라치즈(30g)</w:t>
        <w:br/>
        <w:t>- 소스 : 토마토소스(20g), 토마토(40g)</w:t>
        <w:br/>
        <w:t>- 곁들임 : 팽이버섯(20g), 후춧가루(0.02g)</w:t>
      </w:r>
    </w:p>
    <w:p>
      <w:pPr>
        <w:pStyle w:val="Heading2"/>
      </w:pPr>
      <w:r>
        <w:t>조리 방법</w:t>
      </w:r>
    </w:p>
    <w:p>
      <w:r>
        <w:t>단계 1: 1. 가지는 약 10cm 길이로 길고, 납작하게</w:t>
        <w:br/>
        <w:t>썰어 준비한다.</w:t>
      </w:r>
    </w:p>
    <w:p>
      <w:r>
        <w:t>이미지: http://www.foodsafetykorea.go.kr/uploadimg/cook/20_00480_1.png</w:t>
      </w:r>
    </w:p>
    <w:p>
      <w:r>
        <w:t>단계 2: 2. 팬에 올리브 오일을 살짝 둘러 썰어놓은</w:t>
        <w:br/>
        <w:t>가지를 소금을 넣고 살짝 익힌다.</w:t>
      </w:r>
    </w:p>
    <w:p>
      <w:r>
        <w:t>이미지: http://www.foodsafetykorea.go.kr/uploadimg/cook/20_00480_2.png</w:t>
      </w:r>
    </w:p>
    <w:p>
      <w:r>
        <w:t>단계 3: 3. 토마토는 반은 토마토 형태로 납작하게</w:t>
        <w:br/>
        <w:t>썰어 놓는다.</w:t>
      </w:r>
    </w:p>
    <w:p>
      <w:r>
        <w:t>이미지: http://www.foodsafetykorea.go.kr/uploadimg/cook/20_00480_3.png</w:t>
      </w:r>
    </w:p>
    <w:p>
      <w:r>
        <w:t>단계 4: 4. 토마토반은 입자있게 다져 준비한다.</w:t>
      </w:r>
    </w:p>
    <w:p>
      <w:r>
        <w:t>이미지: http://www.foodsafetykorea.go.kr/uploadimg/cook/20_00480_4.png</w:t>
      </w:r>
    </w:p>
    <w:p>
      <w:r>
        <w:t>단계 5: 5. 다진 토마토를 준비한 토마토소스에</w:t>
        <w:br/>
        <w:t>섞어 살짝 어우러지게 끓여 준비한다.</w:t>
      </w:r>
    </w:p>
    <w:p>
      <w:r>
        <w:t>이미지: http://www.foodsafetykorea.go.kr/uploadimg/cook/20_00480_5.png</w:t>
      </w:r>
    </w:p>
    <w:p>
      <w:r>
        <w:t>단계 6: 6. 구운 가지위에 토마토와 모짜렐라치즈를</w:t>
        <w:br/>
        <w:t>올려 팬에 굽고, 별도로 팽이버섯에</w:t>
        <w:br/>
        <w:t>후춧가루를 뿌려 살짝 구워 접시에 담고,</w:t>
        <w:br/>
        <w:t>끓여 놓은 토마토소스를 올려 완성한다.</w:t>
      </w:r>
    </w:p>
    <w:p>
      <w:r>
        <w:t>이미지: http://www.foodsafetykorea.go.kr/uploadimg/cook/20_00480_6.png</w:t>
      </w:r>
    </w:p>
    <w:p>
      <w:pPr>
        <w:pStyle w:val="Heading2"/>
      </w:pPr>
      <w:r>
        <w:t>기타 정보</w:t>
      </w:r>
    </w:p>
    <w:p>
      <w:r>
        <w:t xml:space="preserve">해시태그: </w:t>
      </w:r>
    </w:p>
    <w:p>
      <w:r>
        <w:t>변경일자: None</w:t>
      </w:r>
    </w:p>
    <w:p>
      <w:r>
        <w:br w:type="page"/>
      </w:r>
    </w:p>
    <w:p>
      <w:pPr>
        <w:pStyle w:val="Heading1"/>
      </w:pPr>
      <w:r>
        <w:t>함박스테이크</w:t>
      </w:r>
    </w:p>
    <w:p>
      <w:pPr>
        <w:pStyle w:val="Heading2"/>
      </w:pPr>
      <w:r>
        <w:t>기본 정보</w:t>
      </w:r>
    </w:p>
    <w:p>
      <w:r>
        <w:t>일련번호: 481</w:t>
      </w:r>
    </w:p>
    <w:p>
      <w:r>
        <w:t>조리방법: 굽기</w:t>
      </w:r>
    </w:p>
    <w:p>
      <w:r>
        <w:t>요리종류: 반찬</w:t>
      </w:r>
    </w:p>
    <w:p>
      <w:pPr>
        <w:pStyle w:val="Heading2"/>
      </w:pPr>
      <w:r>
        <w:t>영양 정보</w:t>
      </w:r>
    </w:p>
    <w:p>
      <w:r>
        <w:t>중량(1인분): 200g</w:t>
      </w:r>
    </w:p>
    <w:p>
      <w:r>
        <w:t>열량: 303.3 kcal</w:t>
      </w:r>
    </w:p>
    <w:p>
      <w:r>
        <w:t>탄수화물: 7.5g</w:t>
      </w:r>
    </w:p>
    <w:p>
      <w:r>
        <w:t>단백질: 28.3g</w:t>
      </w:r>
    </w:p>
    <w:p>
      <w:r>
        <w:t>지방: 17.8g</w:t>
      </w:r>
    </w:p>
    <w:p>
      <w:r>
        <w:t>나트륨: 243.5mg</w:t>
      </w:r>
    </w:p>
    <w:p>
      <w:pPr>
        <w:pStyle w:val="Heading2"/>
      </w:pPr>
      <w:r>
        <w:t>재료 정보</w:t>
      </w:r>
    </w:p>
    <w:p>
      <w:r>
        <w:t>•필수 재료 : 다진 소고기(90g), 다진 돼지고기(90g), 양파(15g), 마늘(7g), 깻잎(3g), 올리브오일(5g), 메추리알(35g)</w:t>
        <w:br/>
        <w:t>•숙성 : 소금(0.2g), 후춧가루(0.02g), 달걀(15g), 녹말가루(3g), 빵가루(7g)</w:t>
        <w:br/>
        <w:t>•소스 : 마른고추(3g), 대파(5g), 마늘(5g), 와인(15g),저염간장(5g), 올리고당(5g), 설탕(5g), 토마토(5g)</w:t>
      </w:r>
    </w:p>
    <w:p>
      <w:pPr>
        <w:pStyle w:val="Heading2"/>
      </w:pPr>
      <w:r>
        <w:t>조리 방법</w:t>
      </w:r>
    </w:p>
    <w:p>
      <w:r>
        <w:t>단계 1: 1. 마늘과 양파는 입자있게 다져 볶아서 준비한다.</w:t>
      </w:r>
    </w:p>
    <w:p>
      <w:r>
        <w:t>이미지: http://www.foodsafetykorea.go.kr/uploadimg/20230309/20230309102321_1678325001406.jpg</w:t>
      </w:r>
    </w:p>
    <w:p>
      <w:r>
        <w:t>단계 2: 2. 다진 소고기와 돼지고기에 볶아놓은 마늘과 양파를 넣고, 소금과 후춧가루, 달걀물, 빵가루, 녹말가루를 넣어 골고루 치대어 숙성시킨다.</w:t>
      </w:r>
    </w:p>
    <w:p>
      <w:r>
        <w:t>이미지: http://www.foodsafetykorea.go.kr/uploadimg/20230309/20230309102338_1678325018516.jpg</w:t>
      </w:r>
    </w:p>
    <w:p>
      <w:r>
        <w:t>단계 3: 3. 깻잎은 곱게 채를 썰어 찬물에 담가 싱싱해 지면 건져 숙성된 고기에 넣는다.</w:t>
      </w:r>
    </w:p>
    <w:p>
      <w:r>
        <w:t>이미지: http://www.foodsafetykorea.go.kr/uploadimg/20230309/20230309102353_1678325033553.jpg</w:t>
      </w:r>
    </w:p>
    <w:p>
      <w:r>
        <w:t>단계 4: 4. 깻잎을 넣은 고기를 지름 4cm 크기의 함박스테이크 형태를 만들어 팬에 올리브오일을 넣고 익힌다</w:t>
      </w:r>
    </w:p>
    <w:p>
      <w:r>
        <w:t>이미지: http://www.foodsafetykorea.go.kr/uploadimg/20230309/20230309102411_1678325051671.jpg</w:t>
      </w:r>
    </w:p>
    <w:p>
      <w:r>
        <w:t>단계 5: 5. 냄비에 마른고추와 대파, 마늘, 와인, 저염간장, 올리고당, 설탕을 넣어 끓이다가, 토마토(2/3 분량)를 다져넣고, 뭉근하게 졸여 체에 걸러 놓는다.</w:t>
      </w:r>
    </w:p>
    <w:p>
      <w:r>
        <w:t>이미지: http://www.foodsafetykorea.go.kr/uploadimg/20230309/20230309102429_1678325069385.jpg</w:t>
      </w:r>
    </w:p>
    <w:p>
      <w:r>
        <w:t>단계 6: 6. 남은 토마토는 원형을 살려 슬라이스하여 접시에 깔아준 뒤 익힌 함박스테이를 얹고 메추리알은 한 개씩 반숙 지단을 부쳐 익힌 함박스테이크 위에 올린다.</w:t>
      </w:r>
    </w:p>
    <w:p>
      <w:r>
        <w:t>이미지: http://www.foodsafetykorea.go.kr/uploadimg/20230309/20230309102448_1678325088522.jpg</w:t>
      </w:r>
    </w:p>
    <w:p>
      <w:pPr>
        <w:pStyle w:val="Heading2"/>
      </w:pPr>
      <w:r>
        <w:t>기타 정보</w:t>
      </w:r>
    </w:p>
    <w:p>
      <w:r>
        <w:t>해시태그: 다짐육</w:t>
      </w:r>
    </w:p>
    <w:p>
      <w:r>
        <w:t>변경일자: None</w:t>
      </w:r>
    </w:p>
    <w:p>
      <w:r>
        <w:br w:type="page"/>
      </w:r>
    </w:p>
    <w:p>
      <w:pPr>
        <w:pStyle w:val="Heading1"/>
      </w:pPr>
      <w:r>
        <w:t>냉파스타</w:t>
      </w:r>
    </w:p>
    <w:p>
      <w:pPr>
        <w:pStyle w:val="Heading2"/>
      </w:pPr>
      <w:r>
        <w:t>기본 정보</w:t>
      </w:r>
    </w:p>
    <w:p>
      <w:r>
        <w:t>일련번호: 482</w:t>
      </w:r>
    </w:p>
    <w:p>
      <w:r>
        <w:t>조리방법: 볶기</w:t>
      </w:r>
    </w:p>
    <w:p>
      <w:r>
        <w:t>요리종류: 일품</w:t>
      </w:r>
    </w:p>
    <w:p>
      <w:pPr>
        <w:pStyle w:val="Heading2"/>
      </w:pPr>
      <w:r>
        <w:t>영양 정보</w:t>
      </w:r>
    </w:p>
    <w:p>
      <w:r>
        <w:t>중량(1인분): g</w:t>
      </w:r>
    </w:p>
    <w:p>
      <w:r>
        <w:t>열량: 289.1 kcal</w:t>
      </w:r>
    </w:p>
    <w:p>
      <w:r>
        <w:t>탄수화물: 57.8g</w:t>
      </w:r>
    </w:p>
    <w:p>
      <w:r>
        <w:t>단백질: 9g</w:t>
      </w:r>
    </w:p>
    <w:p>
      <w:r>
        <w:t>지방: 2.4g</w:t>
      </w:r>
    </w:p>
    <w:p>
      <w:r>
        <w:t>나트륨: 81.9mg</w:t>
      </w:r>
    </w:p>
    <w:p>
      <w:pPr>
        <w:pStyle w:val="Heading2"/>
      </w:pPr>
      <w:r>
        <w:t>재료 정보</w:t>
      </w:r>
    </w:p>
    <w:p>
      <w:r>
        <w:t>스파게티(100g), 올리브오일(10g), 소고기(50g)</w:t>
        <w:br/>
        <w:t>저염간장(10g), 설탕(10g), 마늘(10g), 깻잎(10g)</w:t>
        <w:br/>
        <w:t>양파(20g), 파프리카(20g), 육수(400g), 설탕(10g)</w:t>
        <w:br/>
        <w:t>식초(10g), 저염간장(10g)</w:t>
      </w:r>
    </w:p>
    <w:p>
      <w:pPr>
        <w:pStyle w:val="Heading2"/>
      </w:pPr>
      <w:r>
        <w:t>조리 방법</w:t>
      </w:r>
    </w:p>
    <w:p>
      <w:r>
        <w:t>단계 1: 1. 스파게티는 약 10분 정도 삶아 건져</w:t>
        <w:br/>
        <w:t>찬물에 헹궈 물기를 빼고 올리브오일을</w:t>
        <w:br/>
        <w:t>발라 준비한다.</w:t>
      </w:r>
    </w:p>
    <w:p>
      <w:r>
        <w:t>이미지: http://www.foodsafetykorea.go.kr/uploadimg/cook/20_00482_1.png</w:t>
      </w:r>
    </w:p>
    <w:p>
      <w:r>
        <w:t>단계 2: 2. 소고기는 넓게 편으로 펴서 간장, 설탕,</w:t>
        <w:br/>
        <w:t>마늘을 넣어 양념을 한다.</w:t>
      </w:r>
    </w:p>
    <w:p>
      <w:r>
        <w:t>이미지: http://www.foodsafetykorea.go.kr/uploadimg/cook/20_00482_2.png</w:t>
      </w:r>
    </w:p>
    <w:p>
      <w:r>
        <w:t>단계 3: 3. 양념된 소고기를 팬에 구워 냅킨위에</w:t>
        <w:br/>
        <w:t>올려 기름을 빼놓는다.</w:t>
      </w:r>
    </w:p>
    <w:p>
      <w:r>
        <w:t>이미지: http://www.foodsafetykorea.go.kr/uploadimg/cook/20_00482_3.png</w:t>
      </w:r>
    </w:p>
    <w:p>
      <w:r>
        <w:t>단계 4: 4. 깻잎과 양파, 파프리카는 길게 채를</w:t>
        <w:br/>
        <w:t>썰어 준비한다.</w:t>
      </w:r>
    </w:p>
    <w:p>
      <w:r>
        <w:t>이미지: http://www.foodsafetykorea.go.kr/uploadimg/cook/20_00482_4.png</w:t>
      </w:r>
    </w:p>
    <w:p>
      <w:r>
        <w:t>단계 5: 5. 팬에 기름을 넣고 팬이 뜨거울 때</w:t>
        <w:br/>
        <w:t>양파를 넣어 재빠르게 볶아낸다.</w:t>
      </w:r>
    </w:p>
    <w:p>
      <w:r>
        <w:t>이미지: http://www.foodsafetykorea.go.kr/uploadimg/cook/20_00482_5.png</w:t>
      </w:r>
    </w:p>
    <w:p>
      <w:r>
        <w:t>단계 6: 6. 준비한 육수에 설탕과 식초, 저염간장을</w:t>
        <w:br/>
        <w:t>넣어 차갑게 냉장보관하고, 그릇에</w:t>
        <w:br/>
        <w:t>스파게티를 담고, 그 위에 볶은 양파와</w:t>
        <w:br/>
        <w:t>깻잎, 파프리카와 구운 고기를 올린 후</w:t>
        <w:br/>
        <w:t>차가운 육수를 부어 완성한다.</w:t>
      </w:r>
    </w:p>
    <w:p>
      <w:r>
        <w:t>이미지: http://www.foodsafetykorea.go.kr/uploadimg/cook/20_00482_6.png</w:t>
      </w:r>
    </w:p>
    <w:p>
      <w:pPr>
        <w:pStyle w:val="Heading2"/>
      </w:pPr>
      <w:r>
        <w:t>기타 정보</w:t>
      </w:r>
    </w:p>
    <w:p>
      <w:r>
        <w:t>해시태그: 스파게티면</w:t>
      </w:r>
    </w:p>
    <w:p>
      <w:r>
        <w:t>변경일자: None</w:t>
      </w:r>
    </w:p>
    <w:p>
      <w:r>
        <w:br w:type="page"/>
      </w:r>
    </w:p>
    <w:p>
      <w:pPr>
        <w:pStyle w:val="Heading1"/>
      </w:pPr>
      <w:r>
        <w:t>과일겉절이</w:t>
      </w:r>
    </w:p>
    <w:p>
      <w:pPr>
        <w:pStyle w:val="Heading2"/>
      </w:pPr>
      <w:r>
        <w:t>기본 정보</w:t>
      </w:r>
    </w:p>
    <w:p>
      <w:r>
        <w:t>일련번호: 483</w:t>
      </w:r>
    </w:p>
    <w:p>
      <w:r>
        <w:t>조리방법: 기타</w:t>
      </w:r>
    </w:p>
    <w:p>
      <w:r>
        <w:t>요리종류: 반찬</w:t>
      </w:r>
    </w:p>
    <w:p>
      <w:pPr>
        <w:pStyle w:val="Heading2"/>
      </w:pPr>
      <w:r>
        <w:t>영양 정보</w:t>
      </w:r>
    </w:p>
    <w:p>
      <w:r>
        <w:t>중량(1인분): g</w:t>
      </w:r>
    </w:p>
    <w:p>
      <w:r>
        <w:t>열량: 227.6 kcal</w:t>
      </w:r>
    </w:p>
    <w:p>
      <w:r>
        <w:t>탄수화물: 48.8g</w:t>
      </w:r>
    </w:p>
    <w:p>
      <w:r>
        <w:t>단백질: 3.4g</w:t>
      </w:r>
    </w:p>
    <w:p>
      <w:r>
        <w:t>지방: 2.1g</w:t>
      </w:r>
    </w:p>
    <w:p>
      <w:r>
        <w:t>나트륨: 124.8mg</w:t>
      </w:r>
    </w:p>
    <w:p>
      <w:pPr>
        <w:pStyle w:val="Heading2"/>
      </w:pPr>
      <w:r>
        <w:t>재료 정보</w:t>
      </w:r>
    </w:p>
    <w:p>
      <w:r>
        <w:t>사과(50g), 배(30g), 설탕(10g), 바나나(50g), 키위(30g)</w:t>
        <w:br/>
        <w:t>파인애플(30g), 마(50g)</w:t>
        <w:br/>
        <w:t>- 양념장 : 마늘(10g), 식용유(5g), 고춧가루(20g), 식초(10g)</w:t>
        <w:br/>
        <w:t>저염간장(5g), 설탕(10g)</w:t>
      </w:r>
    </w:p>
    <w:p>
      <w:pPr>
        <w:pStyle w:val="Heading2"/>
      </w:pPr>
      <w:r>
        <w:t>조리 방법</w:t>
      </w:r>
    </w:p>
    <w:p>
      <w:r>
        <w:t>단계 1: 1. 사과와 배는 껍질을 베이킹파우더에</w:t>
        <w:br/>
        <w:t>깨끗이 씻어 납작하게 썰어 설탕물에</w:t>
        <w:br/>
        <w:t>담그어 색이 변하지 않게 준비한다.</w:t>
      </w:r>
    </w:p>
    <w:p>
      <w:r>
        <w:t>이미지: http://www.foodsafetykorea.go.kr/uploadimg/cook/20_00483_1.png</w:t>
      </w:r>
    </w:p>
    <w:p>
      <w:r>
        <w:t>단계 2: 2. 바나나는 동글하게 썰고, 키위는 껍질을</w:t>
        <w:br/>
        <w:t>제거하고 은행잎 모양으로 썰고,</w:t>
        <w:br/>
        <w:t>파인애플은 가운데 심을 제거하고</w:t>
        <w:br/>
        <w:t>사각형 모양으로 썰어놓는다.</w:t>
      </w:r>
    </w:p>
    <w:p>
      <w:r>
        <w:t>이미지: http://www.foodsafetykorea.go.kr/uploadimg/cook/20_00483_2.png</w:t>
      </w:r>
    </w:p>
    <w:p>
      <w:r>
        <w:t>단계 3: 3. 마는 껍질을 벗겨 동글하게 썰어 준비</w:t>
        <w:br/>
        <w:t>한다.</w:t>
      </w:r>
    </w:p>
    <w:p>
      <w:r>
        <w:t>이미지: http://www.foodsafetykorea.go.kr/uploadimg/cook/20_00483_3.png</w:t>
      </w:r>
    </w:p>
    <w:p>
      <w:r>
        <w:t>단계 4: 4. 마늘은 입자있게 다져, 팬에 식용유를</w:t>
        <w:br/>
        <w:t>두르고 살짝 볶는다.</w:t>
      </w:r>
    </w:p>
    <w:p>
      <w:r>
        <w:t>이미지: http://www.foodsafetykorea.go.kr/uploadimg/cook/20_00483_4.png</w:t>
      </w:r>
    </w:p>
    <w:p>
      <w:r>
        <w:t>단계 5: 5. 고춧가루에 볶은 마늘(④), 식초. 설탕,</w:t>
        <w:br/>
        <w:t>간장, 고춧가루를 넣고, 골고루 섞어</w:t>
        <w:br/>
        <w:t>양념장을 만든다.</w:t>
      </w:r>
    </w:p>
    <w:p>
      <w:r>
        <w:t>이미지: http://www.foodsafetykorea.go.kr/uploadimg/cook/20_00483_5.png</w:t>
      </w:r>
    </w:p>
    <w:p>
      <w:r>
        <w:t>단계 6: 6. 설탕물에 사과와 배를 건지고, 준비한</w:t>
        <w:br/>
        <w:t>과일과 마를 담은 후 먹기 직전에 만들어</w:t>
        <w:br/>
        <w:t>놓은 양념장을 넣어 버무려 완성한다.</w:t>
      </w:r>
    </w:p>
    <w:p>
      <w:r>
        <w:t>이미지: http://www.foodsafetykorea.go.kr/uploadimg/cook/20_00483_6.png</w:t>
      </w:r>
    </w:p>
    <w:p>
      <w:pPr>
        <w:pStyle w:val="Heading2"/>
      </w:pPr>
      <w:r>
        <w:t>기타 정보</w:t>
      </w:r>
    </w:p>
    <w:p>
      <w:r>
        <w:t xml:space="preserve">해시태그: </w:t>
      </w:r>
    </w:p>
    <w:p>
      <w:r>
        <w:t>변경일자: None</w:t>
      </w:r>
    </w:p>
    <w:p>
      <w:r>
        <w:br w:type="page"/>
      </w:r>
    </w:p>
    <w:p>
      <w:pPr>
        <w:pStyle w:val="Heading1"/>
      </w:pPr>
      <w:r>
        <w:t>버섯탕수</w:t>
      </w:r>
    </w:p>
    <w:p>
      <w:pPr>
        <w:pStyle w:val="Heading2"/>
      </w:pPr>
      <w:r>
        <w:t>기본 정보</w:t>
      </w:r>
    </w:p>
    <w:p>
      <w:r>
        <w:t>일련번호: 484</w:t>
      </w:r>
    </w:p>
    <w:p>
      <w:r>
        <w:t>조리방법: 튀기기</w:t>
      </w:r>
    </w:p>
    <w:p>
      <w:r>
        <w:t>요리종류: 반찬</w:t>
      </w:r>
    </w:p>
    <w:p>
      <w:pPr>
        <w:pStyle w:val="Heading2"/>
      </w:pPr>
      <w:r>
        <w:t>영양 정보</w:t>
      </w:r>
    </w:p>
    <w:p>
      <w:r>
        <w:t>중량(1인분): g</w:t>
      </w:r>
    </w:p>
    <w:p>
      <w:r>
        <w:t>열량: 450.1 kcal</w:t>
      </w:r>
    </w:p>
    <w:p>
      <w:r>
        <w:t>탄수화물: 43.9g</w:t>
      </w:r>
    </w:p>
    <w:p>
      <w:r>
        <w:t>단백질: 6.6g</w:t>
      </w:r>
    </w:p>
    <w:p>
      <w:r>
        <w:t>지방: 27.6g</w:t>
      </w:r>
    </w:p>
    <w:p>
      <w:r>
        <w:t>나트륨: 267.3mg</w:t>
      </w:r>
    </w:p>
    <w:p>
      <w:pPr>
        <w:pStyle w:val="Heading2"/>
      </w:pPr>
      <w:r>
        <w:t>재료 정보</w:t>
      </w:r>
    </w:p>
    <w:p>
      <w:r>
        <w:t>새송이버섯(80g), 느타리버섯(50g), 표고버섯(50g)</w:t>
        <w:br/>
        <w:t>소금(0.5g), 녹말가루(40g), 달걀(50g), 튀김기름(400g)</w:t>
        <w:br/>
        <w:t>키위(20g)</w:t>
        <w:br/>
        <w:t>- 소스 : 저염간장(20g), 설탕(20g), 식초(20g)</w:t>
        <w:br/>
        <w:t>물녹말(녹말가루 10g, 물 10g), 오이(20g), 양파(20g)</w:t>
        <w:br/>
        <w:t>당근(20g), 목이버섯(10g)</w:t>
      </w:r>
    </w:p>
    <w:p>
      <w:pPr>
        <w:pStyle w:val="Heading2"/>
      </w:pPr>
      <w:r>
        <w:t>조리 방법</w:t>
      </w:r>
    </w:p>
    <w:p>
      <w:r>
        <w:t>단계 1: 1. 새송이와 느타리, 표고버섯은 먹기</w:t>
        <w:br/>
        <w:t>좋은 형태로 썰어 준비한다.</w:t>
      </w:r>
    </w:p>
    <w:p>
      <w:r>
        <w:t>이미지: http://www.foodsafetykorea.go.kr/uploadimg/cook/20_00484_1.png</w:t>
      </w:r>
    </w:p>
    <w:p>
      <w:r>
        <w:t>단계 2: 2. 썰어 놓은 버섯에 소금을 살짝 뿌려</w:t>
        <w:br/>
        <w:t>놓는다.</w:t>
      </w:r>
    </w:p>
    <w:p>
      <w:r>
        <w:t>이미지: http://www.foodsafetykorea.go.kr/uploadimg/cook/20_00484_2.png</w:t>
      </w:r>
    </w:p>
    <w:p>
      <w:r>
        <w:t>단계 3: 3. 소금 뿌린 버섯에 녹말가루와 달걀물을</w:t>
        <w:br/>
        <w:t>넣고 골고루 섞는다.</w:t>
      </w:r>
    </w:p>
    <w:p>
      <w:r>
        <w:t>이미지: http://www.foodsafetykorea.go.kr/uploadimg/cook/20_00484_3.png</w:t>
      </w:r>
    </w:p>
    <w:p>
      <w:r>
        <w:t>단계 4: 4. 오이, 당근, 양파, 키위는 작은 깍두기</w:t>
        <w:br/>
        <w:t>모양으로 썰어 준비한다.</w:t>
      </w:r>
    </w:p>
    <w:p>
      <w:r>
        <w:t>이미지: http://www.foodsafetykorea.go.kr/uploadimg/cook/20_00484_4.png</w:t>
      </w:r>
    </w:p>
    <w:p>
      <w:r>
        <w:t>단계 5: 5. 냄비에 저염간장에 설탕을 넣고 골고루</w:t>
        <w:br/>
        <w:t>섞어 끓이다가, 물녹말을 풀어 농도를</w:t>
        <w:br/>
        <w:t>맞추고 썰어놓은 오이, 당근, 양파를</w:t>
        <w:br/>
        <w:t>넣어 소스를 만든다.</w:t>
      </w:r>
    </w:p>
    <w:p>
      <w:r>
        <w:t>이미지: http://www.foodsafetykorea.go.kr/uploadimg/cook/20_00484_5.png</w:t>
      </w:r>
    </w:p>
    <w:p>
      <w:r>
        <w:t>단계 6: 6. 튀김기름의 온도가 약 170~180℃ 정도</w:t>
        <w:br/>
        <w:t>올라오면 녹말옷을 입힌 버섯(③)을</w:t>
        <w:br/>
        <w:t>재빠르게 튀겨 기름을 제거하고, 접시에</w:t>
        <w:br/>
        <w:t>담아 소스(⑤)를 얹고 키위를 올려 완성</w:t>
        <w:br/>
        <w:t>한다.</w:t>
      </w:r>
    </w:p>
    <w:p>
      <w:r>
        <w:t>이미지: http://www.foodsafetykorea.go.kr/uploadimg/cook/20_00484_6.png</w:t>
      </w:r>
    </w:p>
    <w:p>
      <w:pPr>
        <w:pStyle w:val="Heading2"/>
      </w:pPr>
      <w:r>
        <w:t>기타 정보</w:t>
      </w:r>
    </w:p>
    <w:p>
      <w:r>
        <w:t>해시태그: 저염간장</w:t>
      </w:r>
    </w:p>
    <w:p>
      <w:r>
        <w:t>변경일자: None</w:t>
      </w:r>
    </w:p>
    <w:p>
      <w:r>
        <w:br w:type="page"/>
      </w:r>
    </w:p>
    <w:p>
      <w:pPr>
        <w:pStyle w:val="Heading1"/>
      </w:pPr>
      <w:r>
        <w:t>아보카도 연어샐러드</w:t>
      </w:r>
    </w:p>
    <w:p>
      <w:pPr>
        <w:pStyle w:val="Heading2"/>
      </w:pPr>
      <w:r>
        <w:t>기본 정보</w:t>
      </w:r>
    </w:p>
    <w:p>
      <w:r>
        <w:t>일련번호: 604</w:t>
      </w:r>
    </w:p>
    <w:p>
      <w:r>
        <w:t>조리방법: 기타</w:t>
      </w:r>
    </w:p>
    <w:p>
      <w:r>
        <w:t>요리종류: 반찬</w:t>
      </w:r>
    </w:p>
    <w:p>
      <w:pPr>
        <w:pStyle w:val="Heading2"/>
      </w:pPr>
      <w:r>
        <w:t>영양 정보</w:t>
      </w:r>
    </w:p>
    <w:p>
      <w:r>
        <w:t>중량(1인분): g</w:t>
      </w:r>
    </w:p>
    <w:p>
      <w:r>
        <w:t>열량: 239 kcal</w:t>
      </w:r>
    </w:p>
    <w:p>
      <w:r>
        <w:t>탄수화물: 9.8g</w:t>
      </w:r>
    </w:p>
    <w:p>
      <w:r>
        <w:t>단백질: 16.5g</w:t>
      </w:r>
    </w:p>
    <w:p>
      <w:r>
        <w:t>지방: 14.9g</w:t>
      </w:r>
    </w:p>
    <w:p>
      <w:r>
        <w:t>나트륨: 102.1mg</w:t>
      </w:r>
    </w:p>
    <w:p>
      <w:pPr>
        <w:pStyle w:val="Heading2"/>
      </w:pPr>
      <w:r>
        <w:t>재료 정보</w:t>
      </w:r>
    </w:p>
    <w:p>
      <w:r>
        <w:t>연어(훈제연어, 120g), 양파(1/2개), 아보카도(1/2개),</w:t>
        <w:br/>
        <w:t>파프리카(1/2개), 오렌지(1/2개), 사워크림(20g), 어린잎(20g)</w:t>
      </w:r>
    </w:p>
    <w:p>
      <w:pPr>
        <w:pStyle w:val="Heading2"/>
      </w:pPr>
      <w:r>
        <w:t>조리 방법</w:t>
      </w:r>
    </w:p>
    <w:p>
      <w:r>
        <w:t>단계 1: 1. 연어는 주사위 모양으로 썬다.</w:t>
      </w:r>
    </w:p>
    <w:p>
      <w:r>
        <w:t>이미지: http://www.foodsafetykorea.go.kr/uploadimg/cook/20_00604_1.png</w:t>
      </w:r>
    </w:p>
    <w:p>
      <w:r>
        <w:t>단계 2: 2. 양파, 파프리카도 주사위 모양으로</w:t>
        <w:br/>
        <w:t>썬다.</w:t>
      </w:r>
    </w:p>
    <w:p>
      <w:r>
        <w:t>이미지: http://www.foodsafetykorea.go.kr/uploadimg/cook/20_00604_2.png</w:t>
      </w:r>
    </w:p>
    <w:p>
      <w:r>
        <w:t>단계 3: 3. 아보카도와 오렌지도 같은 형태로</w:t>
        <w:br/>
        <w:t>썬다.</w:t>
      </w:r>
    </w:p>
    <w:p>
      <w:r>
        <w:t>이미지: http://www.foodsafetykorea.go.kr/uploadimg/cook/20_00604_3.png</w:t>
      </w:r>
    </w:p>
    <w:p>
      <w:r>
        <w:t>단계 4: 4. 사워크림에 다진 양파를 섞어 소스를</w:t>
        <w:br/>
        <w:t>만든다.</w:t>
      </w:r>
    </w:p>
    <w:p>
      <w:r>
        <w:t>이미지: http://www.foodsafetykorea.go.kr/uploadimg/cook/20_00604_4.png</w:t>
      </w:r>
    </w:p>
    <w:p>
      <w:r>
        <w:t>단계 5: 5. 어린잎은 찬물에 담궈 싱싱하게 한다.</w:t>
      </w:r>
    </w:p>
    <w:p>
      <w:r>
        <w:t>이미지: http://www.foodsafetykorea.go.kr/uploadimg/cook/20_00604_5.png</w:t>
      </w:r>
    </w:p>
    <w:p>
      <w:r>
        <w:t>단계 6: 6. 원형 몰드에 연어를 넣고, 옆으로</w:t>
        <w:br/>
        <w:t>야채와 과일을 담고 그 위에</w:t>
        <w:br/>
        <w:t>사워크림소스와 어린잎을 올린다.</w:t>
      </w:r>
    </w:p>
    <w:p>
      <w:r>
        <w:t>이미지: http://www.foodsafetykorea.go.kr/uploadimg/cook/20_00604_6.png</w:t>
      </w:r>
    </w:p>
    <w:p>
      <w:pPr>
        <w:pStyle w:val="Heading2"/>
      </w:pPr>
      <w:r>
        <w:t>기타 정보</w:t>
      </w:r>
    </w:p>
    <w:p>
      <w:r>
        <w:t xml:space="preserve">해시태그: </w:t>
      </w:r>
    </w:p>
    <w:p>
      <w:r>
        <w:t>변경일자: None</w:t>
      </w:r>
    </w:p>
    <w:p>
      <w:r>
        <w:br w:type="page"/>
      </w:r>
    </w:p>
    <w:p>
      <w:pPr>
        <w:pStyle w:val="Heading1"/>
      </w:pPr>
      <w:r>
        <w:t>오렌지마리네이드 돼지고기</w:t>
      </w:r>
    </w:p>
    <w:p>
      <w:pPr>
        <w:pStyle w:val="Heading2"/>
      </w:pPr>
      <w:r>
        <w:t>기본 정보</w:t>
      </w:r>
    </w:p>
    <w:p>
      <w:r>
        <w:t>일련번호: 605</w:t>
      </w:r>
    </w:p>
    <w:p>
      <w:r>
        <w:t>조리방법: 굽기</w:t>
      </w:r>
    </w:p>
    <w:p>
      <w:r>
        <w:t>요리종류: 일품</w:t>
      </w:r>
    </w:p>
    <w:p>
      <w:pPr>
        <w:pStyle w:val="Heading2"/>
      </w:pPr>
      <w:r>
        <w:t>영양 정보</w:t>
      </w:r>
    </w:p>
    <w:p>
      <w:r>
        <w:t>중량(1인분): g</w:t>
      </w:r>
    </w:p>
    <w:p>
      <w:r>
        <w:t>열량: 301.4 kcal</w:t>
      </w:r>
    </w:p>
    <w:p>
      <w:r>
        <w:t>탄수화물: 9.5g</w:t>
      </w:r>
    </w:p>
    <w:p>
      <w:r>
        <w:t>단백질: 33.5g</w:t>
      </w:r>
    </w:p>
    <w:p>
      <w:r>
        <w:t>지방: 14.4g</w:t>
      </w:r>
    </w:p>
    <w:p>
      <w:r>
        <w:t>나트륨: 276.5mg</w:t>
      </w:r>
    </w:p>
    <w:p>
      <w:pPr>
        <w:pStyle w:val="Heading2"/>
      </w:pPr>
      <w:r>
        <w:t>재료 정보</w:t>
      </w:r>
    </w:p>
    <w:p>
      <w:r>
        <w:t>돼지고기(150g), 시금치(30g), 양송이버섯(3개),</w:t>
        <w:br/>
        <w:t>파프리카(1/4개), 마늘(10g), 오렌지(1/2개), 레몬(1/4개),</w:t>
        <w:br/>
        <w:t>머스터드(20g), 꿀(10g), 생크림(20g), 우유(200g),</w:t>
        <w:br/>
        <w:t>소금(0.2g), 후추(0.01g), 올리브오일(20g)</w:t>
      </w:r>
    </w:p>
    <w:p>
      <w:pPr>
        <w:pStyle w:val="Heading2"/>
      </w:pPr>
      <w:r>
        <w:t>조리 방법</w:t>
      </w:r>
    </w:p>
    <w:p>
      <w:r>
        <w:t>단계 1: 1. 돼지고기는 오렌지와 레몬,</w:t>
        <w:br/>
        <w:t>올리브오일로 마리네이드 한다.</w:t>
      </w:r>
    </w:p>
    <w:p>
      <w:r>
        <w:t>이미지: http://www.foodsafetykorea.go.kr/uploadimg/cook/20_00605_1.png</w:t>
      </w:r>
    </w:p>
    <w:p>
      <w:r>
        <w:t>단계 2: 2. 파프리카, 양송이버섯은 썰어서 팬에</w:t>
        <w:br/>
        <w:t>굽는다.</w:t>
      </w:r>
    </w:p>
    <w:p>
      <w:r>
        <w:t>이미지: http://www.foodsafetykorea.go.kr/uploadimg/cook/20_00605_2.png</w:t>
      </w:r>
    </w:p>
    <w:p>
      <w:r>
        <w:t>단계 3: 3. 머스터드와 꿀을 섞어 소스를 만든다.</w:t>
      </w:r>
    </w:p>
    <w:p>
      <w:r>
        <w:t>이미지: http://www.foodsafetykorea.go.kr/uploadimg/cook/20_00605_3.png</w:t>
      </w:r>
    </w:p>
    <w:p>
      <w:r>
        <w:t>단계 4: 4. 시금치는 끓는 물에 데친다.</w:t>
      </w:r>
    </w:p>
    <w:p>
      <w:r>
        <w:t>이미지: http://www.foodsafetykorea.go.kr/uploadimg/cook/20_00605_4.png</w:t>
      </w:r>
    </w:p>
    <w:p>
      <w:r>
        <w:t>단계 5: 5. 마늘은 편으로 썰고 팬에 굽는다.</w:t>
      </w:r>
    </w:p>
    <w:p>
      <w:r>
        <w:t>이미지: http://www.foodsafetykorea.go.kr/uploadimg/cook/20_00605_5.png</w:t>
      </w:r>
    </w:p>
    <w:p>
      <w:r>
        <w:t>단계 6: 6. 돼지고기를 팬에 구워 접시에 담고,</w:t>
        <w:br/>
        <w:t>구운 마늘, 파프리카, 양송이버섯,</w:t>
        <w:br/>
        <w:t>데친 시금치를 담고 그 위에</w:t>
        <w:br/>
        <w:t>머스터드소스를 올린다.</w:t>
      </w:r>
    </w:p>
    <w:p>
      <w:r>
        <w:t>이미지: http://www.foodsafetykorea.go.kr/uploadimg/cook/20_00605_6.png</w:t>
      </w:r>
    </w:p>
    <w:p>
      <w:pPr>
        <w:pStyle w:val="Heading2"/>
      </w:pPr>
      <w:r>
        <w:t>기타 정보</w:t>
      </w:r>
    </w:p>
    <w:p>
      <w:r>
        <w:t xml:space="preserve">해시태그: </w:t>
      </w:r>
    </w:p>
    <w:p>
      <w:r>
        <w:t>변경일자: None</w:t>
      </w:r>
    </w:p>
    <w:p>
      <w:r>
        <w:br w:type="page"/>
      </w:r>
    </w:p>
    <w:p>
      <w:pPr>
        <w:pStyle w:val="Heading1"/>
      </w:pPr>
      <w:r>
        <w:t>인삼갈비탕</w:t>
      </w:r>
    </w:p>
    <w:p>
      <w:pPr>
        <w:pStyle w:val="Heading2"/>
      </w:pPr>
      <w:r>
        <w:t>기본 정보</w:t>
      </w:r>
    </w:p>
    <w:p>
      <w:r>
        <w:t>일련번호: 606</w:t>
      </w:r>
    </w:p>
    <w:p>
      <w:r>
        <w:t>조리방법: 끓이기</w:t>
      </w:r>
    </w:p>
    <w:p>
      <w:r>
        <w:t>요리종류: 국&amp;찌개</w:t>
      </w:r>
    </w:p>
    <w:p>
      <w:pPr>
        <w:pStyle w:val="Heading2"/>
      </w:pPr>
      <w:r>
        <w:t>영양 정보</w:t>
      </w:r>
    </w:p>
    <w:p>
      <w:r>
        <w:t>중량(1인분): g</w:t>
      </w:r>
    </w:p>
    <w:p>
      <w:r>
        <w:t>열량: 361.2 kcal</w:t>
      </w:r>
    </w:p>
    <w:p>
      <w:r>
        <w:t>탄수화물: 25.5g</w:t>
      </w:r>
    </w:p>
    <w:p>
      <w:r>
        <w:t>단백질: 36.9g</w:t>
      </w:r>
    </w:p>
    <w:p>
      <w:r>
        <w:t>지방: 12.4g</w:t>
      </w:r>
    </w:p>
    <w:p>
      <w:r>
        <w:t>나트륨: 161.2mg</w:t>
      </w:r>
    </w:p>
    <w:p>
      <w:pPr>
        <w:pStyle w:val="Heading2"/>
      </w:pPr>
      <w:r>
        <w:t>재료 정보</w:t>
      </w:r>
    </w:p>
    <w:p>
      <w:r>
        <w:t>소고기(갈비, 300g), 인삼(2뿌리), 당면(50g), 표고버섯(1개),</w:t>
        <w:br/>
        <w:t>달걀(1개), 대추(3알), 양파(50g), 파(30g), 마늘(30g),</w:t>
        <w:br/>
        <w:t>설탕(10g), 저염간장(20g)</w:t>
      </w:r>
    </w:p>
    <w:p>
      <w:pPr>
        <w:pStyle w:val="Heading2"/>
      </w:pPr>
      <w:r>
        <w:t>조리 방법</w:t>
      </w:r>
    </w:p>
    <w:p>
      <w:r>
        <w:t>단계 1: 1. 갈비는 찬물에 담궈 핏물을 뺀다.</w:t>
      </w:r>
    </w:p>
    <w:p>
      <w:r>
        <w:t>이미지: http://www.foodsafetykorea.go.kr/uploadimg/cook/20_00606_1.png</w:t>
      </w:r>
    </w:p>
    <w:p>
      <w:r>
        <w:t>단계 2: 2. 끓은 물에 갈비를 데친다.</w:t>
      </w:r>
    </w:p>
    <w:p>
      <w:r>
        <w:t>이미지: http://www.foodsafetykorea.go.kr/uploadimg/cook/20_00606_2.png</w:t>
      </w:r>
    </w:p>
    <w:p>
      <w:r>
        <w:t>단계 3: 3. 찬물에 표고버섯, 파, 마늘, 양파 및</w:t>
        <w:br/>
        <w:t>인삼을 넣고 데친 갈비를 넣고 약 2시간</w:t>
        <w:br/>
        <w:t>정도 끓여 갈비탕을 만든다.</w:t>
      </w:r>
    </w:p>
    <w:p>
      <w:r>
        <w:t>이미지: http://www.foodsafetykorea.go.kr/uploadimg/cook/20_00606_3.png</w:t>
      </w:r>
    </w:p>
    <w:p>
      <w:r>
        <w:t>단계 4: 4. 저염간장에 설탕을 섞어 고기소스를</w:t>
        <w:br/>
        <w:t>만든다.</w:t>
      </w:r>
    </w:p>
    <w:p>
      <w:r>
        <w:t>이미지: http://www.foodsafetykorea.go.kr/uploadimg/cook/20_00606_4.png</w:t>
      </w:r>
    </w:p>
    <w:p>
      <w:r>
        <w:t>단계 5: 5. 당면은 뜨거운 물에 불려 갈비탕을</w:t>
        <w:br/>
        <w:t>먹기 직전에 넣는다.</w:t>
      </w:r>
    </w:p>
    <w:p>
      <w:r>
        <w:t>이미지: http://www.foodsafetykorea.go.kr/uploadimg/cook/20_00606_5.png</w:t>
      </w:r>
    </w:p>
    <w:p>
      <w:r>
        <w:t>단계 6: 6. 달걀은 황백으로 나눠 지단을 부쳐</w:t>
        <w:br/>
        <w:t>완성된 갈비탕 위에 대추와 함께 올려</w:t>
        <w:br/>
        <w:t>완성한다.</w:t>
      </w:r>
    </w:p>
    <w:p>
      <w:r>
        <w:t>이미지: http://www.foodsafetykorea.go.kr/uploadimg/cook/20_00606_6.png</w:t>
      </w:r>
    </w:p>
    <w:p>
      <w:pPr>
        <w:pStyle w:val="Heading2"/>
      </w:pPr>
      <w:r>
        <w:t>기타 정보</w:t>
      </w:r>
    </w:p>
    <w:p>
      <w:r>
        <w:t>해시태그: 소갈비</w:t>
      </w:r>
    </w:p>
    <w:p>
      <w:r>
        <w:t>변경일자: None</w:t>
      </w:r>
    </w:p>
    <w:p>
      <w:r>
        <w:br w:type="page"/>
      </w:r>
    </w:p>
    <w:p>
      <w:pPr>
        <w:pStyle w:val="Heading1"/>
      </w:pPr>
      <w:r>
        <w:t>체리젤리를 곁들인 고구마무스</w:t>
      </w:r>
    </w:p>
    <w:p>
      <w:pPr>
        <w:pStyle w:val="Heading2"/>
      </w:pPr>
      <w:r>
        <w:t>기본 정보</w:t>
      </w:r>
    </w:p>
    <w:p>
      <w:r>
        <w:t>일련번호: 607</w:t>
      </w:r>
    </w:p>
    <w:p>
      <w:r>
        <w:t>조리방법: 끓이기</w:t>
      </w:r>
    </w:p>
    <w:p>
      <w:r>
        <w:t>요리종류: 후식</w:t>
      </w:r>
    </w:p>
    <w:p>
      <w:pPr>
        <w:pStyle w:val="Heading2"/>
      </w:pPr>
      <w:r>
        <w:t>영양 정보</w:t>
      </w:r>
    </w:p>
    <w:p>
      <w:r>
        <w:t>중량(1인분): g</w:t>
      </w:r>
    </w:p>
    <w:p>
      <w:r>
        <w:t>열량: 94.8 kcal</w:t>
      </w:r>
    </w:p>
    <w:p>
      <w:r>
        <w:t>탄수화물: 19.1g</w:t>
      </w:r>
    </w:p>
    <w:p>
      <w:r>
        <w:t>단백질: 1.8g</w:t>
      </w:r>
    </w:p>
    <w:p>
      <w:r>
        <w:t>지방: 1.2g</w:t>
      </w:r>
    </w:p>
    <w:p>
      <w:r>
        <w:t>나트륨: 60.7mg</w:t>
      </w:r>
    </w:p>
    <w:p>
      <w:pPr>
        <w:pStyle w:val="Heading2"/>
      </w:pPr>
      <w:r>
        <w:t>재료 정보</w:t>
      </w:r>
    </w:p>
    <w:p>
      <w:r>
        <w:t>체리(50g), 고구마(150g), 화이트 초콜릿(50g), 판젤라틴(1장),</w:t>
        <w:br/>
        <w:t>피스타치오(20g), 헤이즐넛(20g), 캐슈넛(20g), 호두(20g),</w:t>
        <w:br/>
        <w:t>아몬드(20g), 라즈베리(20g), 건포도(20g), 애플민트(2g)</w:t>
      </w:r>
    </w:p>
    <w:p>
      <w:pPr>
        <w:pStyle w:val="Heading2"/>
      </w:pPr>
      <w:r>
        <w:t>조리 방법</w:t>
      </w:r>
    </w:p>
    <w:p>
      <w:r>
        <w:t>단계 1: 1. 고구마는 깨끗이 씻어 찜통에 쪄낸다</w:t>
      </w:r>
    </w:p>
    <w:p>
      <w:r>
        <w:t>이미지: http://www.foodsafetykorea.go.kr/uploadimg/cook/20_00607_1.png</w:t>
      </w:r>
    </w:p>
    <w:p>
      <w:r>
        <w:t>단계 2: 2. 뜨거운 고구마는 식기 전에 으깬다.</w:t>
      </w:r>
    </w:p>
    <w:p>
      <w:r>
        <w:t>이미지: http://www.foodsafetykorea.go.kr/uploadimg/cook/20_00607_2.png</w:t>
      </w:r>
    </w:p>
    <w:p>
      <w:r>
        <w:t>단계 3: 3. 화이트 초콜릿은 중탕으로 녹여 으깬</w:t>
        <w:br/>
        <w:t>고구마와 섞는다</w:t>
      </w:r>
    </w:p>
    <w:p>
      <w:r>
        <w:t>이미지: http://www.foodsafetykorea.go.kr/uploadimg/cook/20_00607_3.png</w:t>
      </w:r>
    </w:p>
    <w:p>
      <w:r>
        <w:t>단계 4: 4. 체리는 믹서에 곱게 간다.</w:t>
      </w:r>
    </w:p>
    <w:p>
      <w:r>
        <w:t>이미지: http://www.foodsafetykorea.go.kr/uploadimg/cook/20_00607_4.png</w:t>
      </w:r>
    </w:p>
    <w:p>
      <w:r>
        <w:t>단계 5: 5. 젤라틴은 물에 불려 중탕으로 녹이고</w:t>
        <w:br/>
        <w:t>갈아 놓은 체리에 섞어 굳힌다</w:t>
      </w:r>
    </w:p>
    <w:p>
      <w:r>
        <w:t>이미지: http://www.foodsafetykorea.go.kr/uploadimg/cook/20_00607_5.png</w:t>
      </w:r>
    </w:p>
    <w:p>
      <w:r>
        <w:t>단계 6: 6. 견과류와 라즈베리, 건포도는 다져서</w:t>
        <w:br/>
        <w:t>굳힌 체리젤리에 뿌리고 고구마 무스를</w:t>
        <w:br/>
        <w:t>젤리 주위에 두르고 애플민트를</w:t>
        <w:br/>
        <w:t>올린다.</w:t>
      </w:r>
    </w:p>
    <w:p>
      <w:r>
        <w:t>이미지: http://www.foodsafetykorea.go.kr/uploadimg/cook/20_00607_6.png</w:t>
      </w:r>
    </w:p>
    <w:p>
      <w:pPr>
        <w:pStyle w:val="Heading2"/>
      </w:pPr>
      <w:r>
        <w:t>기타 정보</w:t>
      </w:r>
    </w:p>
    <w:p>
      <w:r>
        <w:t xml:space="preserve">해시태그: </w:t>
      </w:r>
    </w:p>
    <w:p>
      <w:r>
        <w:t>변경일자: None</w:t>
      </w:r>
    </w:p>
    <w:p>
      <w:r>
        <w:br w:type="page"/>
      </w:r>
    </w:p>
    <w:p>
      <w:pPr>
        <w:pStyle w:val="Heading1"/>
      </w:pPr>
      <w:r>
        <w:t>카레닭 룰라이드</w:t>
      </w:r>
    </w:p>
    <w:p>
      <w:pPr>
        <w:pStyle w:val="Heading2"/>
      </w:pPr>
      <w:r>
        <w:t>기본 정보</w:t>
      </w:r>
    </w:p>
    <w:p>
      <w:r>
        <w:t>일련번호: 608</w:t>
      </w:r>
    </w:p>
    <w:p>
      <w:r>
        <w:t>조리방법: 끓이기</w:t>
      </w:r>
    </w:p>
    <w:p>
      <w:r>
        <w:t>요리종류: 일품</w:t>
      </w:r>
    </w:p>
    <w:p>
      <w:pPr>
        <w:pStyle w:val="Heading2"/>
      </w:pPr>
      <w:r>
        <w:t>영양 정보</w:t>
      </w:r>
    </w:p>
    <w:p>
      <w:r>
        <w:t>중량(1인분): g</w:t>
      </w:r>
    </w:p>
    <w:p>
      <w:r>
        <w:t>열량: 317.1 kcal</w:t>
      </w:r>
    </w:p>
    <w:p>
      <w:r>
        <w:t>탄수화물: 18.2g</w:t>
      </w:r>
    </w:p>
    <w:p>
      <w:r>
        <w:t>단백질: 24.6g</w:t>
      </w:r>
    </w:p>
    <w:p>
      <w:r>
        <w:t>지방: 16.2g</w:t>
      </w:r>
    </w:p>
    <w:p>
      <w:r>
        <w:t>나트륨: 978.4mg</w:t>
      </w:r>
    </w:p>
    <w:p>
      <w:pPr>
        <w:pStyle w:val="Heading2"/>
      </w:pPr>
      <w:r>
        <w:t>재료 정보</w:t>
      </w:r>
    </w:p>
    <w:p>
      <w:r>
        <w:t>닭고기(120g), 카레가루(20g), 당근(20g), 양파(20g),</w:t>
        <w:br/>
        <w:t>샐러리(1/2개), 아스파라거스(3개), 토마토(50g), 감자(50g),</w:t>
        <w:br/>
        <w:t>생크림(30g), 소금(0.1g), 후춧가루(0.01g)</w:t>
      </w:r>
    </w:p>
    <w:p>
      <w:pPr>
        <w:pStyle w:val="Heading2"/>
      </w:pPr>
      <w:r>
        <w:t>조리 방법</w:t>
      </w:r>
    </w:p>
    <w:p>
      <w:r>
        <w:t>단계 1: 1. 닭살에 소금, 후추로 밑간을 한다.</w:t>
      </w:r>
    </w:p>
    <w:p>
      <w:r>
        <w:t>이미지: http://www.foodsafetykorea.go.kr/uploadimg/cook/20_00608_1.png</w:t>
      </w:r>
    </w:p>
    <w:p>
      <w:r>
        <w:t>단계 2: 2. 밑간한 닭살에 카레가루를 골고루</w:t>
        <w:br/>
        <w:t>묻힌다.</w:t>
      </w:r>
    </w:p>
    <w:p>
      <w:r>
        <w:t>이미지: http://www.foodsafetykorea.go.kr/uploadimg/cook/20_00608_2.png</w:t>
      </w:r>
    </w:p>
    <w:p>
      <w:r>
        <w:t>단계 3: 3. 양파, 당근, 토마토, 샐러리는 주사위</w:t>
        <w:br/>
        <w:t>모양으로 자른다</w:t>
      </w:r>
    </w:p>
    <w:p>
      <w:r>
        <w:t>이미지: http://www.foodsafetykorea.go.kr/uploadimg/cook/20_00608_3.png</w:t>
      </w:r>
    </w:p>
    <w:p>
      <w:r>
        <w:t>단계 4: 4. 냄비에 양파, 당근, 토마토, 샐러리를</w:t>
        <w:br/>
        <w:t>볶다가 카레가루를 넣고 끓여</w:t>
        <w:br/>
        <w:t>카레소스를 만든다.</w:t>
      </w:r>
    </w:p>
    <w:p>
      <w:r>
        <w:t>이미지: http://www.foodsafetykorea.go.kr/uploadimg/cook/20_00608_4.png</w:t>
      </w:r>
    </w:p>
    <w:p>
      <w:r>
        <w:t>단계 5: 5. 팬에 기름을 두르고 닭살을 익힌다.</w:t>
      </w:r>
    </w:p>
    <w:p>
      <w:r>
        <w:t>이미지: http://www.foodsafetykorea.go.kr/uploadimg/cook/20_00608_5.png</w:t>
      </w:r>
    </w:p>
    <w:p>
      <w:r>
        <w:t>단계 6: 6. 그릇에 익힌 닭살을 담고 카레소스를</w:t>
        <w:br/>
        <w:t>올린다.</w:t>
      </w:r>
    </w:p>
    <w:p>
      <w:r>
        <w:t>이미지: http://www.foodsafetykorea.go.kr/uploadimg/cook/20_00608_6.png</w:t>
      </w:r>
    </w:p>
    <w:p>
      <w:pPr>
        <w:pStyle w:val="Heading2"/>
      </w:pPr>
      <w:r>
        <w:t>기타 정보</w:t>
      </w:r>
    </w:p>
    <w:p>
      <w:r>
        <w:t xml:space="preserve">해시태그: </w:t>
      </w:r>
    </w:p>
    <w:p>
      <w:r>
        <w:t>변경일자: None</w:t>
      </w:r>
    </w:p>
    <w:p>
      <w:r>
        <w:br w:type="page"/>
      </w:r>
    </w:p>
    <w:p>
      <w:pPr>
        <w:pStyle w:val="Heading1"/>
      </w:pPr>
      <w:r>
        <w:t>세 가지곡물콩라미수</w:t>
      </w:r>
    </w:p>
    <w:p>
      <w:pPr>
        <w:pStyle w:val="Heading2"/>
      </w:pPr>
      <w:r>
        <w:t>기본 정보</w:t>
      </w:r>
    </w:p>
    <w:p>
      <w:r>
        <w:t>일련번호: 609</w:t>
      </w:r>
    </w:p>
    <w:p>
      <w:r>
        <w:t>조리방법: 끓이기</w:t>
      </w:r>
    </w:p>
    <w:p>
      <w:r>
        <w:t>요리종류: 후식</w:t>
      </w:r>
    </w:p>
    <w:p>
      <w:pPr>
        <w:pStyle w:val="Heading2"/>
      </w:pPr>
      <w:r>
        <w:t>영양 정보</w:t>
      </w:r>
    </w:p>
    <w:p>
      <w:r>
        <w:t>중량(1인분): g</w:t>
      </w:r>
    </w:p>
    <w:p>
      <w:r>
        <w:t>열량: 215.4 kcal</w:t>
      </w:r>
    </w:p>
    <w:p>
      <w:r>
        <w:t>탄수화물: 39.9g</w:t>
      </w:r>
    </w:p>
    <w:p>
      <w:r>
        <w:t>단백질: 6.7g</w:t>
      </w:r>
    </w:p>
    <w:p>
      <w:r>
        <w:t>지방: 3.2g</w:t>
      </w:r>
    </w:p>
    <w:p>
      <w:r>
        <w:t>나트륨: 108.8mg</w:t>
      </w:r>
    </w:p>
    <w:p>
      <w:pPr>
        <w:pStyle w:val="Heading2"/>
      </w:pPr>
      <w:r>
        <w:t>재료 정보</w:t>
      </w:r>
    </w:p>
    <w:p>
      <w:r>
        <w:t>미숫가루(50g), 통조림콩(20g), 검은콩(20g), 바나나(1개),</w:t>
        <w:br/>
        <w:t>흑임자(5g), 달걀(1개), 우유(200g), 애플민트(10g),</w:t>
        <w:br/>
        <w:t>버터(20g), 설탕(10g)</w:t>
      </w:r>
    </w:p>
    <w:p>
      <w:pPr>
        <w:pStyle w:val="Heading2"/>
      </w:pPr>
      <w:r>
        <w:t>조리 방법</w:t>
      </w:r>
    </w:p>
    <w:p>
      <w:r>
        <w:t>단계 1: 1. 미숫가루는 설탕을 넣고 체에 한 번</w:t>
        <w:br/>
        <w:t>거른다.</w:t>
      </w:r>
    </w:p>
    <w:p>
      <w:r>
        <w:t>이미지: http://www.foodsafetykorea.go.kr/uploadimg/cook/20_00609_1.png</w:t>
      </w:r>
    </w:p>
    <w:p>
      <w:r>
        <w:t>단계 2: 2. 달걀노른자에 설탕을 넣고 중탕으로</w:t>
        <w:br/>
        <w:t>익힌다.</w:t>
      </w:r>
    </w:p>
    <w:p>
      <w:r>
        <w:t>이미지: http://www.foodsafetykorea.go.kr/uploadimg/cook/20_00609_2.png</w:t>
      </w:r>
    </w:p>
    <w:p>
      <w:r>
        <w:t>단계 3: 3. 버터는 중탕으로 녹이고 검은콩은 불린</w:t>
        <w:br/>
        <w:t>뒤 삶아 통조림콩, 버터와 함께 간다.</w:t>
      </w:r>
    </w:p>
    <w:p>
      <w:r>
        <w:t>이미지: http://www.foodsafetykorea.go.kr/uploadimg/cook/20_00609_3.png</w:t>
      </w:r>
    </w:p>
    <w:p>
      <w:r>
        <w:t>단계 4: 4. 바나나는 곱게 으깨고 흑임자는 곱게</w:t>
        <w:br/>
        <w:t>간다.</w:t>
      </w:r>
    </w:p>
    <w:p>
      <w:r>
        <w:t>이미지: http://www.foodsafetykorea.go.kr/uploadimg/cook/20_00609_4.png</w:t>
      </w:r>
    </w:p>
    <w:p>
      <w:r>
        <w:t>단계 5: 5. 우유는 냄비에 넣고 따끈하게 데운다.</w:t>
      </w:r>
    </w:p>
    <w:p>
      <w:r>
        <w:t>이미지: http://www.foodsafetykorea.go.kr/uploadimg/cook/20_00609_5.png</w:t>
      </w:r>
    </w:p>
    <w:p>
      <w:r>
        <w:t>단계 6: 6. 데워진 우유에 미숫가루와 모든 재료를</w:t>
        <w:br/>
        <w:t>골고루 섞는다.</w:t>
      </w:r>
    </w:p>
    <w:p>
      <w:r>
        <w:t>이미지: http://www.foodsafetykorea.go.kr/uploadimg/cook/20_00609_6.png</w:t>
      </w:r>
    </w:p>
    <w:p>
      <w:pPr>
        <w:pStyle w:val="Heading2"/>
      </w:pPr>
      <w:r>
        <w:t>기타 정보</w:t>
      </w:r>
    </w:p>
    <w:p>
      <w:r>
        <w:t>해시태그: 미숫가루</w:t>
      </w:r>
    </w:p>
    <w:p>
      <w:r>
        <w:t>변경일자: None</w:t>
      </w:r>
    </w:p>
    <w:p>
      <w:r>
        <w:br w:type="page"/>
      </w:r>
    </w:p>
    <w:p>
      <w:pPr>
        <w:pStyle w:val="Heading1"/>
      </w:pPr>
      <w:r>
        <w:t>크림치즈 망고무스</w:t>
      </w:r>
    </w:p>
    <w:p>
      <w:pPr>
        <w:pStyle w:val="Heading2"/>
      </w:pPr>
      <w:r>
        <w:t>기본 정보</w:t>
      </w:r>
    </w:p>
    <w:p>
      <w:r>
        <w:t>일련번호: 610</w:t>
      </w:r>
    </w:p>
    <w:p>
      <w:r>
        <w:t>조리방법: 끓이기</w:t>
      </w:r>
    </w:p>
    <w:p>
      <w:r>
        <w:t>요리종류: 후식</w:t>
      </w:r>
    </w:p>
    <w:p>
      <w:pPr>
        <w:pStyle w:val="Heading2"/>
      </w:pPr>
      <w:r>
        <w:t>영양 정보</w:t>
      </w:r>
    </w:p>
    <w:p>
      <w:r>
        <w:t>중량(1인분): g</w:t>
      </w:r>
    </w:p>
    <w:p>
      <w:r>
        <w:t>열량: 333.2 kcal</w:t>
      </w:r>
    </w:p>
    <w:p>
      <w:r>
        <w:t>탄수화물: 55.6g</w:t>
      </w:r>
    </w:p>
    <w:p>
      <w:r>
        <w:t>단백질: 7.3g</w:t>
      </w:r>
    </w:p>
    <w:p>
      <w:r>
        <w:t>지방: 9.1g</w:t>
      </w:r>
    </w:p>
    <w:p>
      <w:r>
        <w:t>나트륨: 69.7mg</w:t>
      </w:r>
    </w:p>
    <w:p>
      <w:pPr>
        <w:pStyle w:val="Heading2"/>
      </w:pPr>
      <w:r>
        <w:t>재료 정보</w:t>
      </w:r>
    </w:p>
    <w:p>
      <w:r>
        <w:t>망고퓨레(50g), 라즈베리(10g), 피스타치오(30g),</w:t>
        <w:br/>
        <w:t>크림치즈(50g), 요거트(50g), 생크림(50g), 판젤라틴(1장),</w:t>
        <w:br/>
        <w:t>레몬(1/4개), 애플민트(10g), 설탕(20g)</w:t>
      </w:r>
    </w:p>
    <w:p>
      <w:pPr>
        <w:pStyle w:val="Heading2"/>
      </w:pPr>
      <w:r>
        <w:t>조리 방법</w:t>
      </w:r>
    </w:p>
    <w:p>
      <w:r>
        <w:t>단계 1: 1. 냄비에 망고퓨레, 레몬, 설탕을 넣고</w:t>
        <w:br/>
        <w:t>은근히 끓인다.</w:t>
      </w:r>
    </w:p>
    <w:p>
      <w:r>
        <w:t>이미지: http://www.foodsafetykorea.go.kr/uploadimg/cook/20_00610_1.png</w:t>
      </w:r>
    </w:p>
    <w:p>
      <w:r>
        <w:t>단계 2: 2. 젤라틴은 찬물에 불린 뒤 중탕으로</w:t>
        <w:br/>
        <w:t>녹여 망고퓨레에 넣고 틀에 굳힌다.</w:t>
      </w:r>
    </w:p>
    <w:p>
      <w:r>
        <w:t>이미지: http://www.foodsafetykorea.go.kr/uploadimg/cook/20_00610_2.png</w:t>
      </w:r>
    </w:p>
    <w:p>
      <w:r>
        <w:t>단계 3: 3. 생크림은 차갑게 휘핑하여 요거트와</w:t>
        <w:br/>
        <w:t>섞는다.</w:t>
      </w:r>
    </w:p>
    <w:p>
      <w:r>
        <w:t>이미지: http://www.foodsafetykorea.go.kr/uploadimg/cook/20_00610_3.png</w:t>
      </w:r>
    </w:p>
    <w:p>
      <w:r>
        <w:t>단계 4: 4. 생크림을 섞은 요거트에 설탕,</w:t>
        <w:br/>
        <w:t>크림치즈를 섞는다</w:t>
      </w:r>
    </w:p>
    <w:p>
      <w:r>
        <w:t>이미지: http://www.foodsafetykorea.go.kr/uploadimg/cook/20_00610_4.png</w:t>
      </w:r>
    </w:p>
    <w:p>
      <w:r>
        <w:t>단계 5: 5. 냄비에 라즈베리, 설탕을 넣고 은근히</w:t>
        <w:br/>
        <w:t>끓인다.</w:t>
      </w:r>
    </w:p>
    <w:p>
      <w:r>
        <w:t>이미지: http://www.foodsafetykorea.go.kr/uploadimg/cook/20_00610_5.png</w:t>
      </w:r>
    </w:p>
    <w:p>
      <w:r>
        <w:t>단계 6: 6. 접시에 굳힌 망고무스에 담고 그 위에</w:t>
        <w:br/>
        <w:t>라즈베리 소스와 크림치즈 소스, 다진</w:t>
        <w:br/>
        <w:t>파스타치오를 올리고 애플민트로</w:t>
        <w:br/>
        <w:t>장식한다.</w:t>
      </w:r>
    </w:p>
    <w:p>
      <w:r>
        <w:t>이미지: http://www.foodsafetykorea.go.kr/uploadimg/cook/20_00610_6.png</w:t>
      </w:r>
    </w:p>
    <w:p>
      <w:pPr>
        <w:pStyle w:val="Heading2"/>
      </w:pPr>
      <w:r>
        <w:t>기타 정보</w:t>
      </w:r>
    </w:p>
    <w:p>
      <w:r>
        <w:t>해시태그: 라즈베리</w:t>
      </w:r>
    </w:p>
    <w:p>
      <w:r>
        <w:t>변경일자: None</w:t>
      </w:r>
    </w:p>
    <w:p>
      <w:r>
        <w:br w:type="page"/>
      </w:r>
    </w:p>
    <w:p>
      <w:pPr>
        <w:pStyle w:val="Heading1"/>
      </w:pPr>
      <w:r>
        <w:t>토마토주스를곁들인컵토마토</w:t>
      </w:r>
    </w:p>
    <w:p>
      <w:pPr>
        <w:pStyle w:val="Heading2"/>
      </w:pPr>
      <w:r>
        <w:t>기본 정보</w:t>
      </w:r>
    </w:p>
    <w:p>
      <w:r>
        <w:t>일련번호: 611</w:t>
      </w:r>
    </w:p>
    <w:p>
      <w:r>
        <w:t>조리방법: 볶기</w:t>
      </w:r>
    </w:p>
    <w:p>
      <w:r>
        <w:t>요리종류: 반찬</w:t>
      </w:r>
    </w:p>
    <w:p>
      <w:pPr>
        <w:pStyle w:val="Heading2"/>
      </w:pPr>
      <w:r>
        <w:t>영양 정보</w:t>
      </w:r>
    </w:p>
    <w:p>
      <w:r>
        <w:t>중량(1인분): g</w:t>
      </w:r>
    </w:p>
    <w:p>
      <w:r>
        <w:t>열량: 53.7 kcal</w:t>
      </w:r>
    </w:p>
    <w:p>
      <w:r>
        <w:t>탄수화물: 12.2g</w:t>
      </w:r>
    </w:p>
    <w:p>
      <w:r>
        <w:t>단백질: 1g</w:t>
      </w:r>
    </w:p>
    <w:p>
      <w:r>
        <w:t>지방: 0.1g</w:t>
      </w:r>
    </w:p>
    <w:p>
      <w:r>
        <w:t>나트륨: 226.9mg</w:t>
      </w:r>
    </w:p>
    <w:p>
      <w:pPr>
        <w:pStyle w:val="Heading2"/>
      </w:pPr>
      <w:r>
        <w:t>재료 정보</w:t>
      </w:r>
    </w:p>
    <w:p>
      <w:r>
        <w:t>줄기토마토(3개), 토마토(100g), 오이(50g), 양파(30g),</w:t>
        <w:br/>
        <w:t>올리브오일(10g), 설탕(30g)</w:t>
      </w:r>
    </w:p>
    <w:p>
      <w:pPr>
        <w:pStyle w:val="Heading2"/>
      </w:pPr>
      <w:r>
        <w:t>조리 방법</w:t>
      </w:r>
    </w:p>
    <w:p>
      <w:r>
        <w:t>단계 1: 1. 토마토는 끓는 물에 살짝 데친다.</w:t>
      </w:r>
    </w:p>
    <w:p>
      <w:r>
        <w:t>이미지: http://www.foodsafetykorea.go.kr/uploadimg/cook/20_00611_1.png</w:t>
      </w:r>
    </w:p>
    <w:p>
      <w:r>
        <w:t>단계 2: 2. 데친 토마토를 믹서에 곱게 갈고</w:t>
        <w:br/>
        <w:t>설탕을 넣고 섞는다.</w:t>
      </w:r>
    </w:p>
    <w:p>
      <w:r>
        <w:t>이미지: http://www.foodsafetykorea.go.kr/uploadimg/cook/20_00611_2.png</w:t>
      </w:r>
    </w:p>
    <w:p>
      <w:r>
        <w:t>단계 3: 3. 줄기토마토는 윗부분을 잘라내고 속을</w:t>
        <w:br/>
        <w:t>파낸다.</w:t>
      </w:r>
    </w:p>
    <w:p>
      <w:r>
        <w:t>이미지: http://www.foodsafetykorea.go.kr/uploadimg/cook/20_00611_3.png</w:t>
      </w:r>
    </w:p>
    <w:p>
      <w:r>
        <w:t>단계 4: 4. 오이와 양파는 입자있게 썬다.</w:t>
      </w:r>
    </w:p>
    <w:p>
      <w:r>
        <w:t>이미지: http://www.foodsafetykorea.go.kr/uploadimg/cook/20_00611_4.png</w:t>
      </w:r>
    </w:p>
    <w:p>
      <w:r>
        <w:t>단계 5: 5. 팬에 올리브오일을 두르고 썰어 놓은</w:t>
        <w:br/>
        <w:t>오이와 양파를 살짝 볶는다.</w:t>
      </w:r>
    </w:p>
    <w:p>
      <w:r>
        <w:t>이미지: http://www.foodsafetykorea.go.kr/uploadimg/cook/20_00611_5.png</w:t>
      </w:r>
    </w:p>
    <w:p>
      <w:r>
        <w:t>단계 6: 6. 을 파낸 줄기토마토에 볶아 놓은</w:t>
        <w:br/>
        <w:t>야채와 ?번을 넣는다.</w:t>
      </w:r>
    </w:p>
    <w:p>
      <w:r>
        <w:t>이미지: http://www.foodsafetykorea.go.kr/uploadimg/cook/20_00611_6.png</w:t>
      </w:r>
    </w:p>
    <w:p>
      <w:pPr>
        <w:pStyle w:val="Heading2"/>
      </w:pPr>
      <w:r>
        <w:t>기타 정보</w:t>
      </w:r>
    </w:p>
    <w:p>
      <w:r>
        <w:t>해시태그: 줄기토마토</w:t>
      </w:r>
    </w:p>
    <w:p>
      <w:r>
        <w:t>변경일자: None</w:t>
      </w:r>
    </w:p>
    <w:p>
      <w:r>
        <w:br w:type="page"/>
      </w:r>
    </w:p>
    <w:p>
      <w:pPr>
        <w:pStyle w:val="Heading1"/>
      </w:pPr>
      <w:r>
        <w:t>해산물 훈제연어롤</w:t>
      </w:r>
    </w:p>
    <w:p>
      <w:pPr>
        <w:pStyle w:val="Heading2"/>
      </w:pPr>
      <w:r>
        <w:t>기본 정보</w:t>
      </w:r>
    </w:p>
    <w:p>
      <w:r>
        <w:t>일련번호: 612</w:t>
      </w:r>
    </w:p>
    <w:p>
      <w:r>
        <w:t>조리방법: 기타</w:t>
      </w:r>
    </w:p>
    <w:p>
      <w:r>
        <w:t>요리종류: 반찬</w:t>
      </w:r>
    </w:p>
    <w:p>
      <w:pPr>
        <w:pStyle w:val="Heading2"/>
      </w:pPr>
      <w:r>
        <w:t>영양 정보</w:t>
      </w:r>
    </w:p>
    <w:p>
      <w:r>
        <w:t>중량(1인분): g</w:t>
      </w:r>
    </w:p>
    <w:p>
      <w:r>
        <w:t>열량: 271.8 kcal</w:t>
      </w:r>
    </w:p>
    <w:p>
      <w:r>
        <w:t>탄수화물: 8.3g</w:t>
      </w:r>
    </w:p>
    <w:p>
      <w:r>
        <w:t>단백질: 33g</w:t>
      </w:r>
    </w:p>
    <w:p>
      <w:r>
        <w:t>지방: 11.8g</w:t>
      </w:r>
    </w:p>
    <w:p>
      <w:r>
        <w:t>나트륨: 566.2mg</w:t>
      </w:r>
    </w:p>
    <w:p>
      <w:pPr>
        <w:pStyle w:val="Heading2"/>
      </w:pPr>
      <w:r>
        <w:t>재료 정보</w:t>
      </w:r>
    </w:p>
    <w:p>
      <w:r>
        <w:t>연어(훈제연어, 120g), 주꾸미(100g), 소라(50g), 완두콩(20g),</w:t>
        <w:br/>
        <w:t>샐러리(30g), 파프리카(1/2개), 오이(20g), 당근(20g),</w:t>
        <w:br/>
        <w:t>양파(20g), 고추장(20g), 식초(20g), 설탕(20g), 소금(0.3g)</w:t>
      </w:r>
    </w:p>
    <w:p>
      <w:pPr>
        <w:pStyle w:val="Heading2"/>
      </w:pPr>
      <w:r>
        <w:t>조리 방법</w:t>
      </w:r>
    </w:p>
    <w:p>
      <w:r>
        <w:t>단계 1: 1. 훈제 연어는 넓게 썬다.</w:t>
      </w:r>
    </w:p>
    <w:p>
      <w:r>
        <w:t>이미지: http://www.foodsafetykorea.go.kr/uploadimg/cook/20_00612_1.png</w:t>
      </w:r>
    </w:p>
    <w:p>
      <w:r>
        <w:t>단계 2: 2. 당근, 오이, 파프리카, 양파, 샐러리는</w:t>
        <w:br/>
        <w:t>길게 썬다.</w:t>
      </w:r>
    </w:p>
    <w:p>
      <w:r>
        <w:t>이미지: http://www.foodsafetykorea.go.kr/uploadimg/cook/20_00612_2.png</w:t>
      </w:r>
    </w:p>
    <w:p>
      <w:r>
        <w:t>단계 3: 3. 주꾸미는 소금에 주물러 씻는다.</w:t>
      </w:r>
    </w:p>
    <w:p>
      <w:r>
        <w:t>이미지: http://www.foodsafetykorea.go.kr/uploadimg/cook/20_00612_3.png</w:t>
      </w:r>
    </w:p>
    <w:p>
      <w:r>
        <w:t>단계 4: 4. 손질한 주꾸미, 소라는 끓는 물에</w:t>
        <w:br/>
        <w:t>데치고 썰어준다.</w:t>
      </w:r>
    </w:p>
    <w:p>
      <w:r>
        <w:t>이미지: http://www.foodsafetykorea.go.kr/uploadimg/cook/20_00612_4.png</w:t>
      </w:r>
    </w:p>
    <w:p>
      <w:r>
        <w:t>단계 5: 5. 고추장에 식초, 설탕을 넣고</w:t>
        <w:br/>
        <w:t>초고추장소스를 만든다.</w:t>
      </w:r>
    </w:p>
    <w:p>
      <w:r>
        <w:t>이미지: http://www.foodsafetykorea.go.kr/uploadimg/cook/20_00612_5.png</w:t>
      </w:r>
    </w:p>
    <w:p>
      <w:r>
        <w:t>단계 6: 6. 훈제 연어에 야채와 주꾸미, 소라를</w:t>
        <w:br/>
        <w:t>넣고 돌돌 말아 접시에 담고</w:t>
        <w:br/>
        <w:t>초고추장소스를 올리고 완두콩으로</w:t>
        <w:br/>
        <w:t>장식한다.</w:t>
      </w:r>
    </w:p>
    <w:p>
      <w:r>
        <w:t>이미지: http://www.foodsafetykorea.go.kr/uploadimg/cook/20_00612_6.png</w:t>
      </w:r>
    </w:p>
    <w:p>
      <w:pPr>
        <w:pStyle w:val="Heading2"/>
      </w:pPr>
      <w:r>
        <w:t>기타 정보</w:t>
      </w:r>
    </w:p>
    <w:p>
      <w:r>
        <w:t>해시태그: 샐러리</w:t>
      </w:r>
    </w:p>
    <w:p>
      <w:r>
        <w:t>변경일자: None</w:t>
      </w:r>
    </w:p>
    <w:p>
      <w:r>
        <w:br w:type="page"/>
      </w:r>
    </w:p>
    <w:p>
      <w:pPr>
        <w:pStyle w:val="Heading1"/>
      </w:pPr>
      <w:r>
        <w:t>인절미 무스와 수정과 아이스크림</w:t>
      </w:r>
    </w:p>
    <w:p>
      <w:pPr>
        <w:pStyle w:val="Heading2"/>
      </w:pPr>
      <w:r>
        <w:t>기본 정보</w:t>
      </w:r>
    </w:p>
    <w:p>
      <w:r>
        <w:t>일련번호: 613</w:t>
      </w:r>
    </w:p>
    <w:p>
      <w:r>
        <w:t>조리방법: 기타</w:t>
      </w:r>
    </w:p>
    <w:p>
      <w:r>
        <w:t>요리종류: 후식</w:t>
      </w:r>
    </w:p>
    <w:p>
      <w:pPr>
        <w:pStyle w:val="Heading2"/>
      </w:pPr>
      <w:r>
        <w:t>영양 정보</w:t>
      </w:r>
    </w:p>
    <w:p>
      <w:r>
        <w:t>중량(1인분): g</w:t>
      </w:r>
    </w:p>
    <w:p>
      <w:r>
        <w:t>열량: 126.1 kcal</w:t>
      </w:r>
    </w:p>
    <w:p>
      <w:r>
        <w:t>탄수화물: 30.5g</w:t>
      </w:r>
    </w:p>
    <w:p>
      <w:r>
        <w:t>단백질: 0.9g</w:t>
      </w:r>
    </w:p>
    <w:p>
      <w:r>
        <w:t>지방: 0g</w:t>
      </w:r>
    </w:p>
    <w:p>
      <w:r>
        <w:t>나트륨: 44.1mg</w:t>
      </w:r>
    </w:p>
    <w:p>
      <w:pPr>
        <w:pStyle w:val="Heading2"/>
      </w:pPr>
      <w:r>
        <w:t>재료 정보</w:t>
      </w:r>
    </w:p>
    <w:p>
      <w:r>
        <w:t>홍시(1개), 콩가루(20g), 계피(10g), 생강(20g), 호두(10g),</w:t>
        <w:br/>
        <w:t>곶감(2개), 자몽(1/6개), 판젤라틴(1장)</w:t>
      </w:r>
    </w:p>
    <w:p>
      <w:pPr>
        <w:pStyle w:val="Heading2"/>
      </w:pPr>
      <w:r>
        <w:t>조리 방법</w:t>
      </w:r>
    </w:p>
    <w:p>
      <w:r>
        <w:t>단계 1: 1. 곶감은 씨를 발라낸다.</w:t>
      </w:r>
    </w:p>
    <w:p>
      <w:r>
        <w:t>이미지: http://www.foodsafetykorea.go.kr/uploadimg/cook/20_00613_1.png</w:t>
      </w:r>
    </w:p>
    <w:p>
      <w:r>
        <w:t>단계 2: 2. 생강과 계피를 넣고 끓여 수정과를</w:t>
        <w:br/>
        <w:t>만든 뒤 냉동한다.</w:t>
      </w:r>
    </w:p>
    <w:p>
      <w:r>
        <w:t>이미지: http://www.foodsafetykorea.go.kr/uploadimg/cook/20_00613_2.png</w:t>
      </w:r>
    </w:p>
    <w:p>
      <w:r>
        <w:t>단계 3: 3. 홍시는 믹서로 곱게 갈고 틀어 넣어</w:t>
        <w:br/>
        <w:t>굳힌다.</w:t>
      </w:r>
    </w:p>
    <w:p>
      <w:r>
        <w:t>이미지: http://www.foodsafetykorea.go.kr/uploadimg/cook/20_00613_3.png</w:t>
      </w:r>
    </w:p>
    <w:p>
      <w:r>
        <w:t>단계 4: 4. 생크림은 차갑게 휘핑한다.</w:t>
      </w:r>
    </w:p>
    <w:p>
      <w:r>
        <w:t>이미지: http://www.foodsafetykorea.go.kr/uploadimg/cook/20_00613_4.png</w:t>
      </w:r>
    </w:p>
    <w:p>
      <w:r>
        <w:t>단계 5: 5. 불려 놓은 젤라틴을 굳혀 콩가루를</w:t>
        <w:br/>
        <w:t>섞어 인절미를 만든다</w:t>
      </w:r>
    </w:p>
    <w:p>
      <w:r>
        <w:t>이미지: http://www.foodsafetykorea.go.kr/uploadimg/cook/20_00613_5.png</w:t>
      </w:r>
    </w:p>
    <w:p>
      <w:r>
        <w:t>단계 6: 6. 자몽을 껍질을 제거 후 갈아서 젤리를</w:t>
        <w:br/>
        <w:t>만들고, 접시에 굳혀놓은 홍시와</w:t>
        <w:br/>
        <w:t>아이스 수정과를 담는다</w:t>
      </w:r>
    </w:p>
    <w:p>
      <w:r>
        <w:t>이미지: http://www.foodsafetykorea.go.kr/uploadimg/cook/20_00613_6.png</w:t>
      </w:r>
    </w:p>
    <w:p>
      <w:pPr>
        <w:pStyle w:val="Heading2"/>
      </w:pPr>
      <w:r>
        <w:t>기타 정보</w:t>
      </w:r>
    </w:p>
    <w:p>
      <w:r>
        <w:t xml:space="preserve">해시태그: </w:t>
      </w:r>
    </w:p>
    <w:p>
      <w:r>
        <w:t>변경일자: None</w:t>
      </w:r>
    </w:p>
    <w:p>
      <w:r>
        <w:br w:type="page"/>
      </w:r>
    </w:p>
    <w:p>
      <w:pPr>
        <w:pStyle w:val="Heading1"/>
      </w:pPr>
      <w:r>
        <w:t>감닭떡갈비</w:t>
      </w:r>
    </w:p>
    <w:p>
      <w:pPr>
        <w:pStyle w:val="Heading2"/>
      </w:pPr>
      <w:r>
        <w:t>기본 정보</w:t>
      </w:r>
    </w:p>
    <w:p>
      <w:r>
        <w:t>일련번호: 614</w:t>
      </w:r>
    </w:p>
    <w:p>
      <w:r>
        <w:t>조리방법: 굽기</w:t>
      </w:r>
    </w:p>
    <w:p>
      <w:r>
        <w:t>요리종류: 반찬</w:t>
      </w:r>
    </w:p>
    <w:p>
      <w:pPr>
        <w:pStyle w:val="Heading2"/>
      </w:pPr>
      <w:r>
        <w:t>영양 정보</w:t>
      </w:r>
    </w:p>
    <w:p>
      <w:r>
        <w:t>중량(1인분): g</w:t>
      </w:r>
    </w:p>
    <w:p>
      <w:r>
        <w:t>열량: 348.3 kcal</w:t>
      </w:r>
    </w:p>
    <w:p>
      <w:r>
        <w:t>탄수화물: 55.7g</w:t>
      </w:r>
    </w:p>
    <w:p>
      <w:r>
        <w:t>단백질: 17.2g</w:t>
      </w:r>
    </w:p>
    <w:p>
      <w:r>
        <w:t>지방: 6.3g</w:t>
      </w:r>
    </w:p>
    <w:p>
      <w:r>
        <w:t>나트륨: 128.8mg</w:t>
      </w:r>
    </w:p>
    <w:p>
      <w:pPr>
        <w:pStyle w:val="Heading2"/>
      </w:pPr>
      <w:r>
        <w:t>재료 정보</w:t>
      </w:r>
    </w:p>
    <w:p>
      <w:r>
        <w:t>재료 : 닭고기(120g), 감자(200g), 양파(50g), 달걀(1개),</w:t>
        <w:br/>
        <w:t>마늘(10g), 찹쌀가루(50g), 매실청(5g), 소금(0.3g),</w:t>
        <w:br/>
        <w:t>후춧가루(0.5g), 식용유(20g)</w:t>
      </w:r>
    </w:p>
    <w:p>
      <w:pPr>
        <w:pStyle w:val="Heading2"/>
      </w:pPr>
      <w:r>
        <w:t>조리 방법</w:t>
      </w:r>
    </w:p>
    <w:p>
      <w:r>
        <w:t>단계 1: 1. 닭 살을 곱게 다진다.</w:t>
      </w:r>
    </w:p>
    <w:p>
      <w:r>
        <w:t>이미지: http://www.foodsafetykorea.go.kr/uploadimg/cook/20_00614_1.png</w:t>
      </w:r>
    </w:p>
    <w:p>
      <w:r>
        <w:t>단계 2: 2. 다진 닭살에 소금, 후춧가루, 매실청 및</w:t>
        <w:br/>
        <w:t>다진 마늘을 넣고 골고루 양념한다.</w:t>
      </w:r>
    </w:p>
    <w:p>
      <w:r>
        <w:t>이미지: http://www.foodsafetykorea.go.kr/uploadimg/cook/20_00614_2.png</w:t>
      </w:r>
    </w:p>
    <w:p>
      <w:r>
        <w:t>단계 3: 3. 믹서에 양파, 마늘, 감자, 찹쌀가루를</w:t>
        <w:br/>
        <w:t>넣고 간다.</w:t>
      </w:r>
    </w:p>
    <w:p>
      <w:r>
        <w:t>이미지: http://www.foodsafetykorea.go.kr/uploadimg/cook/20_00614_3.png</w:t>
      </w:r>
    </w:p>
    <w:p>
      <w:r>
        <w:t>단계 4: 4. 갈아 놓은 감자에 양념된 닭살과</w:t>
        <w:br/>
        <w:t>달걀을 섞는다.</w:t>
      </w:r>
    </w:p>
    <w:p>
      <w:r>
        <w:t>이미지: http://www.foodsafetykorea.go.kr/uploadimg/cook/20_00614_4.png</w:t>
      </w:r>
    </w:p>
    <w:p>
      <w:r>
        <w:t>단계 5: 5. 4번을 잘 치대 떡갈비 모양으로 만든다.</w:t>
      </w:r>
    </w:p>
    <w:p>
      <w:r>
        <w:t>이미지: http://www.foodsafetykorea.go.kr/uploadimg/cook/20_00614_5.png</w:t>
      </w:r>
    </w:p>
    <w:p>
      <w:r>
        <w:t>단계 6: 6. 팬에 기름을 살짝 두르고 떡갈비를</w:t>
        <w:br/>
        <w:t>앞뒤로 구워 익힌다.</w:t>
      </w:r>
    </w:p>
    <w:p>
      <w:r>
        <w:t>이미지: http://www.foodsafetykorea.go.kr/uploadimg/cook/20_00614_6.png</w:t>
      </w:r>
    </w:p>
    <w:p>
      <w:pPr>
        <w:pStyle w:val="Heading2"/>
      </w:pPr>
      <w:r>
        <w:t>기타 정보</w:t>
      </w:r>
    </w:p>
    <w:p>
      <w:r>
        <w:t xml:space="preserve">해시태그: </w:t>
      </w:r>
    </w:p>
    <w:p>
      <w:r>
        <w:t>변경일자: None</w:t>
      </w:r>
    </w:p>
    <w:p>
      <w:r>
        <w:br w:type="page"/>
      </w:r>
    </w:p>
    <w:p>
      <w:pPr>
        <w:pStyle w:val="Heading1"/>
      </w:pPr>
      <w:r>
        <w:t>겨자아욱쌈밥</w:t>
      </w:r>
    </w:p>
    <w:p>
      <w:pPr>
        <w:pStyle w:val="Heading2"/>
      </w:pPr>
      <w:r>
        <w:t>기본 정보</w:t>
      </w:r>
    </w:p>
    <w:p>
      <w:r>
        <w:t>일련번호: 615</w:t>
      </w:r>
    </w:p>
    <w:p>
      <w:r>
        <w:t>조리방법: 찌기</w:t>
      </w:r>
    </w:p>
    <w:p>
      <w:r>
        <w:t>요리종류: 밥</w:t>
      </w:r>
    </w:p>
    <w:p>
      <w:pPr>
        <w:pStyle w:val="Heading2"/>
      </w:pPr>
      <w:r>
        <w:t>영양 정보</w:t>
      </w:r>
    </w:p>
    <w:p>
      <w:r>
        <w:t>중량(1인분): g</w:t>
      </w:r>
    </w:p>
    <w:p>
      <w:r>
        <w:t>열량: 359.5 kcal</w:t>
      </w:r>
    </w:p>
    <w:p>
      <w:r>
        <w:t>탄수화물: 64.9g</w:t>
      </w:r>
    </w:p>
    <w:p>
      <w:r>
        <w:t>단백질: 13.6g</w:t>
      </w:r>
    </w:p>
    <w:p>
      <w:r>
        <w:t>지방: 5g</w:t>
      </w:r>
    </w:p>
    <w:p>
      <w:r>
        <w:t>나트륨: 264.4mg</w:t>
      </w:r>
    </w:p>
    <w:p>
      <w:pPr>
        <w:pStyle w:val="Heading2"/>
      </w:pPr>
      <w:r>
        <w:t>재료 정보</w:t>
      </w:r>
    </w:p>
    <w:p>
      <w:r>
        <w:t>현미(200g), 두부(100g), 아욱(100g), 날치알(50g),</w:t>
        <w:br/>
        <w:t>단호박(1/6개), 새싹(20g), 된장(20g), 생크림(20g),</w:t>
        <w:br/>
        <w:t>매실청(20g), 참기름(5g)</w:t>
      </w:r>
    </w:p>
    <w:p>
      <w:pPr>
        <w:pStyle w:val="Heading2"/>
      </w:pPr>
      <w:r>
        <w:t>조리 방법</w:t>
      </w:r>
    </w:p>
    <w:p>
      <w:r>
        <w:t>단계 1: 1. 현미는 깨끗이 씻어 30분 이상 충분히</w:t>
        <w:br/>
        <w:t>불린 뒤 밥을 짓는다</w:t>
      </w:r>
    </w:p>
    <w:p>
      <w:r>
        <w:t>이미지: http://www.foodsafetykorea.go.kr/uploadimg/cook/20_00615_1.png</w:t>
      </w:r>
    </w:p>
    <w:p>
      <w:r>
        <w:t>단계 2: 2. 두부는 끓는 물에 데쳐 물기를 빼고</w:t>
        <w:br/>
        <w:t>곱게 다져 된장, 생크림, 매실청을 넣고</w:t>
        <w:br/>
        <w:t>골고루 섞는다.</w:t>
      </w:r>
    </w:p>
    <w:p>
      <w:r>
        <w:t>이미지: http://www.foodsafetykorea.go.kr/uploadimg/cook/20_00615_2.png</w:t>
      </w:r>
    </w:p>
    <w:p>
      <w:r>
        <w:t>단계 3: 3. 데친 두부에 된장, 생크림 및 매실청을</w:t>
        <w:br/>
        <w:t>골고루 섞는다.</w:t>
      </w:r>
    </w:p>
    <w:p>
      <w:r>
        <w:t>이미지: http://www.foodsafetykorea.go.kr/uploadimg/cook/20_00615_3.png</w:t>
      </w:r>
    </w:p>
    <w:p>
      <w:r>
        <w:t>단계 4: 4. 아욱과 단호박은 각각 찐 후 식힌다.</w:t>
      </w:r>
    </w:p>
    <w:p>
      <w:r>
        <w:t>이미지: http://www.foodsafetykorea.go.kr/uploadimg/cook/20_00615_4.png</w:t>
      </w:r>
    </w:p>
    <w:p>
      <w:r>
        <w:t>단계 5: 5. 찐 아욱 위에 현미밥을 올리고</w:t>
        <w:br/>
        <w:t>두부소스, 날치알, 새싹 단호박을</w:t>
        <w:br/>
        <w:t>올린다.</w:t>
      </w:r>
    </w:p>
    <w:p>
      <w:r>
        <w:t>이미지: http://www.foodsafetykorea.go.kr/uploadimg/cook/20_00615_5.png</w:t>
      </w:r>
    </w:p>
    <w:p>
      <w:r>
        <w:t>단계 6: 6. 아욱에 올린 밥을 동그랗게 말아</w:t>
        <w:br/>
        <w:t>접시에 담는다.</w:t>
      </w:r>
    </w:p>
    <w:p>
      <w:r>
        <w:t>이미지: http://www.foodsafetykorea.go.kr/uploadimg/cook/20_00615_6.png</w:t>
      </w:r>
    </w:p>
    <w:p>
      <w:pPr>
        <w:pStyle w:val="Heading2"/>
      </w:pPr>
      <w:r>
        <w:t>기타 정보</w:t>
      </w:r>
    </w:p>
    <w:p>
      <w:r>
        <w:t xml:space="preserve">해시태그: </w:t>
      </w:r>
    </w:p>
    <w:p>
      <w:r>
        <w:t>변경일자: None</w:t>
      </w:r>
    </w:p>
    <w:p>
      <w:r>
        <w:br w:type="page"/>
      </w:r>
    </w:p>
    <w:p>
      <w:pPr>
        <w:pStyle w:val="Heading1"/>
      </w:pPr>
      <w:r>
        <w:t>다마고도후</w:t>
      </w:r>
    </w:p>
    <w:p>
      <w:pPr>
        <w:pStyle w:val="Heading2"/>
      </w:pPr>
      <w:r>
        <w:t>기본 정보</w:t>
      </w:r>
    </w:p>
    <w:p>
      <w:r>
        <w:t>일련번호: 616</w:t>
      </w:r>
    </w:p>
    <w:p>
      <w:r>
        <w:t>조리방법: 찌기</w:t>
      </w:r>
    </w:p>
    <w:p>
      <w:r>
        <w:t>요리종류: 반찬</w:t>
      </w:r>
    </w:p>
    <w:p>
      <w:pPr>
        <w:pStyle w:val="Heading2"/>
      </w:pPr>
      <w:r>
        <w:t>영양 정보</w:t>
      </w:r>
    </w:p>
    <w:p>
      <w:r>
        <w:t>중량(1인분): g</w:t>
      </w:r>
    </w:p>
    <w:p>
      <w:r>
        <w:t>열량: 107.6 kcal</w:t>
      </w:r>
    </w:p>
    <w:p>
      <w:r>
        <w:t>탄수화물: 0.8g</w:t>
      </w:r>
    </w:p>
    <w:p>
      <w:r>
        <w:t>단백질: 9g</w:t>
      </w:r>
    </w:p>
    <w:p>
      <w:r>
        <w:t>지방: 7.6g</w:t>
      </w:r>
    </w:p>
    <w:p>
      <w:r>
        <w:t>나트륨: 178.3mg</w:t>
      </w:r>
    </w:p>
    <w:p>
      <w:pPr>
        <w:pStyle w:val="Heading2"/>
      </w:pPr>
      <w:r>
        <w:t>재료 정보</w:t>
      </w:r>
    </w:p>
    <w:p>
      <w:r>
        <w:t>달걀(1개), 다시마(10g), 요리술(10g), 저염간장(5g),</w:t>
        <w:br/>
        <w:t>날치알(20g), 말린 매생이(10g), 무순(2g)</w:t>
      </w:r>
    </w:p>
    <w:p>
      <w:pPr>
        <w:pStyle w:val="Heading2"/>
      </w:pPr>
      <w:r>
        <w:t>조리 방법</w:t>
      </w:r>
    </w:p>
    <w:p>
      <w:r>
        <w:t>단계 1: 1. 물에 다시마를 넣고 약 10분 정도 끓인</w:t>
        <w:br/>
        <w:t>뒤 걸러 육수를 만든다.</w:t>
      </w:r>
    </w:p>
    <w:p>
      <w:r>
        <w:t>이미지: http://www.foodsafetykorea.go.kr/uploadimg/cook/20_00616_1.png</w:t>
      </w:r>
    </w:p>
    <w:p>
      <w:r>
        <w:t>단계 2: 2. 달걀과 다시마 육수를 1:1로 섞고 체에</w:t>
        <w:br/>
        <w:t>거른다.</w:t>
      </w:r>
    </w:p>
    <w:p>
      <w:r>
        <w:t>이미지: http://www.foodsafetykorea.go.kr/uploadimg/cook/20_00616_2.png</w:t>
      </w:r>
    </w:p>
    <w:p>
      <w:r>
        <w:t>단계 3: 3. ?를 체에 내린다.</w:t>
      </w:r>
    </w:p>
    <w:p>
      <w:r>
        <w:t>이미지: http://www.foodsafetykorea.go.kr/uploadimg/cook/20_00616_3.png</w:t>
      </w:r>
    </w:p>
    <w:p>
      <w:r>
        <w:t>단계 4: 4. 달걀물에 매생이를 풀어둔다.</w:t>
      </w:r>
    </w:p>
    <w:p>
      <w:r>
        <w:t>이미지: http://www.foodsafetykorea.go.kr/uploadimg/cook/20_00616_4.png</w:t>
      </w:r>
    </w:p>
    <w:p>
      <w:r>
        <w:t>단계 5: 5. 매생이를 풀어 놓은 달걀물에 요리술을</w:t>
        <w:br/>
        <w:t>넣어 섞는다.</w:t>
      </w:r>
    </w:p>
    <w:p>
      <w:r>
        <w:t>이미지: http://www.foodsafetykorea.go.kr/uploadimg/cook/20_00616_5.png</w:t>
      </w:r>
    </w:p>
    <w:p>
      <w:r>
        <w:t>단계 6: 6. 쪄낸 다마고도후에 날치알을 올려</w:t>
        <w:br/>
        <w:t>완성한다.</w:t>
      </w:r>
    </w:p>
    <w:p>
      <w:r>
        <w:t>이미지: http://www.foodsafetykorea.go.kr/uploadimg/cook/20_00616_6.png</w:t>
      </w:r>
    </w:p>
    <w:p>
      <w:pPr>
        <w:pStyle w:val="Heading2"/>
      </w:pPr>
      <w:r>
        <w:t>기타 정보</w:t>
      </w:r>
    </w:p>
    <w:p>
      <w:r>
        <w:t>해시태그: 저염간장</w:t>
      </w:r>
    </w:p>
    <w:p>
      <w:r>
        <w:t>변경일자: None</w:t>
      </w:r>
    </w:p>
    <w:p>
      <w:r>
        <w:br w:type="page"/>
      </w:r>
    </w:p>
    <w:p>
      <w:pPr>
        <w:pStyle w:val="Heading1"/>
      </w:pPr>
      <w:r>
        <w:t>단호박생채</w:t>
      </w:r>
    </w:p>
    <w:p>
      <w:pPr>
        <w:pStyle w:val="Heading2"/>
      </w:pPr>
      <w:r>
        <w:t>기본 정보</w:t>
      </w:r>
    </w:p>
    <w:p>
      <w:r>
        <w:t>일련번호: 617</w:t>
      </w:r>
    </w:p>
    <w:p>
      <w:r>
        <w:t>조리방법: 기타</w:t>
      </w:r>
    </w:p>
    <w:p>
      <w:r>
        <w:t>요리종류: 반찬</w:t>
      </w:r>
    </w:p>
    <w:p>
      <w:pPr>
        <w:pStyle w:val="Heading2"/>
      </w:pPr>
      <w:r>
        <w:t>영양 정보</w:t>
      </w:r>
    </w:p>
    <w:p>
      <w:r>
        <w:t>중량(1인분): g</w:t>
      </w:r>
    </w:p>
    <w:p>
      <w:r>
        <w:t>열량: 167 kcal</w:t>
      </w:r>
    </w:p>
    <w:p>
      <w:r>
        <w:t>탄수화물: 36.2g</w:t>
      </w:r>
    </w:p>
    <w:p>
      <w:r>
        <w:t>단백질: 3.4g</w:t>
      </w:r>
    </w:p>
    <w:p>
      <w:r>
        <w:t>지방: 1g</w:t>
      </w:r>
    </w:p>
    <w:p>
      <w:r>
        <w:t>나트륨: 953.1mg</w:t>
      </w:r>
    </w:p>
    <w:p>
      <w:pPr>
        <w:pStyle w:val="Heading2"/>
      </w:pPr>
      <w:r>
        <w:t>재료 정보</w:t>
      </w:r>
    </w:p>
    <w:p>
      <w:r>
        <w:t>단호박(1/2개), 부추(30g), 양파(30g), 까나리액젓(20g),</w:t>
        <w:br/>
        <w:t>건새우(20g), 다시마(10g), 매실액(20g), 마늘(10g), 배(1/4개),</w:t>
        <w:br/>
        <w:t>고춧가루(20g)</w:t>
      </w:r>
    </w:p>
    <w:p>
      <w:pPr>
        <w:pStyle w:val="Heading2"/>
      </w:pPr>
      <w:r>
        <w:t>조리 방법</w:t>
      </w:r>
    </w:p>
    <w:p>
      <w:r>
        <w:t>단계 1: 1. 다시마, 건새우, 물을 약 20분 정도</w:t>
        <w:br/>
        <w:t>끓인 뒤 체에 걸러 육수를 만든다.</w:t>
      </w:r>
    </w:p>
    <w:p>
      <w:r>
        <w:t>이미지: http://www.foodsafetykorea.go.kr/uploadimg/cook/20_00617_1.png</w:t>
      </w:r>
    </w:p>
    <w:p>
      <w:r>
        <w:t>단계 2: 2. 단호박은 껍질을 벗기고, 속을 깨끗이</w:t>
        <w:br/>
        <w:t>파내 슬라이스 한다</w:t>
      </w:r>
    </w:p>
    <w:p>
      <w:r>
        <w:t>이미지: http://www.foodsafetykorea.go.kr/uploadimg/cook/20_00617_2.png</w:t>
      </w:r>
    </w:p>
    <w:p>
      <w:r>
        <w:t>단계 3: 3. 슬라이스한 단호박을 까나리액젓에</w:t>
        <w:br/>
        <w:t>20분 정도 절인 뒤 물로 씻는다.</w:t>
      </w:r>
    </w:p>
    <w:p>
      <w:r>
        <w:t>이미지: http://www.foodsafetykorea.go.kr/uploadimg/cook/20_00617_3.png</w:t>
      </w:r>
    </w:p>
    <w:p>
      <w:r>
        <w:t>단계 4: 4. 부추는 5cm 길이로 썰고, 양파는</w:t>
        <w:br/>
        <w:t>채썰고, 배는 껍질을 벗겨 슬라이스로</w:t>
        <w:br/>
        <w:t>썰어둔다.</w:t>
      </w:r>
    </w:p>
    <w:p>
      <w:r>
        <w:t>이미지: http://www.foodsafetykorea.go.kr/uploadimg/cook/20_00617_4.png</w:t>
      </w:r>
    </w:p>
    <w:p>
      <w:r>
        <w:t>단계 5: 5. 만들어 놓은 육수에 고춧가루, 매실액,</w:t>
        <w:br/>
        <w:t>다진마늘을 섞어 양념장을 만든다</w:t>
      </w:r>
    </w:p>
    <w:p>
      <w:r>
        <w:t>이미지: http://www.foodsafetykorea.go.kr/uploadimg/cook/20_00617_5.png</w:t>
      </w:r>
    </w:p>
    <w:p>
      <w:r>
        <w:t>단계 6: 6. 단호박, 배, 양파, 부추를 양념장에</w:t>
        <w:br/>
        <w:t>버무린다.</w:t>
      </w:r>
    </w:p>
    <w:p>
      <w:r>
        <w:t>이미지: http://www.foodsafetykorea.go.kr/uploadimg/cook/20_00617_6.png</w:t>
      </w:r>
    </w:p>
    <w:p>
      <w:pPr>
        <w:pStyle w:val="Heading2"/>
      </w:pPr>
      <w:r>
        <w:t>기타 정보</w:t>
      </w:r>
    </w:p>
    <w:p>
      <w:r>
        <w:t xml:space="preserve">해시태그: </w:t>
      </w:r>
    </w:p>
    <w:p>
      <w:r>
        <w:t>변경일자: None</w:t>
      </w:r>
    </w:p>
    <w:p>
      <w:r>
        <w:br w:type="page"/>
      </w:r>
    </w:p>
    <w:p>
      <w:pPr>
        <w:pStyle w:val="Heading1"/>
      </w:pPr>
      <w:r>
        <w:t>닭가슴살 스테이크</w:t>
      </w:r>
    </w:p>
    <w:p>
      <w:pPr>
        <w:pStyle w:val="Heading2"/>
      </w:pPr>
      <w:r>
        <w:t>기본 정보</w:t>
      </w:r>
    </w:p>
    <w:p>
      <w:r>
        <w:t>일련번호: 618</w:t>
      </w:r>
    </w:p>
    <w:p>
      <w:r>
        <w:t>조리방법: 굽기</w:t>
      </w:r>
    </w:p>
    <w:p>
      <w:r>
        <w:t>요리종류: 일품</w:t>
      </w:r>
    </w:p>
    <w:p>
      <w:pPr>
        <w:pStyle w:val="Heading2"/>
      </w:pPr>
      <w:r>
        <w:t>영양 정보</w:t>
      </w:r>
    </w:p>
    <w:p>
      <w:r>
        <w:t>중량(1인분): g</w:t>
      </w:r>
    </w:p>
    <w:p>
      <w:r>
        <w:t>열량: 242.4 kcal</w:t>
      </w:r>
    </w:p>
    <w:p>
      <w:r>
        <w:t>탄수화물: 4.4g</w:t>
      </w:r>
    </w:p>
    <w:p>
      <w:r>
        <w:t>단백질: 22g</w:t>
      </w:r>
    </w:p>
    <w:p>
      <w:r>
        <w:t>지방: 15.2g</w:t>
      </w:r>
    </w:p>
    <w:p>
      <w:r>
        <w:t>나트륨: 549.7mg</w:t>
      </w:r>
    </w:p>
    <w:p>
      <w:pPr>
        <w:pStyle w:val="Heading2"/>
      </w:pPr>
      <w:r>
        <w:t>재료 정보</w:t>
      </w:r>
    </w:p>
    <w:p>
      <w:r>
        <w:t>닭고기(가슴살, 150g), 토마토(100g), 가지(1개), 치즈(1장),</w:t>
        <w:br/>
        <w:t>오레가노(2g), 마늘(20g), 소금(0.2g), 후춧가루(0.01g),</w:t>
        <w:br/>
        <w:t>올리브오일(20g)</w:t>
      </w:r>
    </w:p>
    <w:p>
      <w:pPr>
        <w:pStyle w:val="Heading2"/>
      </w:pPr>
      <w:r>
        <w:t>조리 방법</w:t>
      </w:r>
    </w:p>
    <w:p>
      <w:r>
        <w:t>단계 1: 1. 닭가슴살을 소금과 후추로 밑간한다.</w:t>
      </w:r>
    </w:p>
    <w:p>
      <w:r>
        <w:t>이미지: http://www.foodsafetykorea.go.kr/uploadimg/cook/20_00618_1.png</w:t>
      </w:r>
    </w:p>
    <w:p>
      <w:r>
        <w:t>단계 2: 2. 토마토와 마늘은 입자있게 다진다</w:t>
      </w:r>
    </w:p>
    <w:p>
      <w:r>
        <w:t>이미지: http://www.foodsafetykorea.go.kr/uploadimg/cook/20_00618_2.png</w:t>
      </w:r>
    </w:p>
    <w:p>
      <w:r>
        <w:t>단계 3: 3. 다진 토마토와 마늘을 냄비에 담아</w:t>
        <w:br/>
        <w:t>볶다가 물과 오레가노를 넣고 끓여</w:t>
        <w:br/>
        <w:t>소스를 만든다.</w:t>
      </w:r>
    </w:p>
    <w:p>
      <w:r>
        <w:t>이미지: http://www.foodsafetykorea.go.kr/uploadimg/cook/20_00618_3.png</w:t>
      </w:r>
    </w:p>
    <w:p>
      <w:r>
        <w:t>단계 4: 4. 팬에 올리브오일을 두르고 밑간 한</w:t>
        <w:br/>
        <w:t>닭가슴살을 노릇노릇하게 굽는다.</w:t>
      </w:r>
    </w:p>
    <w:p>
      <w:r>
        <w:t>이미지: http://www.foodsafetykorea.go.kr/uploadimg/cook/20_00618_4.png</w:t>
      </w:r>
    </w:p>
    <w:p>
      <w:r>
        <w:t>단계 5: 5. 가지는 길게 썬다.</w:t>
      </w:r>
    </w:p>
    <w:p>
      <w:r>
        <w:t>이미지: http://www.foodsafetykorea.go.kr/uploadimg/cook/20_00618_5.png</w:t>
      </w:r>
    </w:p>
    <w:p>
      <w:r>
        <w:t>단계 6: 6. 가지에 치즈를 감싸 익히고, 구운 닭</w:t>
        <w:br/>
        <w:t>스테이크를 옆에 담고 소스를 옮긴다.</w:t>
      </w:r>
    </w:p>
    <w:p>
      <w:r>
        <w:t>이미지: http://www.foodsafetykorea.go.kr/uploadimg/cook/20_00618_6.png</w:t>
      </w:r>
    </w:p>
    <w:p>
      <w:pPr>
        <w:pStyle w:val="Heading2"/>
      </w:pPr>
      <w:r>
        <w:t>기타 정보</w:t>
      </w:r>
    </w:p>
    <w:p>
      <w:r>
        <w:t>해시태그: 닭가슴살</w:t>
      </w:r>
    </w:p>
    <w:p>
      <w:r>
        <w:t>변경일자: None</w:t>
      </w:r>
    </w:p>
    <w:p>
      <w:r>
        <w:br w:type="page"/>
      </w:r>
    </w:p>
    <w:p>
      <w:pPr>
        <w:pStyle w:val="Heading1"/>
      </w:pPr>
      <w:r>
        <w:t>마늘드레싱을 곁들인 키위샐러드</w:t>
      </w:r>
    </w:p>
    <w:p>
      <w:pPr>
        <w:pStyle w:val="Heading2"/>
      </w:pPr>
      <w:r>
        <w:t>기본 정보</w:t>
      </w:r>
    </w:p>
    <w:p>
      <w:r>
        <w:t>일련번호: 77</w:t>
      </w:r>
    </w:p>
    <w:p>
      <w:r>
        <w:t>조리방법: 기타</w:t>
      </w:r>
    </w:p>
    <w:p>
      <w:r>
        <w:t>요리종류: 반찬</w:t>
      </w:r>
    </w:p>
    <w:p>
      <w:pPr>
        <w:pStyle w:val="Heading2"/>
      </w:pPr>
      <w:r>
        <w:t>영양 정보</w:t>
      </w:r>
    </w:p>
    <w:p>
      <w:r>
        <w:t>중량(1인분): g</w:t>
      </w:r>
    </w:p>
    <w:p>
      <w:r>
        <w:t>열량: 350 kcal</w:t>
      </w:r>
    </w:p>
    <w:p>
      <w:r>
        <w:t>탄수화물: 36g</w:t>
      </w:r>
    </w:p>
    <w:p>
      <w:r>
        <w:t>단백질: 13g</w:t>
      </w:r>
    </w:p>
    <w:p>
      <w:r>
        <w:t>지방: 17g</w:t>
      </w:r>
    </w:p>
    <w:p>
      <w:r>
        <w:t>나트륨: 59mg</w:t>
      </w:r>
    </w:p>
    <w:p>
      <w:pPr>
        <w:pStyle w:val="Heading2"/>
      </w:pPr>
      <w:r>
        <w:t>재료 정보</w:t>
      </w:r>
    </w:p>
    <w:p>
      <w:r>
        <w:t>●키위샐러드 : 키위 60g(1개), 방울토마토 100g(10개), 양상추 70g(2장), 아몬드 10g(6알), 땅콩 10g(10알), 무순 약간</w:t>
        <w:br/>
        <w:t>●마늘 드레싱 : 사과식초 30g(2큰술), 설탕 15g(1큰술), 물 50ml(1/4컵), 다진 마늘 5g(1작은술)</w:t>
      </w:r>
    </w:p>
    <w:p>
      <w:pPr>
        <w:pStyle w:val="Heading2"/>
      </w:pPr>
      <w:r>
        <w:t>조리 방법</w:t>
      </w:r>
    </w:p>
    <w:p>
      <w:r>
        <w:t>단계 1: 1. 그릇에 다진 마늘, 사과식초, 설탕, 물을 섞어 설탕이 녹을 때까지 저어 마늘 드레싱을 만든다.</w:t>
      </w:r>
    </w:p>
    <w:p>
      <w:r>
        <w:t>이미지: http://www.foodsafetykorea.go.kr/uploadimg/cook/20_00077_1.png</w:t>
      </w:r>
    </w:p>
    <w:p>
      <w:r>
        <w:t>단계 2: 2. 양상추는 찬물에 담갔다가 물기를 빼서 한입 크기로 찢고, 무순은 손질하여 물기를 빼고, 방</w:t>
        <w:br/>
        <w:t>울토마토는 꼭지를 떼고 반으로 자른다.</w:t>
      </w:r>
    </w:p>
    <w:p>
      <w:r>
        <w:t>이미지: http://www.foodsafetykorea.go.kr/uploadimg/cook/20_00077_3.png</w:t>
      </w:r>
    </w:p>
    <w:p>
      <w:r>
        <w:t>단계 3: 3. 키위는 껍질을 벗기고 둥근 모양으로 썰고 그릇에 양상추, 방울토마토, 키위, 아몬드, 땅콩을 넣고 마늘 드레싱에 버무려 접시에 담아 무순을 곁들인다.</w:t>
      </w:r>
    </w:p>
    <w:p>
      <w:r>
        <w:t>이미지: http://www.foodsafetykorea.go.kr/uploadimg/cook/20_00077_4.png</w:t>
      </w:r>
    </w:p>
    <w:p>
      <w:pPr>
        <w:pStyle w:val="Heading2"/>
      </w:pPr>
      <w:r>
        <w:t>기타 정보</w:t>
      </w:r>
    </w:p>
    <w:p>
      <w:r>
        <w:t xml:space="preserve">해시태그: </w:t>
      </w:r>
    </w:p>
    <w:p>
      <w:r>
        <w:t>변경일자: None</w:t>
      </w:r>
    </w:p>
    <w:p>
      <w:r>
        <w:br w:type="page"/>
      </w:r>
    </w:p>
    <w:p>
      <w:pPr>
        <w:pStyle w:val="Heading1"/>
      </w:pPr>
      <w:r>
        <w:t>깻잎향을 입힌 관자 샐러드</w:t>
      </w:r>
    </w:p>
    <w:p>
      <w:pPr>
        <w:pStyle w:val="Heading2"/>
      </w:pPr>
      <w:r>
        <w:t>기본 정보</w:t>
      </w:r>
    </w:p>
    <w:p>
      <w:r>
        <w:t>일련번호: 78</w:t>
      </w:r>
    </w:p>
    <w:p>
      <w:r>
        <w:t>조리방법: 굽기</w:t>
      </w:r>
    </w:p>
    <w:p>
      <w:r>
        <w:t>요리종류: 반찬</w:t>
      </w:r>
    </w:p>
    <w:p>
      <w:pPr>
        <w:pStyle w:val="Heading2"/>
      </w:pPr>
      <w:r>
        <w:t>영양 정보</w:t>
      </w:r>
    </w:p>
    <w:p>
      <w:r>
        <w:t>중량(1인분): 200g</w:t>
      </w:r>
    </w:p>
    <w:p>
      <w:r>
        <w:t>열량: 155 kcal</w:t>
      </w:r>
    </w:p>
    <w:p>
      <w:r>
        <w:t>탄수화물: 6g</w:t>
      </w:r>
    </w:p>
    <w:p>
      <w:r>
        <w:t>단백질: 28g</w:t>
      </w:r>
    </w:p>
    <w:p>
      <w:r>
        <w:t>지방: 2g</w:t>
      </w:r>
    </w:p>
    <w:p>
      <w:r>
        <w:t>나트륨: 168mg</w:t>
      </w:r>
    </w:p>
    <w:p>
      <w:pPr>
        <w:pStyle w:val="Heading2"/>
      </w:pPr>
      <w:r>
        <w:t>재료 정보</w:t>
      </w:r>
    </w:p>
    <w:p>
      <w:r>
        <w:t>돌나물(10g), 깻잎(3장), 관자(5개) , 식용 꽃(약간) , 올리브유(60g), 석류 원액(3g), 레시틴가루(0.5), 후춧가루(약간)</w:t>
      </w:r>
    </w:p>
    <w:p>
      <w:pPr>
        <w:pStyle w:val="Heading2"/>
      </w:pPr>
      <w:r>
        <w:t>조리 방법</w:t>
      </w:r>
    </w:p>
    <w:p>
      <w:r>
        <w:t>단계 1: 1. 돌나물은 손질하여 찬물에 담갔다가 물기를 빼고, 깻잎은 씻어 한 장씩 앞뒤로 물기를 닦고, 식용 꽃은 찬물에 담가 놓는다.</w:t>
      </w:r>
    </w:p>
    <w:p>
      <w:r>
        <w:t>이미지: http://www.foodsafetykorea.go.kr/uploadimg/cook/20_00078_1.jpg</w:t>
      </w:r>
    </w:p>
    <w:p>
      <w:r>
        <w:t>단계 2: 2. 튀김 팬에 올리브유(50g)를 붓고 예열해 깻잎을 넣어 바삭하고 투명하게 튀긴 뒤 건지고 팬에 남은 깻잎 기름은 따로 둔다.</w:t>
      </w:r>
    </w:p>
    <w:p>
      <w:r>
        <w:t>이미지: http://www.foodsafetykorea.go.kr/uploadimg/cook/20_00078_2.jpg</w:t>
      </w:r>
    </w:p>
    <w:p>
      <w:r>
        <w:t>단계 3: 3. 석류 원액에 물(100ml)과 레시틴가루를 넣어 블렌더로 섞어 석류 거품을 만든다.</w:t>
      </w:r>
    </w:p>
    <w:p>
      <w:r>
        <w:t>이미지: http://www.foodsafetykorea.go.kr/uploadimg/cook/20_00078_3.jpg</w:t>
      </w:r>
    </w:p>
    <w:p>
      <w:r>
        <w:t>단계 4: 4. 관자는 막을 제거한 뒤 찬물에 씻고, 잘게 칼집을 내 후춧가루를 뿌린다.</w:t>
      </w:r>
    </w:p>
    <w:p>
      <w:r>
        <w:t>이미지: http://www.foodsafetykorea.go.kr/uploadimg/cook/20_00078_4.jpg</w:t>
      </w:r>
    </w:p>
    <w:p>
      <w:r>
        <w:t>단계 5: 5. 달군 팬에 올리브유(10g)를 두르고 관자를 넣어 겉은 노릇하게 굽는다.</w:t>
      </w:r>
    </w:p>
    <w:p>
      <w:r>
        <w:t>이미지: http://www.foodsafetykorea.go.kr/uploadimg/cook/20_00078_5.jpg</w:t>
      </w:r>
    </w:p>
    <w:p>
      <w:r>
        <w:t>단계 6: 6. 접시에 튀긴 깻잎, 돌나물, 구운 관자, 깻잎 기름을 순서대로 담고, 석류 거품을 올려 마무리한다.</w:t>
      </w:r>
    </w:p>
    <w:p>
      <w:r>
        <w:t>이미지: http://www.foodsafetykorea.go.kr/uploadimg/cook/20_00078_6.jpg</w:t>
      </w:r>
    </w:p>
    <w:p>
      <w:pPr>
        <w:pStyle w:val="Heading2"/>
      </w:pPr>
      <w:r>
        <w:t>기타 정보</w:t>
      </w:r>
    </w:p>
    <w:p>
      <w:r>
        <w:t>해시태그: 석류원액</w:t>
      </w:r>
    </w:p>
    <w:p>
      <w:r>
        <w:t>변경일자: None</w:t>
      </w:r>
    </w:p>
    <w:p>
      <w:r>
        <w:br w:type="page"/>
      </w:r>
    </w:p>
    <w:p>
      <w:pPr>
        <w:pStyle w:val="Heading1"/>
      </w:pPr>
      <w:r>
        <w:t>건강그린 샐러드와 고소한 두유드레싱</w:t>
      </w:r>
    </w:p>
    <w:p>
      <w:pPr>
        <w:pStyle w:val="Heading2"/>
      </w:pPr>
      <w:r>
        <w:t>기본 정보</w:t>
      </w:r>
    </w:p>
    <w:p>
      <w:r>
        <w:t>일련번호: 82</w:t>
      </w:r>
    </w:p>
    <w:p>
      <w:r>
        <w:t>조리방법: 기타</w:t>
      </w:r>
    </w:p>
    <w:p>
      <w:r>
        <w:t>요리종류: 반찬</w:t>
      </w:r>
    </w:p>
    <w:p>
      <w:pPr>
        <w:pStyle w:val="Heading2"/>
      </w:pPr>
      <w:r>
        <w:t>영양 정보</w:t>
      </w:r>
    </w:p>
    <w:p>
      <w:r>
        <w:t>중량(1인분): g</w:t>
      </w:r>
    </w:p>
    <w:p>
      <w:r>
        <w:t>열량: 150 kcal</w:t>
      </w:r>
    </w:p>
    <w:p>
      <w:r>
        <w:t>탄수화물: 16g</w:t>
      </w:r>
    </w:p>
    <w:p>
      <w:r>
        <w:t>단백질: 3g</w:t>
      </w:r>
    </w:p>
    <w:p>
      <w:r>
        <w:t>지방: 8g</w:t>
      </w:r>
    </w:p>
    <w:p>
      <w:r>
        <w:t>나트륨: 201mg</w:t>
      </w:r>
    </w:p>
    <w:p>
      <w:pPr>
        <w:pStyle w:val="Heading2"/>
      </w:pPr>
      <w:r>
        <w:t>재료 정보</w:t>
      </w:r>
    </w:p>
    <w:p>
      <w:r>
        <w:t>●건강그린 샐러드 : 양상추 40g(1장), 치커리 10g(3줄기), 레드치커리 10g(3줄기), 방울토마토 40g(4개), 주황 파프리카 10g(5ⅹ3cm)</w:t>
        <w:br/>
        <w:t>●두유 드레싱 : 두유 40g(2⅔큰술), 마요네즈 15g(1큰술), 물엿 3g(2/3작은술), 식초 3g(2/3작은술), 물 15ml(1큰술), 설탕 약간</w:t>
      </w:r>
    </w:p>
    <w:p>
      <w:pPr>
        <w:pStyle w:val="Heading2"/>
      </w:pPr>
      <w:r>
        <w:t>조리 방법</w:t>
      </w:r>
    </w:p>
    <w:p>
      <w:r>
        <w:t>단계 1: 1. 두유, 마요네즈, 물엿, 식초, 설탕, 물을 잘 섞어서 두유 드레싱을 만든다.</w:t>
      </w:r>
    </w:p>
    <w:p>
      <w:r>
        <w:t>이미지: http://www.foodsafetykorea.go.kr/uploadimg/cook/20_00082_1.png</w:t>
      </w:r>
    </w:p>
    <w:p>
      <w:r>
        <w:t>단계 2: 2. 양상추, 치커리, 레드치커리는 찬물에 담갔다가 물기를 빼서 한입 크기로 찢고 방울토마토는 꼭지를 떼고 반으로 자른다.</w:t>
      </w:r>
    </w:p>
    <w:p>
      <w:r>
        <w:t>이미지: http://www.foodsafetykorea.go.kr/uploadimg/cook/20_00082_4.png</w:t>
      </w:r>
    </w:p>
    <w:p>
      <w:r>
        <w:t>단계 3: 3. 주황 파프리카는 얇게 채를 썰고 그릇에 양상추, 치커리, 레드치커리, 파프리카, 방울토마토를 담고 두유 드레싱을 곁들인다.</w:t>
      </w:r>
    </w:p>
    <w:p>
      <w:r>
        <w:t>이미지: http://www.foodsafetykorea.go.kr/uploadimg/cook/20_00082_6.png</w:t>
      </w:r>
    </w:p>
    <w:p>
      <w:pPr>
        <w:pStyle w:val="Heading2"/>
      </w:pPr>
      <w:r>
        <w:t>기타 정보</w:t>
      </w:r>
    </w:p>
    <w:p>
      <w:r>
        <w:t xml:space="preserve">해시태그: </w:t>
      </w:r>
    </w:p>
    <w:p>
      <w:r>
        <w:t>변경일자: None</w:t>
      </w:r>
    </w:p>
    <w:p>
      <w:r>
        <w:br w:type="page"/>
      </w:r>
    </w:p>
    <w:p>
      <w:pPr>
        <w:pStyle w:val="Heading1"/>
      </w:pPr>
      <w:r>
        <w:t>케일 오미자 샐러드</w:t>
      </w:r>
    </w:p>
    <w:p>
      <w:pPr>
        <w:pStyle w:val="Heading2"/>
      </w:pPr>
      <w:r>
        <w:t>기본 정보</w:t>
      </w:r>
    </w:p>
    <w:p>
      <w:r>
        <w:t>일련번호: 85</w:t>
      </w:r>
    </w:p>
    <w:p>
      <w:r>
        <w:t>조리방법: 기타</w:t>
      </w:r>
    </w:p>
    <w:p>
      <w:r>
        <w:t>요리종류: 반찬</w:t>
      </w:r>
    </w:p>
    <w:p>
      <w:pPr>
        <w:pStyle w:val="Heading2"/>
      </w:pPr>
      <w:r>
        <w:t>영양 정보</w:t>
      </w:r>
    </w:p>
    <w:p>
      <w:r>
        <w:t>중량(1인분): g</w:t>
      </w:r>
    </w:p>
    <w:p>
      <w:r>
        <w:t>열량: 60 kcal</w:t>
      </w:r>
    </w:p>
    <w:p>
      <w:r>
        <w:t>탄수화물: 13g</w:t>
      </w:r>
    </w:p>
    <w:p>
      <w:r>
        <w:t>단백질: 2g</w:t>
      </w:r>
    </w:p>
    <w:p>
      <w:r>
        <w:t>지방: 0g</w:t>
      </w:r>
    </w:p>
    <w:p>
      <w:r>
        <w:t>나트륨: 80mg</w:t>
      </w:r>
    </w:p>
    <w:p>
      <w:pPr>
        <w:pStyle w:val="Heading2"/>
      </w:pPr>
      <w:r>
        <w:t>재료 정보</w:t>
      </w:r>
    </w:p>
    <w:p>
      <w:r>
        <w:t>케일 샐러드</w:t>
        <w:br/>
        <w:t>보라로즈케일 15g(3장), 흰로즈케일 15g(3장), 케일 15g(3장)</w:t>
        <w:br/>
        <w:t>오미자 드레싱</w:t>
        <w:br/>
        <w:t>오미자물 100g(1/2컵), 요리당 15g(1큰술), 식초 2g(1/2작은술)</w:t>
      </w:r>
    </w:p>
    <w:p>
      <w:pPr>
        <w:pStyle w:val="Heading2"/>
      </w:pPr>
      <w:r>
        <w:t>조리 방법</w:t>
      </w:r>
    </w:p>
    <w:p>
      <w:r>
        <w:t>단계 1: 1. 케일은 깨끗이 씻어 잎은한입 크기로 자르고 줄기는 잘게 다진다.a</w:t>
      </w:r>
    </w:p>
    <w:p>
      <w:r>
        <w:t>이미지: http://www.foodsafetykorea.go.kr/uploadimg/cook/20_00085_1.png</w:t>
      </w:r>
    </w:p>
    <w:p>
      <w:r>
        <w:t>단계 2: 2. 오미자물, 요리당, 식초를 섞는다.b</w:t>
      </w:r>
    </w:p>
    <w:p>
      <w:r>
        <w:t>이미지: http://www.foodsafetykorea.go.kr/uploadimg/cook/20_00085_2.png</w:t>
      </w:r>
    </w:p>
    <w:p>
      <w:r>
        <w:t>단계 3: 3. (1)의 케일의 다진 줄기를 넣어 드레싱을 만든다.c</w:t>
      </w:r>
    </w:p>
    <w:p>
      <w:r>
        <w:t>이미지: http://www.foodsafetykorea.go.kr/uploadimg/cook/20_00085_3.png</w:t>
      </w:r>
    </w:p>
    <w:p>
      <w:r>
        <w:t>단계 4: 4. 그릇에 케일을 담고 오미자 드레싱을 끼얹는다.d</w:t>
      </w:r>
    </w:p>
    <w:p>
      <w:r>
        <w:t>이미지: http://www.foodsafetykorea.go.kr/uploadimg/cook/20_00085_4.png</w:t>
      </w:r>
    </w:p>
    <w:p>
      <w:pPr>
        <w:pStyle w:val="Heading2"/>
      </w:pPr>
      <w:r>
        <w:t>기타 정보</w:t>
      </w:r>
    </w:p>
    <w:p>
      <w:r>
        <w:t xml:space="preserve">해시태그: </w:t>
      </w:r>
    </w:p>
    <w:p>
      <w:r>
        <w:t>변경일자: None</w:t>
      </w:r>
    </w:p>
    <w:p>
      <w:r>
        <w:br w:type="page"/>
      </w:r>
    </w:p>
    <w:p>
      <w:pPr>
        <w:pStyle w:val="Heading1"/>
      </w:pPr>
      <w:r>
        <w:t>꼬막 달래 된장 무침</w:t>
      </w:r>
    </w:p>
    <w:p>
      <w:pPr>
        <w:pStyle w:val="Heading2"/>
      </w:pPr>
      <w:r>
        <w:t>기본 정보</w:t>
      </w:r>
    </w:p>
    <w:p>
      <w:r>
        <w:t>일련번호: 163</w:t>
      </w:r>
    </w:p>
    <w:p>
      <w:r>
        <w:t>조리방법: 끓이기</w:t>
      </w:r>
    </w:p>
    <w:p>
      <w:r>
        <w:t>요리종류: 반찬</w:t>
      </w:r>
    </w:p>
    <w:p>
      <w:pPr>
        <w:pStyle w:val="Heading2"/>
      </w:pPr>
      <w:r>
        <w:t>영양 정보</w:t>
      </w:r>
    </w:p>
    <w:p>
      <w:r>
        <w:t>중량(1인분): g</w:t>
      </w:r>
    </w:p>
    <w:p>
      <w:r>
        <w:t>열량: 70.1 kcal</w:t>
      </w:r>
    </w:p>
    <w:p>
      <w:r>
        <w:t>탄수화물: 6.9g</w:t>
      </w:r>
    </w:p>
    <w:p>
      <w:r>
        <w:t>단백질: 5.1g</w:t>
      </w:r>
    </w:p>
    <w:p>
      <w:r>
        <w:t>지방: 2.4g</w:t>
      </w:r>
    </w:p>
    <w:p>
      <w:r>
        <w:t>나트륨: 204mg</w:t>
      </w:r>
    </w:p>
    <w:p>
      <w:pPr>
        <w:pStyle w:val="Heading2"/>
      </w:pPr>
      <w:r>
        <w:t>재료 정보</w:t>
      </w:r>
    </w:p>
    <w:p>
      <w:r>
        <w:t>●주재료 : 꼬막 1000g, 달래 100g(2단), 깻잎 10g(10장), 파프리카 100g(1개)</w:t>
        <w:br/>
        <w:t>●소스 : 된장 15g(1큰술), 고추장 5g(1작은술), 사과즙 300g(1/2컵), 참기름 20g(1⅓큰술), 깨 15g(1큰술), 다진 마늘 10g(2작은술)</w:t>
      </w:r>
    </w:p>
    <w:p>
      <w:pPr>
        <w:pStyle w:val="Heading2"/>
      </w:pPr>
      <w:r>
        <w:t>조리 방법</w:t>
      </w:r>
    </w:p>
    <w:p>
      <w:r>
        <w:t>단계 1: 1. 된장, 고추장, 사과즙, 깨, 다진 마늘, 참기름을 넣어 소스를 만든다.</w:t>
      </w:r>
    </w:p>
    <w:p>
      <w:r>
        <w:t>이미지: http://www.foodsafetykorea.go.kr/uploadimg/cook/20_00163_1.png</w:t>
      </w:r>
    </w:p>
    <w:p>
      <w:r>
        <w:t>단계 2: 2. 꼬막을 30분간 소금물에 해감시킨 후 끓는 물에 10분 데친다.</w:t>
      </w:r>
    </w:p>
    <w:p>
      <w:r>
        <w:t>이미지: http://www.foodsafetykorea.go.kr/uploadimg/cook/20_00163_2.png</w:t>
      </w:r>
    </w:p>
    <w:p>
      <w:r>
        <w:t>단계 3: 3. 달래, 깻잎, 파프리카를 5cm로 썰고 꼬막과 달래, 깻잎, 파프리카에 소스를 넣고 버무린다.</w:t>
      </w:r>
    </w:p>
    <w:p>
      <w:r>
        <w:t>이미지: http://www.foodsafetykorea.go.kr/uploadimg/cook/20_00163_4.png</w:t>
      </w:r>
    </w:p>
    <w:p>
      <w:pPr>
        <w:pStyle w:val="Heading2"/>
      </w:pPr>
      <w:r>
        <w:t>기타 정보</w:t>
      </w:r>
    </w:p>
    <w:p>
      <w:r>
        <w:t xml:space="preserve">해시태그: </w:t>
      </w:r>
    </w:p>
    <w:p>
      <w:r>
        <w:t>변경일자: None</w:t>
      </w:r>
    </w:p>
    <w:p>
      <w:r>
        <w:br w:type="page"/>
      </w:r>
    </w:p>
    <w:p>
      <w:pPr>
        <w:pStyle w:val="Heading1"/>
      </w:pPr>
      <w:r>
        <w:t>베이컨 가지 말이</w:t>
      </w:r>
    </w:p>
    <w:p>
      <w:pPr>
        <w:pStyle w:val="Heading2"/>
      </w:pPr>
      <w:r>
        <w:t>기본 정보</w:t>
      </w:r>
    </w:p>
    <w:p>
      <w:r>
        <w:t>일련번호: 165</w:t>
      </w:r>
    </w:p>
    <w:p>
      <w:r>
        <w:t>조리방법: 끓이기</w:t>
      </w:r>
    </w:p>
    <w:p>
      <w:r>
        <w:t>요리종류: 반찬</w:t>
      </w:r>
    </w:p>
    <w:p>
      <w:pPr>
        <w:pStyle w:val="Heading2"/>
      </w:pPr>
      <w:r>
        <w:t>영양 정보</w:t>
      </w:r>
    </w:p>
    <w:p>
      <w:r>
        <w:t>중량(1인분): g</w:t>
      </w:r>
    </w:p>
    <w:p>
      <w:r>
        <w:t>열량: 141.5 kcal</w:t>
      </w:r>
    </w:p>
    <w:p>
      <w:r>
        <w:t>탄수화물: 7.5g</w:t>
      </w:r>
    </w:p>
    <w:p>
      <w:r>
        <w:t>단백질: 4.7g</w:t>
      </w:r>
    </w:p>
    <w:p>
      <w:r>
        <w:t>지방: 10.3g</w:t>
      </w:r>
    </w:p>
    <w:p>
      <w:r>
        <w:t>나트륨: 150.1mg</w:t>
      </w:r>
    </w:p>
    <w:p>
      <w:pPr>
        <w:pStyle w:val="Heading2"/>
      </w:pPr>
      <w:r>
        <w:t>재료 정보</w:t>
      </w:r>
    </w:p>
    <w:p>
      <w:r>
        <w:t>●주재료 : 가지 150g(1/2개), 베이컨 80g(8장), 홍파프리카 50g(1/2개), 황파프리카 50g(1/2개), 청파프리카 50g(1/2개), 미나리 30g</w:t>
        <w:br/>
        <w:t>●소스 : 고추장 5g(1작은술), 와사비 1g(1/3작은술), 고춧가루 2g(1/2작은술), 배 10g(2cm), 양파 2g(1cm), 마늘 1g(1/5개), 올리고당 5g(1작은술), 사과식초 5g(1/2작은술)</w:t>
      </w:r>
    </w:p>
    <w:p>
      <w:pPr>
        <w:pStyle w:val="Heading2"/>
      </w:pPr>
      <w:r>
        <w:t>조리 방법</w:t>
      </w:r>
    </w:p>
    <w:p>
      <w:r>
        <w:t>단계 1: 1. 마늘, 양파, 배는 다지고 고추장, 와사비, 고춧가루, 올리고당, 사과식초와 함께 섞어 고추장 소스를 만든다.</w:t>
      </w:r>
    </w:p>
    <w:p>
      <w:r>
        <w:t>이미지: http://www.foodsafetykorea.go.kr/uploadimg/cook/20_00165_1.png</w:t>
      </w:r>
    </w:p>
    <w:p>
      <w:r>
        <w:t>단계 2: 2. 가지는 길게 자르고, 미나리는 잎을 떼고, 파프리카는 채 썬다.</w:t>
      </w:r>
    </w:p>
    <w:p>
      <w:r>
        <w:t>이미지: http://www.foodsafetykorea.go.kr/uploadimg/cook/20_00165_2.png</w:t>
      </w:r>
    </w:p>
    <w:p>
      <w:r>
        <w:t>단계 3: 3. 가지는 찌고, 미나리와 베이컨은 데친 후 베이컨, 가지, 파프리카 순으로 올려 말아준 뒤 미나리로 묶어 접시에 담고 소스를 뿌려 완성한다.</w:t>
      </w:r>
    </w:p>
    <w:p>
      <w:r>
        <w:t>이미지: http://www.foodsafetykorea.go.kr/uploadimg/cook/20_00165_3.png</w:t>
      </w:r>
    </w:p>
    <w:p>
      <w:pPr>
        <w:pStyle w:val="Heading2"/>
      </w:pPr>
      <w:r>
        <w:t>기타 정보</w:t>
      </w:r>
    </w:p>
    <w:p>
      <w:r>
        <w:t xml:space="preserve">해시태그: </w:t>
      </w:r>
    </w:p>
    <w:p>
      <w:r>
        <w:t>변경일자: None</w:t>
      </w:r>
    </w:p>
    <w:p>
      <w:r>
        <w:br w:type="page"/>
      </w:r>
    </w:p>
    <w:p>
      <w:pPr>
        <w:pStyle w:val="Heading1"/>
      </w:pPr>
      <w:r>
        <w:t>청국장소스 연어 스테이크</w:t>
      </w:r>
    </w:p>
    <w:p>
      <w:pPr>
        <w:pStyle w:val="Heading2"/>
      </w:pPr>
      <w:r>
        <w:t>기본 정보</w:t>
      </w:r>
    </w:p>
    <w:p>
      <w:r>
        <w:t>일련번호: 172</w:t>
      </w:r>
    </w:p>
    <w:p>
      <w:r>
        <w:t>조리방법: 굽기</w:t>
      </w:r>
    </w:p>
    <w:p>
      <w:r>
        <w:t>요리종류: 일품</w:t>
      </w:r>
    </w:p>
    <w:p>
      <w:pPr>
        <w:pStyle w:val="Heading2"/>
      </w:pPr>
      <w:r>
        <w:t>영양 정보</w:t>
      </w:r>
    </w:p>
    <w:p>
      <w:r>
        <w:t>중량(1인분): g</w:t>
      </w:r>
    </w:p>
    <w:p>
      <w:r>
        <w:t>열량: 209.3 kcal</w:t>
      </w:r>
    </w:p>
    <w:p>
      <w:r>
        <w:t>탄수화물: 3.9g</w:t>
      </w:r>
    </w:p>
    <w:p>
      <w:r>
        <w:t>단백질: 17.6g</w:t>
      </w:r>
    </w:p>
    <w:p>
      <w:r>
        <w:t>지방: 13.7g</w:t>
      </w:r>
    </w:p>
    <w:p>
      <w:r>
        <w:t>나트륨: 56.6mg</w:t>
      </w:r>
    </w:p>
    <w:p>
      <w:pPr>
        <w:pStyle w:val="Heading2"/>
      </w:pPr>
      <w:r>
        <w:t>재료 정보</w:t>
      </w:r>
    </w:p>
    <w:p>
      <w:r>
        <w:t>●주재료 : 마늘종 60g(10개), 연어 200g, 식용유 5g(1/2작은술)</w:t>
        <w:br/>
        <w:t>●소스 : 검정깨 5g(1작은술), 청국장가루 5g(1작은술), 마요네즈 20g(4작은술)</w:t>
        <w:br/>
        <w:t>●장식 : 대추 5g(1개)</w:t>
      </w:r>
    </w:p>
    <w:p>
      <w:pPr>
        <w:pStyle w:val="Heading2"/>
      </w:pPr>
      <w:r>
        <w:t>조리 방법</w:t>
      </w:r>
    </w:p>
    <w:p>
      <w:r>
        <w:t>단계 1: 1. 검정깨, 마요네즈, 청국장 가루를 섞어 소스를 만든다.</w:t>
      </w:r>
    </w:p>
    <w:p>
      <w:r>
        <w:t>이미지: http://www.foodsafetykorea.go.kr/uploadimg/cook/20_00172_1.png</w:t>
      </w:r>
    </w:p>
    <w:p>
      <w:r>
        <w:t>단계 2: 2. 팬에 식용유를 둘러 연어와 마늘종을 굽는다.</w:t>
      </w:r>
    </w:p>
    <w:p>
      <w:r>
        <w:t>이미지: http://www.foodsafetykorea.go.kr/uploadimg/cook/20_00172_2.png</w:t>
      </w:r>
    </w:p>
    <w:p>
      <w:r>
        <w:t>단계 3: 3. 마늘종을 접시에 깔고 연어를 올린 뒤 소스를 뿌리고 채썬 대추채를 얹어 장식한다.</w:t>
        <w:br/>
        <w:t>대추채를 얹어 장식한다.</w:t>
      </w:r>
    </w:p>
    <w:p>
      <w:r>
        <w:t>이미지: http://www.foodsafetykorea.go.kr/uploadimg/cook/20_00172_3.png</w:t>
      </w:r>
    </w:p>
    <w:p>
      <w:pPr>
        <w:pStyle w:val="Heading2"/>
      </w:pPr>
      <w:r>
        <w:t>기타 정보</w:t>
      </w:r>
    </w:p>
    <w:p>
      <w:r>
        <w:t xml:space="preserve">해시태그: </w:t>
      </w:r>
    </w:p>
    <w:p>
      <w:r>
        <w:t>변경일자: None</w:t>
      </w:r>
    </w:p>
    <w:p>
      <w:r>
        <w:br w:type="page"/>
      </w:r>
    </w:p>
    <w:p>
      <w:pPr>
        <w:pStyle w:val="Heading1"/>
      </w:pPr>
      <w:r>
        <w:t>두부곤약조림</w:t>
      </w:r>
    </w:p>
    <w:p>
      <w:pPr>
        <w:pStyle w:val="Heading2"/>
      </w:pPr>
      <w:r>
        <w:t>기본 정보</w:t>
      </w:r>
    </w:p>
    <w:p>
      <w:r>
        <w:t>일련번호: 258</w:t>
      </w:r>
    </w:p>
    <w:p>
      <w:r>
        <w:t>조리방법: 끓이기</w:t>
      </w:r>
    </w:p>
    <w:p>
      <w:r>
        <w:t>요리종류: 반찬</w:t>
      </w:r>
    </w:p>
    <w:p>
      <w:pPr>
        <w:pStyle w:val="Heading2"/>
      </w:pPr>
      <w:r>
        <w:t>영양 정보</w:t>
      </w:r>
    </w:p>
    <w:p>
      <w:r>
        <w:t>중량(1인분): g</w:t>
      </w:r>
    </w:p>
    <w:p>
      <w:r>
        <w:t>열량: 183.4 kcal</w:t>
      </w:r>
    </w:p>
    <w:p>
      <w:r>
        <w:t>탄수화물: 4.61g</w:t>
      </w:r>
    </w:p>
    <w:p>
      <w:r>
        <w:t>단백질: 3.15g</w:t>
      </w:r>
    </w:p>
    <w:p>
      <w:r>
        <w:t>지방: 3.13g</w:t>
      </w:r>
    </w:p>
    <w:p>
      <w:r>
        <w:t>나트륨: 97.2mg</w:t>
      </w:r>
    </w:p>
    <w:p>
      <w:pPr>
        <w:pStyle w:val="Heading2"/>
      </w:pPr>
      <w:r>
        <w:t>재료 정보</w:t>
      </w:r>
    </w:p>
    <w:p>
      <w:r>
        <w:t>재료 곤약(100g), 두부(100g), 가지(20g), 애호박(20g), 꽈리고추(15g)</w:t>
        <w:br/>
        <w:t>조림장 감자전분(6g), 저염간장(3g), 물(165g), 다진 마늘(2g)</w:t>
        <w:br/>
        <w:t>유자청(10g), 고추기름(10g)</w:t>
      </w:r>
    </w:p>
    <w:p>
      <w:pPr>
        <w:pStyle w:val="Heading2"/>
      </w:pPr>
      <w:r>
        <w:t>조리 방법</w:t>
      </w:r>
    </w:p>
    <w:p>
      <w:r>
        <w:t>단계 1: 1. 곤약과 두부는 사방 1㎝ 크기로</w:t>
        <w:br/>
        <w:t>깍둑 썰고, 가지와 애호박은 조금</w:t>
        <w:br/>
        <w:t>더 작은 크기로 썰고, 꽈리고추는</w:t>
        <w:br/>
        <w:t>얇게 송송 썬다.</w:t>
      </w:r>
    </w:p>
    <w:p>
      <w:r>
        <w:t>이미지: http://www.foodsafetykorea.go.kr/uploadimg/cook/20_00258_1.png</w:t>
      </w:r>
    </w:p>
    <w:p>
      <w:r>
        <w:t>단계 2: 2. 곤약을 끓는 물에 식초를 한두 방울</w:t>
        <w:br/>
        <w:t>떨어뜨린 후 삶아 냄새를 제거한 후</w:t>
        <w:br/>
        <w:t>찬물에 식힌다.</w:t>
      </w:r>
    </w:p>
    <w:p>
      <w:r>
        <w:t>이미지: http://www.foodsafetykorea.go.kr/uploadimg/cook/20_00258_2.png</w:t>
      </w:r>
    </w:p>
    <w:p>
      <w:r>
        <w:t>단계 3: 3. 올리브유(10g)를 두른 팬에 두부를</w:t>
        <w:br/>
        <w:t>올려 살짝 굽는다.</w:t>
      </w:r>
    </w:p>
    <w:p>
      <w:r>
        <w:t>이미지: http://www.foodsafetykorea.go.kr/uploadimg/cook/20_00258_3.png</w:t>
      </w:r>
    </w:p>
    <w:p>
      <w:r>
        <w:t>단계 4: 4. 팬에 조림장을 넣은 후 약한 불에서</w:t>
        <w:br/>
        <w:t>저어가며 끓이다가 조림장이 고루</w:t>
        <w:br/>
        <w:t>섞이면 곤약과 두부, 가지, 애호박을</w:t>
        <w:br/>
        <w:t>모두 넣고 조린다.</w:t>
      </w:r>
    </w:p>
    <w:p>
      <w:r>
        <w:t>이미지: http://www.foodsafetykorea.go.kr/uploadimg/cook/20_00258_4.png</w:t>
      </w:r>
    </w:p>
    <w:p>
      <w:r>
        <w:t>단계 5: 5. 조림장이 반 이상 졸아들면</w:t>
        <w:br/>
        <w:t>꽈리고추를 넣고 조금 더 조려</w:t>
        <w:br/>
        <w:t>마무리한다.</w:t>
      </w:r>
    </w:p>
    <w:p>
      <w:r>
        <w:t>이미지: http://www.foodsafetykorea.go.kr/uploadimg/cook/20_00258_5.png</w:t>
      </w:r>
    </w:p>
    <w:p>
      <w:pPr>
        <w:pStyle w:val="Heading2"/>
      </w:pPr>
      <w:r>
        <w:t>기타 정보</w:t>
      </w:r>
    </w:p>
    <w:p>
      <w:r>
        <w:t xml:space="preserve">해시태그: </w:t>
      </w:r>
    </w:p>
    <w:p>
      <w:r>
        <w:t>변경일자: None</w:t>
      </w:r>
    </w:p>
    <w:p>
      <w:r>
        <w:br w:type="page"/>
      </w:r>
    </w:p>
    <w:p>
      <w:pPr>
        <w:pStyle w:val="Heading1"/>
      </w:pPr>
      <w:r>
        <w:t>아귀나가사키조림</w:t>
      </w:r>
    </w:p>
    <w:p>
      <w:pPr>
        <w:pStyle w:val="Heading2"/>
      </w:pPr>
      <w:r>
        <w:t>기본 정보</w:t>
      </w:r>
    </w:p>
    <w:p>
      <w:r>
        <w:t>일련번호: 259</w:t>
      </w:r>
    </w:p>
    <w:p>
      <w:r>
        <w:t>조리방법: 끓이기</w:t>
      </w:r>
    </w:p>
    <w:p>
      <w:r>
        <w:t>요리종류: 반찬</w:t>
      </w:r>
    </w:p>
    <w:p>
      <w:pPr>
        <w:pStyle w:val="Heading2"/>
      </w:pPr>
      <w:r>
        <w:t>영양 정보</w:t>
      </w:r>
    </w:p>
    <w:p>
      <w:r>
        <w:t>중량(1인분): g</w:t>
      </w:r>
    </w:p>
    <w:p>
      <w:r>
        <w:t>열량: 167.9 kcal</w:t>
      </w:r>
    </w:p>
    <w:p>
      <w:r>
        <w:t>탄수화물: 2.77g</w:t>
      </w:r>
    </w:p>
    <w:p>
      <w:r>
        <w:t>단백질: 9g</w:t>
      </w:r>
    </w:p>
    <w:p>
      <w:r>
        <w:t>지방: 0.4g</w:t>
      </w:r>
    </w:p>
    <w:p>
      <w:r>
        <w:t>나트륨: 460.3mg</w:t>
      </w:r>
    </w:p>
    <w:p>
      <w:pPr>
        <w:pStyle w:val="Heading2"/>
      </w:pPr>
      <w:r>
        <w:t>재료 정보</w:t>
      </w:r>
    </w:p>
    <w:p>
      <w:r>
        <w:t>재료 미나리(10g), 숙주(10g), 양파(10g), 대파(10g), 청양고추(5g), 붉은 고추(5g)</w:t>
        <w:br/>
        <w:t>아스파라거스(5g), 문어(20g), 꽃게(30g), 조개(30g), 전복(30g)</w:t>
        <w:br/>
        <w:t>소라(30g), 새우(50g), 아귀(50g), 녹말물(10g)</w:t>
        <w:br/>
        <w:t>육수 마늘(7g), 대파(10g), 통후추(5g), 양파(10g), 가다랑어포(5g)</w:t>
      </w:r>
    </w:p>
    <w:p>
      <w:pPr>
        <w:pStyle w:val="Heading2"/>
      </w:pPr>
      <w:r>
        <w:t>조리 방법</w:t>
      </w:r>
    </w:p>
    <w:p>
      <w:r>
        <w:t>단계 1: 1. 미나리, 숙주는 적당한 길이로 썰고,</w:t>
        <w:br/>
        <w:t>양파는 채 썰고, 대파, 고추,</w:t>
        <w:br/>
        <w:t>아스파라거스는 어슷하게 썬다.</w:t>
      </w:r>
    </w:p>
    <w:p>
      <w:r>
        <w:t>이미지: http://www.foodsafetykorea.go.kr/uploadimg/cook/20_00259_1.png</w:t>
      </w:r>
    </w:p>
    <w:p>
      <w:r>
        <w:t>단계 2: 2. 해산물을 끓는 물에 데친다.</w:t>
      </w:r>
    </w:p>
    <w:p>
      <w:r>
        <w:t>이미지: http://www.foodsafetykorea.go.kr/uploadimg/cook/20_00259_2.png</w:t>
      </w:r>
    </w:p>
    <w:p>
      <w:r>
        <w:t>단계 3: 3. 해산물 데친 물에 육수 재료를 넣고</w:t>
        <w:br/>
        <w:t>끓인 뒤 체에 걸러 육수를 만든다.</w:t>
      </w:r>
    </w:p>
    <w:p>
      <w:r>
        <w:t>이미지: http://www.foodsafetykorea.go.kr/uploadimg/cook/20_00259_3.png</w:t>
      </w:r>
    </w:p>
    <w:p>
      <w:r>
        <w:t>단계 4: 4. 냄비에 데친 해산물과 미나리, 숙주,</w:t>
        <w:br/>
        <w:t>양파, 대파, 청양고추, 아스파라거스,</w:t>
        <w:br/>
        <w:t>붉은 고추를 얹은 뒤 육수를 넣어</w:t>
        <w:br/>
        <w:t>끓인다.</w:t>
      </w:r>
    </w:p>
    <w:p>
      <w:r>
        <w:t>이미지: http://www.foodsafetykorea.go.kr/uploadimg/cook/20_00259_4.png</w:t>
      </w:r>
    </w:p>
    <w:p>
      <w:r>
        <w:t>단계 5: 5. 녹말물을 넣어 농도를 맞춘 뒤 조려</w:t>
        <w:br/>
        <w:t>마무리한다.</w:t>
      </w:r>
    </w:p>
    <w:p>
      <w:r>
        <w:t>이미지: http://www.foodsafetykorea.go.kr/uploadimg/cook/20_00259_5.png</w:t>
      </w:r>
    </w:p>
    <w:p>
      <w:pPr>
        <w:pStyle w:val="Heading2"/>
      </w:pPr>
      <w:r>
        <w:t>기타 정보</w:t>
      </w:r>
    </w:p>
    <w:p>
      <w:r>
        <w:t xml:space="preserve">해시태그: </w:t>
      </w:r>
    </w:p>
    <w:p>
      <w:r>
        <w:t>변경일자: None</w:t>
      </w:r>
    </w:p>
    <w:p>
      <w:r>
        <w:br w:type="page"/>
      </w:r>
    </w:p>
    <w:p>
      <w:pPr>
        <w:pStyle w:val="Heading1"/>
      </w:pPr>
      <w:r>
        <w:t>카레가자미조림</w:t>
      </w:r>
    </w:p>
    <w:p>
      <w:pPr>
        <w:pStyle w:val="Heading2"/>
      </w:pPr>
      <w:r>
        <w:t>기본 정보</w:t>
      </w:r>
    </w:p>
    <w:p>
      <w:r>
        <w:t>일련번호: 260</w:t>
      </w:r>
    </w:p>
    <w:p>
      <w:r>
        <w:t>조리방법: 끓이기</w:t>
      </w:r>
    </w:p>
    <w:p>
      <w:r>
        <w:t>요리종류: 반찬</w:t>
      </w:r>
    </w:p>
    <w:p>
      <w:pPr>
        <w:pStyle w:val="Heading2"/>
      </w:pPr>
      <w:r>
        <w:t>영양 정보</w:t>
      </w:r>
    </w:p>
    <w:p>
      <w:r>
        <w:t>중량(1인분): g</w:t>
      </w:r>
    </w:p>
    <w:p>
      <w:r>
        <w:t>열량: 168 kcal</w:t>
      </w:r>
    </w:p>
    <w:p>
      <w:r>
        <w:t>탄수화물: 4.71g</w:t>
      </w:r>
    </w:p>
    <w:p>
      <w:r>
        <w:t>단백질: 8.45g</w:t>
      </w:r>
    </w:p>
    <w:p>
      <w:r>
        <w:t>지방: 4.58g</w:t>
      </w:r>
    </w:p>
    <w:p>
      <w:r>
        <w:t>나트륨: 251.5mg</w:t>
      </w:r>
    </w:p>
    <w:p>
      <w:pPr>
        <w:pStyle w:val="Heading2"/>
      </w:pPr>
      <w:r>
        <w:t>재료 정보</w:t>
      </w:r>
    </w:p>
    <w:p>
      <w:r>
        <w:t>재료 고구마(10g), 당근(10g), 양파(10g), 파프리카(30g), 양송이버섯(10g)</w:t>
        <w:br/>
        <w:t>브로콜리(8g), 가자미(50g), 밀가루(15g), 달걀(30g), 버터(10g)</w:t>
        <w:br/>
        <w:t>치킨스톡(200g), 코코넛 밀크(14g), 생크림(16g), 청양고추(2g)</w:t>
        <w:br/>
        <w:t>양념 다진 마늘(10g), 토마토페이스트(10g), 카레가루(5g), 강황가루(2g)</w:t>
      </w:r>
    </w:p>
    <w:p>
      <w:pPr>
        <w:pStyle w:val="Heading2"/>
      </w:pPr>
      <w:r>
        <w:t>조리 방법</w:t>
      </w:r>
    </w:p>
    <w:p>
      <w:r>
        <w:t>단계 1: 1. 고구마, 당근, 양파, 파프리카는 깍둑</w:t>
        <w:br/>
        <w:t>썰고, 양송이버섯은 4등분해 썰고,</w:t>
        <w:br/>
        <w:t>브로콜리는 먹기 좋게 썬다.</w:t>
      </w:r>
    </w:p>
    <w:p>
      <w:r>
        <w:t>이미지: http://www.foodsafetykorea.go.kr/uploadimg/cook/20_00260_1.png</w:t>
      </w:r>
    </w:p>
    <w:p>
      <w:r>
        <w:t>단계 2: 2. 가자미에 밀가루, 달걀물을 묻혀</w:t>
        <w:br/>
        <w:t>버터를 두른 팬에 바삭하게 굽는다.</w:t>
      </w:r>
    </w:p>
    <w:p>
      <w:r>
        <w:t>이미지: http://www.foodsafetykorea.go.kr/uploadimg/cook/20_00260_2.png</w:t>
      </w:r>
    </w:p>
    <w:p>
      <w:r>
        <w:t>단계 3: 3. 식용유를 두른 팬을 약한 불로</w:t>
        <w:br/>
        <w:t>달궈 다진 마늘을 볶다가</w:t>
        <w:br/>
        <w:t>토마토페이스트를 넣어 볶는다.</w:t>
      </w:r>
    </w:p>
    <w:p>
      <w:r>
        <w:t>이미지: http://www.foodsafetykorea.go.kr/uploadimg/cook/20_00260_3.png</w:t>
      </w:r>
    </w:p>
    <w:p>
      <w:r>
        <w:t>단계 4: 4. 당근, 양파, 고구마를 넣어 볶다가</w:t>
        <w:br/>
        <w:t>브로콜리와 치킨스톡, 카레가루,</w:t>
        <w:br/>
        <w:t>강황가루을 넣어 잘 섞어 끓인다.</w:t>
      </w:r>
    </w:p>
    <w:p>
      <w:r>
        <w:t>이미지: http://www.foodsafetykorea.go.kr/uploadimg/cook/20_00260_4.png</w:t>
      </w:r>
    </w:p>
    <w:p>
      <w:r>
        <w:t>단계 5: 5. 코코넛 밀크와 생크림, 파프리카,</w:t>
        <w:br/>
        <w:t>양송이버섯을 넣어 살짝 더 끓인다.</w:t>
      </w:r>
    </w:p>
    <w:p>
      <w:r>
        <w:t>이미지: http://www.foodsafetykorea.go.kr/uploadimg/cook/20_00260_5.png</w:t>
      </w:r>
    </w:p>
    <w:p>
      <w:r>
        <w:t>단계 6: 6. 구운 가자미와 청양고추를 넣고</w:t>
        <w:br/>
        <w:t>조려 마무리한다.</w:t>
      </w:r>
    </w:p>
    <w:p>
      <w:r>
        <w:t>이미지: http://www.foodsafetykorea.go.kr/uploadimg/cook/20_00260_6.png</w:t>
      </w:r>
    </w:p>
    <w:p>
      <w:pPr>
        <w:pStyle w:val="Heading2"/>
      </w:pPr>
      <w:r>
        <w:t>기타 정보</w:t>
      </w:r>
    </w:p>
    <w:p>
      <w:r>
        <w:t xml:space="preserve">해시태그: </w:t>
      </w:r>
    </w:p>
    <w:p>
      <w:r>
        <w:t>변경일자: None</w:t>
      </w:r>
    </w:p>
    <w:p>
      <w:r>
        <w:br w:type="page"/>
      </w:r>
    </w:p>
    <w:p>
      <w:pPr>
        <w:pStyle w:val="Heading1"/>
      </w:pPr>
      <w:r>
        <w:t>타콤소스닭조림</w:t>
      </w:r>
    </w:p>
    <w:p>
      <w:pPr>
        <w:pStyle w:val="Heading2"/>
      </w:pPr>
      <w:r>
        <w:t>기본 정보</w:t>
      </w:r>
    </w:p>
    <w:p>
      <w:r>
        <w:t>일련번호: 261</w:t>
      </w:r>
    </w:p>
    <w:p>
      <w:r>
        <w:t>조리방법: 끓이기</w:t>
      </w:r>
    </w:p>
    <w:p>
      <w:r>
        <w:t>요리종류: 반찬</w:t>
      </w:r>
    </w:p>
    <w:p>
      <w:pPr>
        <w:pStyle w:val="Heading2"/>
      </w:pPr>
      <w:r>
        <w:t>영양 정보</w:t>
      </w:r>
    </w:p>
    <w:p>
      <w:r>
        <w:t>중량(1인분): g</w:t>
      </w:r>
    </w:p>
    <w:p>
      <w:r>
        <w:t>열량: 302.9 kcal</w:t>
      </w:r>
    </w:p>
    <w:p>
      <w:r>
        <w:t>탄수화물: 3.66g</w:t>
      </w:r>
    </w:p>
    <w:p>
      <w:r>
        <w:t>단백질: 13.5g</w:t>
      </w:r>
    </w:p>
    <w:p>
      <w:r>
        <w:t>지방: 2.71g</w:t>
      </w:r>
    </w:p>
    <w:p>
      <w:r>
        <w:t>나트륨: 82.9mg</w:t>
      </w:r>
    </w:p>
    <w:p>
      <w:pPr>
        <w:pStyle w:val="Heading2"/>
      </w:pPr>
      <w:r>
        <w:t>재료 정보</w:t>
      </w:r>
    </w:p>
    <w:p>
      <w:r>
        <w:t>재료 양파(80g), 셀러리(15g), 당근(15g), 사과(30g), 양송이버섯(20g)</w:t>
        <w:br/>
        <w:t>새송이버섯(17.5g), 가지(15g), 토마토(125g), 단호박(35g)</w:t>
        <w:br/>
        <w:t>브로콜리(25g), 닭가슴살(150g), 닭육수(200g)</w:t>
        <w:br/>
        <w:t>닭밑간양념 다진 마늘(4g), 생강(2.5g), 후춧가루(0.3g)</w:t>
        <w:br/>
        <w:t>양념 다진 마늘(3g), 월계수잎(1g=2장), 오레가노(0.25g), 바질(0.25g), 파슬리가루(0.1g)</w:t>
      </w:r>
    </w:p>
    <w:p>
      <w:pPr>
        <w:pStyle w:val="Heading2"/>
      </w:pPr>
      <w:r>
        <w:t>조리 방법</w:t>
      </w:r>
    </w:p>
    <w:p>
      <w:r>
        <w:t>단계 1: 1. 양파와 셀러리, 당근, 사과, 버섯은</w:t>
        <w:br/>
        <w:t>잘게 다지고, 가지, 양파는 한입</w:t>
        <w:br/>
        <w:t>크기로 썰고, 토마토는 십자로</w:t>
        <w:br/>
        <w:t>칼집을 내고 살짝 데쳐 껍질을</w:t>
        <w:br/>
        <w:t>벗긴 뒤 씨를 제거해 다진다.</w:t>
      </w:r>
    </w:p>
    <w:p>
      <w:r>
        <w:t>이미지: http://www.foodsafetykorea.go.kr/uploadimg/cook/20_00261_1.png</w:t>
      </w:r>
    </w:p>
    <w:p>
      <w:r>
        <w:t>단계 2: 2. 단호박과 브로콜리는 한입 크기로</w:t>
        <w:br/>
        <w:t>썰어 데친다.</w:t>
      </w:r>
    </w:p>
    <w:p>
      <w:r>
        <w:t>이미지: http://www.foodsafetykorea.go.kr/uploadimg/cook/20_00261_2.png</w:t>
      </w:r>
    </w:p>
    <w:p>
      <w:r>
        <w:t>단계 3: 3. 닭가슴살은 칼집을 내 닭밑간양념한</w:t>
        <w:br/>
        <w:t>뒤 팬에 식용유(10g)를 둘러</w:t>
        <w:br/>
        <w:t>80%정도 익힌다.</w:t>
      </w:r>
    </w:p>
    <w:p>
      <w:r>
        <w:t>이미지: http://www.foodsafetykorea.go.kr/uploadimg/cook/20_00261_3.png</w:t>
      </w:r>
    </w:p>
    <w:p>
      <w:r>
        <w:t>단계 4: 4. 팬에 식용유를 두르고 다진 마늘을</w:t>
        <w:br/>
        <w:t>먼저 볶다가 양파와 셀러리, 당근을</w:t>
        <w:br/>
        <w:t>넣어 볶고, 양파가 투명하게 변하면</w:t>
        <w:br/>
        <w:t>사과와 버섯을 넣어 볶는다.</w:t>
      </w:r>
    </w:p>
    <w:p>
      <w:r>
        <w:t>이미지: http://www.foodsafetykorea.go.kr/uploadimg/cook/20_00261_4.png</w:t>
      </w:r>
    </w:p>
    <w:p>
      <w:r>
        <w:t>단계 5: 5. 토마토를 넣어 3분 정도 더 볶다가</w:t>
        <w:br/>
        <w:t>닭육수와 월계수잎을 넣어 5분 정도</w:t>
        <w:br/>
        <w:t>푹 끓인 뒤 한 김 식혀 오레가노와</w:t>
        <w:br/>
        <w:t>바질을 넣고 믹서기에 곱게 갈아</w:t>
        <w:br/>
        <w:t>타콤소스를 만든다.</w:t>
      </w:r>
    </w:p>
    <w:p>
      <w:r>
        <w:t>이미지: http://www.foodsafetykorea.go.kr/uploadimg/cook/20_00261_5.png</w:t>
      </w:r>
    </w:p>
    <w:p>
      <w:r>
        <w:t>단계 6: 6. 단호박과 브로콜리, 양파, 가지를</w:t>
        <w:br/>
        <w:t>센 불에서 빠르게 볶은 뒤 닭고기와</w:t>
        <w:br/>
        <w:t>타콤소스를 넣어 조리다가 닭고기가</w:t>
        <w:br/>
        <w:t>다 익으면 접시에 담고,</w:t>
        <w:br/>
        <w:t>파슬리가루를 뿌려 마무리.</w:t>
      </w:r>
    </w:p>
    <w:p>
      <w:r>
        <w:t>이미지: http://www.foodsafetykorea.go.kr/uploadimg/cook/20_00261_6.png</w:t>
      </w:r>
    </w:p>
    <w:p>
      <w:pPr>
        <w:pStyle w:val="Heading2"/>
      </w:pPr>
      <w:r>
        <w:t>기타 정보</w:t>
      </w:r>
    </w:p>
    <w:p>
      <w:r>
        <w:t>해시태그: 가슴살</w:t>
      </w:r>
    </w:p>
    <w:p>
      <w:r>
        <w:t>변경일자: None</w:t>
      </w:r>
    </w:p>
    <w:p>
      <w:r>
        <w:br w:type="page"/>
      </w:r>
    </w:p>
    <w:p>
      <w:pPr>
        <w:pStyle w:val="Heading1"/>
      </w:pPr>
      <w:r>
        <w:t>토마토콩조림</w:t>
      </w:r>
    </w:p>
    <w:p>
      <w:pPr>
        <w:pStyle w:val="Heading2"/>
      </w:pPr>
      <w:r>
        <w:t>기본 정보</w:t>
      </w:r>
    </w:p>
    <w:p>
      <w:r>
        <w:t>일련번호: 262</w:t>
      </w:r>
    </w:p>
    <w:p>
      <w:r>
        <w:t>조리방법: 끓이기</w:t>
      </w:r>
    </w:p>
    <w:p>
      <w:r>
        <w:t>요리종류: 반찬</w:t>
      </w:r>
    </w:p>
    <w:p>
      <w:pPr>
        <w:pStyle w:val="Heading2"/>
      </w:pPr>
      <w:r>
        <w:t>영양 정보</w:t>
      </w:r>
    </w:p>
    <w:p>
      <w:r>
        <w:t>중량(1인분): g</w:t>
      </w:r>
    </w:p>
    <w:p>
      <w:r>
        <w:t>열량: 452.5 kcal</w:t>
      </w:r>
    </w:p>
    <w:p>
      <w:r>
        <w:t>탄수화물: 16.1g</w:t>
      </w:r>
    </w:p>
    <w:p>
      <w:r>
        <w:t>단백질: 12.9g</w:t>
      </w:r>
    </w:p>
    <w:p>
      <w:r>
        <w:t>지방: 4.68g</w:t>
      </w:r>
    </w:p>
    <w:p>
      <w:r>
        <w:t>나트륨: 26.8mg</w:t>
      </w:r>
    </w:p>
    <w:p>
      <w:pPr>
        <w:pStyle w:val="Heading2"/>
      </w:pPr>
      <w:r>
        <w:t>재료 정보</w:t>
      </w:r>
    </w:p>
    <w:p>
      <w:r>
        <w:t>재료 콩(대두, 100g), 양파(50g), 양송이버섯(30g), 토마토(200g)</w:t>
        <w:br/>
        <w:t>양념 설탕(4g), 후춧가루(2g), 파슬리가루(2g)</w:t>
      </w:r>
    </w:p>
    <w:p>
      <w:pPr>
        <w:pStyle w:val="Heading2"/>
      </w:pPr>
      <w:r>
        <w:t>조리 방법</w:t>
      </w:r>
    </w:p>
    <w:p>
      <w:r>
        <w:t>단계 1: 1. 콩을 충분히 불린 후 냄비에 물과</w:t>
        <w:br/>
        <w:t>함께 넣고 삶는다.</w:t>
      </w:r>
    </w:p>
    <w:p>
      <w:r>
        <w:t>이미지: http://www.foodsafetykorea.go.kr/uploadimg/cook/20_00262_1.png</w:t>
      </w:r>
    </w:p>
    <w:p>
      <w:r>
        <w:t>단계 2: 2. 양파와 버섯은 곱게 다진다.</w:t>
      </w:r>
    </w:p>
    <w:p>
      <w:r>
        <w:t>이미지: http://www.foodsafetykorea.go.kr/uploadimg/cook/20_00262_2.png</w:t>
      </w:r>
    </w:p>
    <w:p>
      <w:r>
        <w:t>단계 3: 3. 토마토를 끓는 물에 데쳐 껍질을</w:t>
        <w:br/>
        <w:t>벗긴 뒤 으깨 팬에서 끓인다.</w:t>
      </w:r>
    </w:p>
    <w:p>
      <w:r>
        <w:t>이미지: http://www.foodsafetykorea.go.kr/uploadimg/cook/20_00262_3.png</w:t>
      </w:r>
    </w:p>
    <w:p>
      <w:r>
        <w:t>단계 4: 4. 양파와 버섯을 넣고 끓여 숨이</w:t>
        <w:br/>
        <w:t>죽으면 설탕과 후춧가루로 간을</w:t>
        <w:br/>
        <w:t>한다.</w:t>
      </w:r>
    </w:p>
    <w:p>
      <w:r>
        <w:t>이미지: http://www.foodsafetykorea.go.kr/uploadimg/cook/20_00262_4.png</w:t>
      </w:r>
    </w:p>
    <w:p>
      <w:r>
        <w:t>단계 5: 5. 삶은 콩을 넣고 조린 뒤</w:t>
        <w:br/>
        <w:t>파슬리가루를 뿌려 마무리한다.</w:t>
      </w:r>
    </w:p>
    <w:p>
      <w:r>
        <w:t>이미지: http://www.foodsafetykorea.go.kr/uploadimg/cook/20_00262_5.png</w:t>
      </w:r>
    </w:p>
    <w:p>
      <w:pPr>
        <w:pStyle w:val="Heading2"/>
      </w:pPr>
      <w:r>
        <w:t>기타 정보</w:t>
      </w:r>
    </w:p>
    <w:p>
      <w:r>
        <w:t xml:space="preserve">해시태그: </w:t>
      </w:r>
    </w:p>
    <w:p>
      <w:r>
        <w:t>변경일자: None</w:t>
      </w:r>
    </w:p>
    <w:p>
      <w:r>
        <w:br w:type="page"/>
      </w:r>
    </w:p>
    <w:p>
      <w:pPr>
        <w:pStyle w:val="Heading1"/>
      </w:pPr>
      <w:r>
        <w:t>관자해장국</w:t>
      </w:r>
    </w:p>
    <w:p>
      <w:pPr>
        <w:pStyle w:val="Heading2"/>
      </w:pPr>
      <w:r>
        <w:t>기본 정보</w:t>
      </w:r>
    </w:p>
    <w:p>
      <w:r>
        <w:t>일련번호: 263</w:t>
      </w:r>
    </w:p>
    <w:p>
      <w:r>
        <w:t>조리방법: 끓이기</w:t>
      </w:r>
    </w:p>
    <w:p>
      <w:r>
        <w:t>요리종류: 국&amp;찌개</w:t>
      </w:r>
    </w:p>
    <w:p>
      <w:pPr>
        <w:pStyle w:val="Heading2"/>
      </w:pPr>
      <w:r>
        <w:t>영양 정보</w:t>
      </w:r>
    </w:p>
    <w:p>
      <w:r>
        <w:t>중량(1인분): g</w:t>
      </w:r>
    </w:p>
    <w:p>
      <w:r>
        <w:t>열량: 440.3 kcal</w:t>
      </w:r>
    </w:p>
    <w:p>
      <w:r>
        <w:t>탄수화물: 5.57g</w:t>
      </w:r>
    </w:p>
    <w:p>
      <w:r>
        <w:t>단백질: 2.96g</w:t>
      </w:r>
    </w:p>
    <w:p>
      <w:r>
        <w:t>지방: 1.15g</w:t>
      </w:r>
    </w:p>
    <w:p>
      <w:r>
        <w:t>나트륨: 197.4mg</w:t>
      </w:r>
    </w:p>
    <w:p>
      <w:pPr>
        <w:pStyle w:val="Heading2"/>
      </w:pPr>
      <w:r>
        <w:t>재료 정보</w:t>
      </w:r>
    </w:p>
    <w:p>
      <w:r>
        <w:t>재료 풋고추(2g), 붉은 고추(1g), 무(80g), 당근(30g), 양파(50g)</w:t>
        <w:br/>
        <w:t>노란 파프리카(30g), 두부(100g)</w:t>
        <w:br/>
        <w:t>육수 콩나물(80g), 다시마(7g), 관자(70g), 물(300g)</w:t>
        <w:br/>
        <w:t>토마토소스 토마토(200g), 붉은 파프리카(30g), 고춧가루(20g)</w:t>
        <w:br/>
        <w:t>발 사믹식초(13g)</w:t>
        <w:br/>
        <w:t>양념 다진 마늘(15g)</w:t>
      </w:r>
    </w:p>
    <w:p>
      <w:pPr>
        <w:pStyle w:val="Heading2"/>
      </w:pPr>
      <w:r>
        <w:t>조리 방법</w:t>
      </w:r>
    </w:p>
    <w:p>
      <w:r>
        <w:t>단계 1: 1. 고추는 어슷 썰고, 무, 당근, 양파,</w:t>
        <w:br/>
        <w:t>노란 파프리카, 두부는 납작하게</w:t>
        <w:br/>
        <w:t>썬다.</w:t>
      </w:r>
    </w:p>
    <w:p>
      <w:r>
        <w:t>이미지: http://www.foodsafetykorea.go.kr/uploadimg/cook/20_00263_1.png</w:t>
      </w:r>
    </w:p>
    <w:p>
      <w:r>
        <w:t>단계 2: 2. 토마토소스 재료를 믹서에 갈아</w:t>
        <w:br/>
        <w:t>토마토소스를 만든다.</w:t>
      </w:r>
    </w:p>
    <w:p>
      <w:r>
        <w:t>이미지: http://www.foodsafetykorea.go.kr/uploadimg/cook/20_00263_2.png</w:t>
      </w:r>
    </w:p>
    <w:p>
      <w:r>
        <w:t>단계 3: 3. 두부를 제외한 납작 썬 재료를</w:t>
        <w:br/>
        <w:t>식용유(5g)를 두른 팬에 볶다가 갈아</w:t>
        <w:br/>
        <w:t>놓은 토마토소스를 함께 넣어 볶아</w:t>
        <w:br/>
        <w:t>토마토채소소스를 만든다.</w:t>
      </w:r>
    </w:p>
    <w:p>
      <w:r>
        <w:t>이미지: http://www.foodsafetykorea.go.kr/uploadimg/cook/20_00263_3.png</w:t>
      </w:r>
    </w:p>
    <w:p>
      <w:r>
        <w:t>단계 4: 4. 냄비에 육수 재료를 넣고</w:t>
        <w:br/>
        <w:t>끓어오르면 다시마를 건진 뒤 다진</w:t>
        <w:br/>
        <w:t>마늘을 넣고 다시 끓어오르면</w:t>
        <w:br/>
        <w:t>콩나물과 관자를 건져내 따로 둔다.</w:t>
      </w:r>
    </w:p>
    <w:p>
      <w:r>
        <w:t>이미지: http://www.foodsafetykorea.go.kr/uploadimg/cook/20_00263_4.png</w:t>
      </w:r>
    </w:p>
    <w:p>
      <w:r>
        <w:t>단계 5: 5. 육수에 토마토채소소스를 넣어 끓인</w:t>
        <w:br/>
        <w:t>후, 마지막으로 두부를 넣어 약 2분</w:t>
        <w:br/>
        <w:t>정도 끓인다.</w:t>
      </w:r>
    </w:p>
    <w:p>
      <w:r>
        <w:t>이미지: http://www.foodsafetykorea.go.kr/uploadimg/cook/20_00263_5.png</w:t>
      </w:r>
    </w:p>
    <w:p>
      <w:r>
        <w:t>단계 6: 6. 그릇에 담고 덜어놓았던 콩나물과</w:t>
        <w:br/>
        <w:t>관자, 고추를 올려 마무리한다.</w:t>
      </w:r>
    </w:p>
    <w:p>
      <w:r>
        <w:t>이미지: http://www.foodsafetykorea.go.kr/uploadimg/cook/20_00263_6.png</w:t>
      </w:r>
    </w:p>
    <w:p>
      <w:pPr>
        <w:pStyle w:val="Heading2"/>
      </w:pPr>
      <w:r>
        <w:t>기타 정보</w:t>
      </w:r>
    </w:p>
    <w:p>
      <w:r>
        <w:t xml:space="preserve">해시태그: </w:t>
      </w:r>
    </w:p>
    <w:p>
      <w:r>
        <w:t>변경일자: None</w:t>
      </w:r>
    </w:p>
    <w:p>
      <w:r>
        <w:br w:type="page"/>
      </w:r>
    </w:p>
    <w:p>
      <w:pPr>
        <w:pStyle w:val="Heading1"/>
      </w:pPr>
      <w:r>
        <w:t>견과류들깨해장탕</w:t>
      </w:r>
    </w:p>
    <w:p>
      <w:pPr>
        <w:pStyle w:val="Heading2"/>
      </w:pPr>
      <w:r>
        <w:t>기본 정보</w:t>
      </w:r>
    </w:p>
    <w:p>
      <w:r>
        <w:t>일련번호: 264</w:t>
      </w:r>
    </w:p>
    <w:p>
      <w:r>
        <w:t>조리방법: 끓이기</w:t>
      </w:r>
    </w:p>
    <w:p>
      <w:r>
        <w:t>요리종류: 국&amp;찌개</w:t>
      </w:r>
    </w:p>
    <w:p>
      <w:pPr>
        <w:pStyle w:val="Heading2"/>
      </w:pPr>
      <w:r>
        <w:t>영양 정보</w:t>
      </w:r>
    </w:p>
    <w:p>
      <w:r>
        <w:t>중량(1인분): g</w:t>
      </w:r>
    </w:p>
    <w:p>
      <w:r>
        <w:t>열량: 363.2 kcal</w:t>
      </w:r>
    </w:p>
    <w:p>
      <w:r>
        <w:t>탄수화물: 5.63g</w:t>
      </w:r>
    </w:p>
    <w:p>
      <w:r>
        <w:t>단백질: 4.1g</w:t>
      </w:r>
    </w:p>
    <w:p>
      <w:r>
        <w:t>지방: 5.64g</w:t>
      </w:r>
    </w:p>
    <w:p>
      <w:r>
        <w:t>나트륨: 90.5mg</w:t>
      </w:r>
    </w:p>
    <w:p>
      <w:pPr>
        <w:pStyle w:val="Heading2"/>
      </w:pPr>
      <w:r>
        <w:t>재료 정보</w:t>
      </w:r>
    </w:p>
    <w:p>
      <w:r>
        <w:t>재료 느타리버섯(20g), 양송이버섯(20g), 표고버섯(20g), 두부(40g)</w:t>
        <w:br/>
        <w:t>애호박(40g), 양파(30g), 밤(30g), 호두(10g), 멸치다시마육수(300g)</w:t>
        <w:br/>
        <w:t>양념 들기름(10g), 들깻가루(30g)</w:t>
      </w:r>
    </w:p>
    <w:p>
      <w:pPr>
        <w:pStyle w:val="Heading2"/>
      </w:pPr>
      <w:r>
        <w:t>조리 방법</w:t>
      </w:r>
    </w:p>
    <w:p>
      <w:r>
        <w:t>단계 1: 1. 느타리버섯, 양송이버섯, 표고버섯,</w:t>
        <w:br/>
        <w:t>두부, 애호박, 양파, 껍질 벗긴 밤은</w:t>
        <w:br/>
        <w:t>사방 1cm로 깍뚝 썰고, 호두는</w:t>
        <w:br/>
        <w:t>반으로 가른다.</w:t>
      </w:r>
    </w:p>
    <w:p>
      <w:r>
        <w:t>이미지: http://www.foodsafetykorea.go.kr/uploadimg/cook/20_00264_1.png</w:t>
      </w:r>
    </w:p>
    <w:p>
      <w:r>
        <w:t>단계 2: 2. 뚝배기에 들기름을 두르고 호두와</w:t>
        <w:br/>
        <w:t>밤을 살짝 볶은 후 두부를 제외한</w:t>
        <w:br/>
        <w:t>재료를 넣고 볶는다.</w:t>
      </w:r>
    </w:p>
    <w:p>
      <w:r>
        <w:t>이미지: http://www.foodsafetykorea.go.kr/uploadimg/cook/20_00264_2.png</w:t>
      </w:r>
    </w:p>
    <w:p>
      <w:r>
        <w:t>단계 3: 3. 멸치다시마육수를 넣고 끓인다.</w:t>
      </w:r>
    </w:p>
    <w:p>
      <w:r>
        <w:t>이미지: http://www.foodsafetykorea.go.kr/uploadimg/cook/20_00264_3.png</w:t>
      </w:r>
    </w:p>
    <w:p>
      <w:r>
        <w:t>단계 4: 4. 들깻가루와 두부를 넣고 걸쭉하게</w:t>
        <w:br/>
        <w:t>끓여 마무리한다.</w:t>
      </w:r>
    </w:p>
    <w:p>
      <w:r>
        <w:t>이미지: http://www.foodsafetykorea.go.kr/uploadimg/cook/20_00264_4.png</w:t>
      </w:r>
    </w:p>
    <w:p>
      <w:pPr>
        <w:pStyle w:val="Heading2"/>
      </w:pPr>
      <w:r>
        <w:t>기타 정보</w:t>
      </w:r>
    </w:p>
    <w:p>
      <w:r>
        <w:t xml:space="preserve">해시태그: </w:t>
      </w:r>
    </w:p>
    <w:p>
      <w:r>
        <w:t>변경일자: None</w:t>
      </w:r>
    </w:p>
    <w:p>
      <w:r>
        <w:br w:type="page"/>
      </w:r>
    </w:p>
    <w:p>
      <w:pPr>
        <w:pStyle w:val="Heading1"/>
      </w:pPr>
      <w:r>
        <w:t>뿌리채소들깨수제비</w:t>
      </w:r>
    </w:p>
    <w:p>
      <w:pPr>
        <w:pStyle w:val="Heading2"/>
      </w:pPr>
      <w:r>
        <w:t>기본 정보</w:t>
      </w:r>
    </w:p>
    <w:p>
      <w:r>
        <w:t>일련번호: 265</w:t>
      </w:r>
    </w:p>
    <w:p>
      <w:r>
        <w:t>조리방법: 끓이기</w:t>
      </w:r>
    </w:p>
    <w:p>
      <w:r>
        <w:t>요리종류: 국&amp;찌개</w:t>
      </w:r>
    </w:p>
    <w:p>
      <w:pPr>
        <w:pStyle w:val="Heading2"/>
      </w:pPr>
      <w:r>
        <w:t>영양 정보</w:t>
      </w:r>
    </w:p>
    <w:p>
      <w:r>
        <w:t>중량(1인분): g</w:t>
      </w:r>
    </w:p>
    <w:p>
      <w:r>
        <w:t>열량: 276.1 kcal</w:t>
      </w:r>
    </w:p>
    <w:p>
      <w:r>
        <w:t>탄수화물: 9.2g</w:t>
      </w:r>
    </w:p>
    <w:p>
      <w:r>
        <w:t>단백질: 3.3g</w:t>
      </w:r>
    </w:p>
    <w:p>
      <w:r>
        <w:t>지방: 4.6g</w:t>
      </w:r>
    </w:p>
    <w:p>
      <w:r>
        <w:t>나트륨: 680.5mg</w:t>
      </w:r>
    </w:p>
    <w:p>
      <w:pPr>
        <w:pStyle w:val="Heading2"/>
      </w:pPr>
      <w:r>
        <w:t>재료 정보</w:t>
      </w:r>
    </w:p>
    <w:p>
      <w:r>
        <w:t>재료 다시마(2g), 감자(20g), 연근(20g), 마른 미역(2g)</w:t>
        <w:br/>
        <w:t>새알심 찹쌀가루(40g), 물(25g), 소금(0.1g)</w:t>
        <w:br/>
        <w:t>양념 들기름(5g), 다진 마늘(15g), 들깻가루(50g), 국간장(5g)</w:t>
      </w:r>
    </w:p>
    <w:p>
      <w:pPr>
        <w:pStyle w:val="Heading2"/>
      </w:pPr>
      <w:r>
        <w:t>조리 방법</w:t>
      </w:r>
    </w:p>
    <w:p>
      <w:r>
        <w:t>단계 1: 1. 냄비에 다시마와 물(250g)을 넣고</w:t>
        <w:br/>
        <w:t>중간 불에서 끓여 끓어오르면</w:t>
        <w:br/>
        <w:t>다시마를 건진다.</w:t>
      </w:r>
    </w:p>
    <w:p>
      <w:r>
        <w:t>이미지: http://www.foodsafetykorea.go.kr/uploadimg/cook/20_00265_1.png</w:t>
      </w:r>
    </w:p>
    <w:p>
      <w:r>
        <w:t>단계 2: 2. 감자와 연근은 껍질을 벗겨 깍둑</w:t>
        <w:br/>
        <w:t>썰고 물에 헹궈 전분기를</w:t>
        <w:br/>
        <w:t>제거한다.</w:t>
      </w:r>
    </w:p>
    <w:p>
      <w:r>
        <w:t>이미지: http://www.foodsafetykorea.go.kr/uploadimg/cook/20_00265_2.png</w:t>
      </w:r>
    </w:p>
    <w:p>
      <w:r>
        <w:t>단계 3: 3. 마른 미역은 미지근한 물에 담가</w:t>
        <w:br/>
        <w:t>불린 후 손으로 바락바락 주물러</w:t>
        <w:br/>
        <w:t>한입 크기로 썬다.</w:t>
      </w:r>
    </w:p>
    <w:p>
      <w:r>
        <w:t>이미지: http://www.foodsafetykorea.go.kr/uploadimg/cook/20_00265_3.png</w:t>
      </w:r>
    </w:p>
    <w:p>
      <w:r>
        <w:t>단계 4: 4. 찹쌀가루에 물(25g)과 소금(0.1g)을</w:t>
        <w:br/>
        <w:t>넣고 반죽해 작은 새알심을 만든다.</w:t>
      </w:r>
    </w:p>
    <w:p>
      <w:r>
        <w:t>이미지: http://www.foodsafetykorea.go.kr/uploadimg/cook/20_00265_4.png</w:t>
      </w:r>
    </w:p>
    <w:p>
      <w:r>
        <w:t>단계 5: 5. 냄비에 들기름을 두르고 미역과</w:t>
        <w:br/>
        <w:t>다진 마늘을 넣고 볶다가</w:t>
        <w:br/>
        <w:t>다시마물과 감자, 연근을 넣고</w:t>
        <w:br/>
        <w:t>끓인다.</w:t>
      </w:r>
    </w:p>
    <w:p>
      <w:r>
        <w:t>이미지: http://www.foodsafetykorea.go.kr/uploadimg/cook/20_00265_5.png</w:t>
      </w:r>
    </w:p>
    <w:p>
      <w:r>
        <w:t>단계 6: 6. 감자가 익을 때쯤 새알심을 넣어</w:t>
        <w:br/>
        <w:t>익힌 후 들깻가루를 넣고</w:t>
        <w:br/>
        <w:t>국간장으로 간을 해 마무리한다.</w:t>
      </w:r>
    </w:p>
    <w:p>
      <w:r>
        <w:t>이미지: http://www.foodsafetykorea.go.kr/uploadimg/cook/20_00265_6.png</w:t>
      </w:r>
    </w:p>
    <w:p>
      <w:pPr>
        <w:pStyle w:val="Heading2"/>
      </w:pPr>
      <w:r>
        <w:t>기타 정보</w:t>
      </w:r>
    </w:p>
    <w:p>
      <w:r>
        <w:t xml:space="preserve">해시태그: </w:t>
      </w:r>
    </w:p>
    <w:p>
      <w:r>
        <w:t>변경일자: None</w:t>
      </w:r>
    </w:p>
    <w:p>
      <w:r>
        <w:br w:type="page"/>
      </w:r>
    </w:p>
    <w:p>
      <w:pPr>
        <w:pStyle w:val="Heading1"/>
      </w:pPr>
      <w:r>
        <w:t>대구지리탕</w:t>
      </w:r>
    </w:p>
    <w:p>
      <w:pPr>
        <w:pStyle w:val="Heading2"/>
      </w:pPr>
      <w:r>
        <w:t>기본 정보</w:t>
      </w:r>
    </w:p>
    <w:p>
      <w:r>
        <w:t>일련번호: 266</w:t>
      </w:r>
    </w:p>
    <w:p>
      <w:r>
        <w:t>조리방법: 끓이기</w:t>
      </w:r>
    </w:p>
    <w:p>
      <w:r>
        <w:t>요리종류: 국&amp;찌개</w:t>
      </w:r>
    </w:p>
    <w:p>
      <w:pPr>
        <w:pStyle w:val="Heading2"/>
      </w:pPr>
      <w:r>
        <w:t>영양 정보</w:t>
      </w:r>
    </w:p>
    <w:p>
      <w:r>
        <w:t>중량(1인분): g</w:t>
      </w:r>
    </w:p>
    <w:p>
      <w:r>
        <w:t>열량: 267.7 kcal</w:t>
      </w:r>
    </w:p>
    <w:p>
      <w:r>
        <w:t>탄수화물: 3.87g</w:t>
      </w:r>
    </w:p>
    <w:p>
      <w:r>
        <w:t>단백질: 7.19g</w:t>
      </w:r>
    </w:p>
    <w:p>
      <w:r>
        <w:t>지방: 1.15g</w:t>
      </w:r>
    </w:p>
    <w:p>
      <w:r>
        <w:t>나트륨: 277.3mg</w:t>
      </w:r>
    </w:p>
    <w:p>
      <w:pPr>
        <w:pStyle w:val="Heading2"/>
      </w:pPr>
      <w:r>
        <w:t>재료 정보</w:t>
      </w:r>
    </w:p>
    <w:p>
      <w:r>
        <w:t>재료 대구(150g), 미나리(15g), 청양고추(1g), 붉은 고추(1g)</w:t>
        <w:br/>
        <w:t>콩나물(25g), 쑥갓(10g)</w:t>
        <w:br/>
        <w:t>반죽 쑥가루(10g), 밀가루(20g)</w:t>
        <w:br/>
        <w:t>육수 다시마(1g), 북어(15g), 무(30g), 물(500g)</w:t>
        <w:br/>
        <w:t>양념 다진 마늘(10g), 다진 생강(3g)</w:t>
      </w:r>
    </w:p>
    <w:p>
      <w:pPr>
        <w:pStyle w:val="Heading2"/>
      </w:pPr>
      <w:r>
        <w:t>조리 방법</w:t>
      </w:r>
    </w:p>
    <w:p>
      <w:r>
        <w:t>단계 1: 1. 대구는 비늘과 내장을 제거하고</w:t>
        <w:br/>
        <w:t>흐르는 물에 씻어 비린 향을 없앤다.</w:t>
      </w:r>
    </w:p>
    <w:p>
      <w:r>
        <w:t>이미지: http://www.foodsafetykorea.go.kr/uploadimg/cook/20_00266_1.png</w:t>
      </w:r>
    </w:p>
    <w:p>
      <w:r>
        <w:t>단계 2: 2. 미나리는 6cm 길이로 썰고,</w:t>
        <w:br/>
        <w:t>청양고추, 붉은 고추는 어슷하게</w:t>
        <w:br/>
        <w:t>썰고, 콩나물, 쑥갓을 씻어 준비한다.</w:t>
      </w:r>
    </w:p>
    <w:p>
      <w:r>
        <w:t>이미지: http://www.foodsafetykorea.go.kr/uploadimg/cook/20_00266_2.png</w:t>
      </w:r>
    </w:p>
    <w:p>
      <w:r>
        <w:t>단계 3: 3. 쑥가루와 밀가루를 섞고 물(15g)을</w:t>
        <w:br/>
        <w:t>조금씩 넣어가며 매끈해지도록</w:t>
        <w:br/>
        <w:t>반죽한 뒤 30분~1시간 정도</w:t>
        <w:br/>
        <w:t>숙성시킨다.</w:t>
      </w:r>
    </w:p>
    <w:p>
      <w:r>
        <w:t>이미지: http://www.foodsafetykorea.go.kr/uploadimg/cook/20_00266_3.png</w:t>
      </w:r>
    </w:p>
    <w:p>
      <w:r>
        <w:t>단계 4: 4. 냄비에 육수 재료를 넣어 10분간</w:t>
        <w:br/>
        <w:t>끓여 육수를 만든다.</w:t>
      </w:r>
    </w:p>
    <w:p>
      <w:r>
        <w:t>이미지: http://www.foodsafetykorea.go.kr/uploadimg/cook/20_00266_4.png</w:t>
      </w:r>
    </w:p>
    <w:p>
      <w:r>
        <w:t>단계 5: 5. 다진 마늘과 생강을 넣고 향이</w:t>
        <w:br/>
        <w:t>우러나면 대구를 넣은 뒤 대구가</w:t>
        <w:br/>
        <w:t>어느 정도 익으면 콩나물을 넣고,</w:t>
        <w:br/>
        <w:t>끓어오르면 수제비 반죽을 떼어</w:t>
        <w:br/>
        <w:t>넣는다.</w:t>
      </w:r>
    </w:p>
    <w:p>
      <w:r>
        <w:t>이미지: http://www.foodsafetykorea.go.kr/uploadimg/cook/20_00266_5.png</w:t>
      </w:r>
    </w:p>
    <w:p>
      <w:r>
        <w:t>단계 6: 6. 청양고추, 붉은 고추를 넣고 한소끔</w:t>
        <w:br/>
        <w:t>더 끓이다가 미나리와 쑥갓을</w:t>
        <w:br/>
        <w:t>얹은 뒤 바로 불을 꺼 마무리한다.</w:t>
      </w:r>
    </w:p>
    <w:p>
      <w:r>
        <w:t>이미지: http://www.foodsafetykorea.go.kr/uploadimg/cook/20_00266_6.png</w:t>
      </w:r>
    </w:p>
    <w:p>
      <w:pPr>
        <w:pStyle w:val="Heading2"/>
      </w:pPr>
      <w:r>
        <w:t>기타 정보</w:t>
      </w:r>
    </w:p>
    <w:p>
      <w:r>
        <w:t xml:space="preserve">해시태그: </w:t>
      </w:r>
    </w:p>
    <w:p>
      <w:r>
        <w:t>변경일자: None</w:t>
      </w:r>
    </w:p>
    <w:p>
      <w:r>
        <w:br w:type="page"/>
      </w:r>
    </w:p>
    <w:p>
      <w:pPr>
        <w:pStyle w:val="Heading1"/>
      </w:pPr>
      <w:r>
        <w:t>양지해장국</w:t>
      </w:r>
    </w:p>
    <w:p>
      <w:pPr>
        <w:pStyle w:val="Heading2"/>
      </w:pPr>
      <w:r>
        <w:t>기본 정보</w:t>
      </w:r>
    </w:p>
    <w:p>
      <w:r>
        <w:t>일련번호: 267</w:t>
      </w:r>
    </w:p>
    <w:p>
      <w:r>
        <w:t>조리방법: 끓이기</w:t>
      </w:r>
    </w:p>
    <w:p>
      <w:r>
        <w:t>요리종류: 국&amp;찌개</w:t>
      </w:r>
    </w:p>
    <w:p>
      <w:pPr>
        <w:pStyle w:val="Heading2"/>
      </w:pPr>
      <w:r>
        <w:t>영양 정보</w:t>
      </w:r>
    </w:p>
    <w:p>
      <w:r>
        <w:t>중량(1인분): g</w:t>
      </w:r>
    </w:p>
    <w:p>
      <w:r>
        <w:t>열량: 103.8 kcal</w:t>
      </w:r>
    </w:p>
    <w:p>
      <w:r>
        <w:t>탄수화물: 2.47g</w:t>
      </w:r>
    </w:p>
    <w:p>
      <w:r>
        <w:t>단백질: 2.89g</w:t>
      </w:r>
    </w:p>
    <w:p>
      <w:r>
        <w:t>지방: 1.32g</w:t>
      </w:r>
    </w:p>
    <w:p>
      <w:r>
        <w:t>나트륨: 79.7mg</w:t>
      </w:r>
    </w:p>
    <w:p>
      <w:pPr>
        <w:pStyle w:val="Heading2"/>
      </w:pPr>
      <w:r>
        <w:t>재료 정보</w:t>
      </w:r>
    </w:p>
    <w:p>
      <w:r>
        <w:t>재료 쇠고기육수(30g)</w:t>
        <w:br/>
        <w:t>느타리버섯(10g), 애호박(20g), 청양고추(1g)</w:t>
        <w:br/>
        <w:t>대파(10g), 방울토마토(80g), 콩나물(50g)</w:t>
        <w:br/>
        <w:t>양념 다진 마늘(8g), 저염국간장(2.5g), 소금(0.5g)</w:t>
      </w:r>
    </w:p>
    <w:p>
      <w:pPr>
        <w:pStyle w:val="Heading2"/>
      </w:pPr>
      <w:r>
        <w:t>조리 방법</w:t>
      </w:r>
    </w:p>
    <w:p>
      <w:r>
        <w:t>단계 1: 1. 육수를 끓인 양지는 건져 얇게 썬다.</w:t>
      </w:r>
    </w:p>
    <w:p>
      <w:r>
        <w:t>이미지: http://www.foodsafetykorea.go.kr/uploadimg/cook/20_00267_1.png</w:t>
      </w:r>
    </w:p>
    <w:p>
      <w:r>
        <w:t>단계 2: 2. 버섯은 잘게 찢고, 애호박은</w:t>
        <w:br/>
        <w:t>반달모양으로 납작 썰고, 고추와</w:t>
        <w:br/>
        <w:t>대파는 어슷하게 썬다.</w:t>
      </w:r>
    </w:p>
    <w:p>
      <w:r>
        <w:t>이미지: http://www.foodsafetykorea.go.kr/uploadimg/cook/20_00267_2.png</w:t>
      </w:r>
    </w:p>
    <w:p>
      <w:r>
        <w:t>단계 3: 3. 방울토마토에 열십자로 칼집을 넣고</w:t>
        <w:br/>
        <w:t>끓는 물에 데쳐 껍질을 벗긴다.</w:t>
      </w:r>
    </w:p>
    <w:p>
      <w:r>
        <w:t>이미지: http://www.foodsafetykorea.go.kr/uploadimg/cook/20_00267_3.png</w:t>
      </w:r>
    </w:p>
    <w:p>
      <w:r>
        <w:t>단계 4: 4. 냄비에 식용유(10g)를 두른 뒤</w:t>
        <w:br/>
        <w:t>다진 마늘을 넣고 볶아 향을 낸 뒤</w:t>
        <w:br/>
        <w:t>방울토마토를 넣고 볶는다.</w:t>
      </w:r>
    </w:p>
    <w:p>
      <w:r>
        <w:t>이미지: http://www.foodsafetykorea.go.kr/uploadimg/cook/20_00267_4.png</w:t>
      </w:r>
    </w:p>
    <w:p>
      <w:r>
        <w:t>단계 5: 5. 육수(300g), 콩나물, 쇠고기,</w:t>
        <w:br/>
        <w:t>느타리버섯, 애호박을 넣고 국간장과</w:t>
        <w:br/>
        <w:t>소금으로 간해 끓인다.</w:t>
      </w:r>
    </w:p>
    <w:p>
      <w:r>
        <w:t>이미지: http://www.foodsafetykorea.go.kr/uploadimg/cook/20_00267_5.png</w:t>
      </w:r>
    </w:p>
    <w:p>
      <w:r>
        <w:t>단계 6: 6. 어슷 썬 청양고추와 대파를 넣어</w:t>
        <w:br/>
        <w:t>마무리한다.</w:t>
      </w:r>
    </w:p>
    <w:p>
      <w:r>
        <w:t>이미지: http://www.foodsafetykorea.go.kr/uploadimg/cook/20_00267_6.png</w:t>
      </w:r>
    </w:p>
    <w:p>
      <w:pPr>
        <w:pStyle w:val="Heading2"/>
      </w:pPr>
      <w:r>
        <w:t>기타 정보</w:t>
      </w:r>
    </w:p>
    <w:p>
      <w:r>
        <w:t>해시태그: 양지</w:t>
      </w:r>
    </w:p>
    <w:p>
      <w:r>
        <w:t>변경일자: None</w:t>
      </w:r>
    </w:p>
    <w:p>
      <w:r>
        <w:br w:type="page"/>
      </w:r>
    </w:p>
    <w:p>
      <w:pPr>
        <w:pStyle w:val="Heading1"/>
      </w:pPr>
      <w:r>
        <w:t>토마토돼지고기해장국</w:t>
      </w:r>
    </w:p>
    <w:p>
      <w:pPr>
        <w:pStyle w:val="Heading2"/>
      </w:pPr>
      <w:r>
        <w:t>기본 정보</w:t>
      </w:r>
    </w:p>
    <w:p>
      <w:r>
        <w:t>일련번호: 268</w:t>
      </w:r>
    </w:p>
    <w:p>
      <w:r>
        <w:t>조리방법: 끓이기</w:t>
      </w:r>
    </w:p>
    <w:p>
      <w:r>
        <w:t>요리종류: 국&amp;찌개</w:t>
      </w:r>
    </w:p>
    <w:p>
      <w:pPr>
        <w:pStyle w:val="Heading2"/>
      </w:pPr>
      <w:r>
        <w:t>영양 정보</w:t>
      </w:r>
    </w:p>
    <w:p>
      <w:r>
        <w:t>중량(1인분): g</w:t>
      </w:r>
    </w:p>
    <w:p>
      <w:r>
        <w:t>열량: 171.1 kcal</w:t>
      </w:r>
    </w:p>
    <w:p>
      <w:r>
        <w:t>탄수화물: 4.58g</w:t>
      </w:r>
    </w:p>
    <w:p>
      <w:r>
        <w:t>단백질: 2.52g</w:t>
      </w:r>
    </w:p>
    <w:p>
      <w:r>
        <w:t>지방: 0.79g</w:t>
      </w:r>
    </w:p>
    <w:p>
      <w:r>
        <w:t>나트륨: 72.8mg</w:t>
      </w:r>
    </w:p>
    <w:p>
      <w:pPr>
        <w:pStyle w:val="Heading2"/>
      </w:pPr>
      <w:r>
        <w:t>재료 정보</w:t>
      </w:r>
    </w:p>
    <w:p>
      <w:r>
        <w:t>재료 양파(40g), 청양고추(3g), 토마토(250g)</w:t>
        <w:br/>
        <w:t>돼지고기(사태, 60g), 방울토마토(60g)</w:t>
        <w:br/>
        <w:t>육수 무(20g), 다시마(3g) 대파(10g), 마른 표고버섯(3g), 양파(30g), 물(400g)</w:t>
        <w:br/>
        <w:t>양념 다진 마늘(5g), 바질가루(0.1g), 설탕(2.5g), 후춧가루(0.1g)</w:t>
      </w:r>
    </w:p>
    <w:p>
      <w:pPr>
        <w:pStyle w:val="Heading2"/>
      </w:pPr>
      <w:r>
        <w:t>조리 방법</w:t>
      </w:r>
    </w:p>
    <w:p>
      <w:r>
        <w:t>단계 1: 1. 냄비에 육수 재료를 넣고 10분 정도</w:t>
        <w:br/>
        <w:t>끓여 체에 걸러 육수를 만든다.</w:t>
      </w:r>
    </w:p>
    <w:p>
      <w:r>
        <w:t>이미지: http://www.foodsafetykorea.go.kr/uploadimg/cook/20_00268_1.png</w:t>
      </w:r>
    </w:p>
    <w:p>
      <w:r>
        <w:t>단계 2: 2. 양파는 채 썰고, 고추는 어슷 썰고,</w:t>
        <w:br/>
        <w:t>토마토는 잘게 다진다.</w:t>
      </w:r>
    </w:p>
    <w:p>
      <w:r>
        <w:t>이미지: http://www.foodsafetykorea.go.kr/uploadimg/cook/20_00268_2.png</w:t>
      </w:r>
    </w:p>
    <w:p>
      <w:r>
        <w:t>단계 3: 3. 돼지고기는 1.5cm 크기로 깍둑썰기</w:t>
        <w:br/>
        <w:t>하고, 핏물을 제거한다.</w:t>
      </w:r>
    </w:p>
    <w:p>
      <w:r>
        <w:t>이미지: http://www.foodsafetykorea.go.kr/uploadimg/cook/20_00268_3.png</w:t>
      </w:r>
    </w:p>
    <w:p>
      <w:r>
        <w:t>단계 4: 4. 냄비에 육수를 붓고 다진 토마토와</w:t>
        <w:br/>
        <w:t>다진 마늘, 바질가루를 넣고 끓인다.</w:t>
      </w:r>
    </w:p>
    <w:p>
      <w:r>
        <w:t>이미지: http://www.foodsafetykorea.go.kr/uploadimg/cook/20_00268_4.png</w:t>
      </w:r>
    </w:p>
    <w:p>
      <w:r>
        <w:t>단계 5: 5. 걸쭉해지면 설탕과 돼지고기를 넣고,</w:t>
        <w:br/>
        <w:t>고기가 익으면 채 썬 양파, 어슷</w:t>
        <w:br/>
        <w:t>썬 청양고추와 꼭지를 딴</w:t>
        <w:br/>
        <w:t>방울토마토를 넣는다.</w:t>
      </w:r>
    </w:p>
    <w:p>
      <w:r>
        <w:t>이미지: http://www.foodsafetykorea.go.kr/uploadimg/cook/20_00268_5.png</w:t>
      </w:r>
    </w:p>
    <w:p>
      <w:r>
        <w:t>단계 6: 6. 방울토마토의 껍질이 벗겨질 때까지</w:t>
        <w:br/>
        <w:t>끓이고 후춧가루를 넣어 마무리한다.</w:t>
      </w:r>
    </w:p>
    <w:p>
      <w:r>
        <w:t>이미지: http://www.foodsafetykorea.go.kr/uploadimg/cook/20_00268_6.png</w:t>
      </w:r>
    </w:p>
    <w:p>
      <w:pPr>
        <w:pStyle w:val="Heading2"/>
      </w:pPr>
      <w:r>
        <w:t>기타 정보</w:t>
      </w:r>
    </w:p>
    <w:p>
      <w:r>
        <w:t>해시태그: 사태</w:t>
      </w:r>
    </w:p>
    <w:p>
      <w:r>
        <w:t>변경일자: None</w:t>
      </w:r>
    </w:p>
    <w:p>
      <w:r>
        <w:br w:type="page"/>
      </w:r>
    </w:p>
    <w:p>
      <w:pPr>
        <w:pStyle w:val="Heading1"/>
      </w:pPr>
      <w:r>
        <w:t>효종갱</w:t>
      </w:r>
    </w:p>
    <w:p>
      <w:pPr>
        <w:pStyle w:val="Heading2"/>
      </w:pPr>
      <w:r>
        <w:t>기본 정보</w:t>
      </w:r>
    </w:p>
    <w:p>
      <w:r>
        <w:t>일련번호: 269</w:t>
      </w:r>
    </w:p>
    <w:p>
      <w:r>
        <w:t>조리방법: 끓이기</w:t>
      </w:r>
    </w:p>
    <w:p>
      <w:r>
        <w:t>요리종류: 국&amp;찌개</w:t>
      </w:r>
    </w:p>
    <w:p>
      <w:pPr>
        <w:pStyle w:val="Heading2"/>
      </w:pPr>
      <w:r>
        <w:t>영양 정보</w:t>
      </w:r>
    </w:p>
    <w:p>
      <w:r>
        <w:t>중량(1인분): g</w:t>
      </w:r>
    </w:p>
    <w:p>
      <w:r>
        <w:t>열량: 186.1 kcal</w:t>
      </w:r>
    </w:p>
    <w:p>
      <w:r>
        <w:t>탄수화물: 0.99g</w:t>
      </w:r>
    </w:p>
    <w:p>
      <w:r>
        <w:t>단백질: 4.95g</w:t>
      </w:r>
    </w:p>
    <w:p>
      <w:r>
        <w:t>지방: 1.69g</w:t>
      </w:r>
    </w:p>
    <w:p>
      <w:r>
        <w:t>나트륨: 220.6mg</w:t>
      </w:r>
    </w:p>
    <w:p>
      <w:pPr>
        <w:pStyle w:val="Heading2"/>
      </w:pPr>
      <w:r>
        <w:t>재료 정보</w:t>
      </w:r>
    </w:p>
    <w:p>
      <w:r>
        <w:t>재료 배추(20g), 무(10g), 느타리버섯(20g), 표고버섯(20g), 전복(100g)</w:t>
        <w:br/>
        <w:t>육수 쇠고기(양지 50g, 갈비 50g), 양파(40g), 마늘(10g), 물(300g)</w:t>
        <w:br/>
        <w:t>양념 저염간장(10g)</w:t>
      </w:r>
    </w:p>
    <w:p>
      <w:pPr>
        <w:pStyle w:val="Heading2"/>
      </w:pPr>
      <w:r>
        <w:t>조리 방법</w:t>
      </w:r>
    </w:p>
    <w:p>
      <w:r>
        <w:t>단계 1: 1. 쇠고기는 핏물을 제거한 뒤 양파,</w:t>
        <w:br/>
        <w:t>마늘을 넣고 물(300g)을 부어 1시간</w:t>
        <w:br/>
        <w:t>이상 끓인 뒤 면포에 걸러 육수를</w:t>
        <w:br/>
        <w:t>만든다.</w:t>
      </w:r>
    </w:p>
    <w:p>
      <w:r>
        <w:t>이미지: http://www.foodsafetykorea.go.kr/uploadimg/cook/20_00269_1.png</w:t>
      </w:r>
    </w:p>
    <w:p>
      <w:r>
        <w:t>단계 2: 2. 삶은 쇠고기는 건져내 결 반대</w:t>
        <w:br/>
        <w:t>방향으로 썬다.</w:t>
      </w:r>
    </w:p>
    <w:p>
      <w:r>
        <w:t>이미지: http://www.foodsafetykorea.go.kr/uploadimg/cook/20_00269_2.png</w:t>
      </w:r>
    </w:p>
    <w:p>
      <w:r>
        <w:t>단계 3: 3. 배추, 무, 느타리버섯, 표고버섯은</w:t>
        <w:br/>
        <w:t>먹기 좋은 크기로 썬다.</w:t>
      </w:r>
    </w:p>
    <w:p>
      <w:r>
        <w:t>이미지: http://www.foodsafetykorea.go.kr/uploadimg/cook/20_00269_3.png</w:t>
      </w:r>
    </w:p>
    <w:p>
      <w:r>
        <w:t>단계 4: 4. 전복은 깨끗이 손질한다.</w:t>
      </w:r>
    </w:p>
    <w:p>
      <w:r>
        <w:t>이미지: http://www.foodsafetykorea.go.kr/uploadimg/cook/20_00269_4.png</w:t>
      </w:r>
    </w:p>
    <w:p>
      <w:r>
        <w:t>단계 5: 5. 육수를 끓인 뒤 끓어오르면 무를</w:t>
        <w:br/>
        <w:t>넣어 반투명해지면 배추, 버섯,</w:t>
        <w:br/>
        <w:t>전복을 넣는다.</w:t>
      </w:r>
    </w:p>
    <w:p>
      <w:r>
        <w:t>이미지: http://www.foodsafetykorea.go.kr/uploadimg/cook/20_00269_5.png</w:t>
      </w:r>
    </w:p>
    <w:p>
      <w:r>
        <w:t>단계 6: 6. 전복이 익으면 쇠고기를 넣고</w:t>
        <w:br/>
        <w:t>저염간장으로 간을 해 마무리한다.</w:t>
      </w:r>
    </w:p>
    <w:p>
      <w:r>
        <w:t>이미지: http://www.foodsafetykorea.go.kr/uploadimg/cook/20_00269_6.png</w:t>
      </w:r>
    </w:p>
    <w:p>
      <w:pPr>
        <w:pStyle w:val="Heading2"/>
      </w:pPr>
      <w:r>
        <w:t>기타 정보</w:t>
      </w:r>
    </w:p>
    <w:p>
      <w:r>
        <w:t>해시태그: 양지</w:t>
      </w:r>
    </w:p>
    <w:p>
      <w:r>
        <w:t>변경일자: None</w:t>
      </w:r>
    </w:p>
    <w:p>
      <w:r>
        <w:br w:type="page"/>
      </w:r>
    </w:p>
    <w:p>
      <w:pPr>
        <w:pStyle w:val="Heading1"/>
      </w:pPr>
      <w:r>
        <w:t>해물토마토김치찌개</w:t>
      </w:r>
    </w:p>
    <w:p>
      <w:pPr>
        <w:pStyle w:val="Heading2"/>
      </w:pPr>
      <w:r>
        <w:t>기본 정보</w:t>
      </w:r>
    </w:p>
    <w:p>
      <w:r>
        <w:t>일련번호: 270</w:t>
      </w:r>
    </w:p>
    <w:p>
      <w:r>
        <w:t>조리방법: 끓이기</w:t>
      </w:r>
    </w:p>
    <w:p>
      <w:r>
        <w:t>요리종류: 국&amp;찌개</w:t>
      </w:r>
    </w:p>
    <w:p>
      <w:pPr>
        <w:pStyle w:val="Heading2"/>
      </w:pPr>
      <w:r>
        <w:t>영양 정보</w:t>
      </w:r>
    </w:p>
    <w:p>
      <w:r>
        <w:t>중량(1인분): g</w:t>
      </w:r>
    </w:p>
    <w:p>
      <w:r>
        <w:t>열량: 88.2 kcal</w:t>
      </w:r>
    </w:p>
    <w:p>
      <w:r>
        <w:t>탄수화물: 2g</w:t>
      </w:r>
    </w:p>
    <w:p>
      <w:r>
        <w:t>단백질: 1g</w:t>
      </w:r>
    </w:p>
    <w:p>
      <w:r>
        <w:t>지방: 0.5g</w:t>
      </w:r>
    </w:p>
    <w:p>
      <w:r>
        <w:t>나트륨: 566.5mg</w:t>
      </w:r>
    </w:p>
    <w:p>
      <w:pPr>
        <w:pStyle w:val="Heading2"/>
      </w:pPr>
      <w:r>
        <w:t>재료 정보</w:t>
      </w:r>
    </w:p>
    <w:p>
      <w:r>
        <w:t>재료 김치(40g), 토마토(30g), 양파(40g), 오징어(15g), 홍합(20g)</w:t>
        <w:br/>
        <w:t>바지락(15g), 주꾸미(25g), 데친 미나리(2g), 쑥갓(5g)</w:t>
        <w:br/>
        <w:t>느타리버섯(7g), 팽이버섯(7g), 어슷 썬 풋고추(1g)</w:t>
        <w:br/>
        <w:t>김치주머니 소 새우(15g), 부추(3g), 불린 당면(7g)</w:t>
        <w:br/>
        <w:t>불린 무말랭이(3g), 녹말가루(5g), 달걀(23g)</w:t>
      </w:r>
    </w:p>
    <w:p>
      <w:pPr>
        <w:pStyle w:val="Heading2"/>
      </w:pPr>
      <w:r>
        <w:t>조리 방법</w:t>
      </w:r>
    </w:p>
    <w:p>
      <w:r>
        <w:t>단계 1: 1. 김치를 씻은 뒤 줄기부분은 한입</w:t>
        <w:br/>
        <w:t>크기로 썰고, 잎은 따로 두고,</w:t>
        <w:br/>
        <w:t>토마토, 양파도 비슷한 크기로 썬다.</w:t>
      </w:r>
    </w:p>
    <w:p>
      <w:r>
        <w:t>이미지: http://www.foodsafetykorea.go.kr/uploadimg/cook/20_00270_1.png</w:t>
      </w:r>
    </w:p>
    <w:p>
      <w:r>
        <w:t>단계 2: 2. 오징어는 칼집을 넣고, 홍합,</w:t>
        <w:br/>
        <w:t>바지락, 주꾸미와 함께 살짝 데친 뒤</w:t>
        <w:br/>
        <w:t>식용유(10g) 두른 팬에 볶는다.</w:t>
      </w:r>
    </w:p>
    <w:p>
      <w:r>
        <w:t>이미지: http://www.foodsafetykorea.go.kr/uploadimg/cook/20_00270_2.png</w:t>
      </w:r>
    </w:p>
    <w:p>
      <w:r>
        <w:t>단계 3: 3. 새우, 부추, 불린 당면과 무말랭이는</w:t>
        <w:br/>
        <w:t>다진 뒤 녹말가루와 달걀을 넣어</w:t>
        <w:br/>
        <w:t>반죽해 김치주머니 소를 만든다.</w:t>
      </w:r>
    </w:p>
    <w:p>
      <w:r>
        <w:t>이미지: http://www.foodsafetykorea.go.kr/uploadimg/cook/20_00270_3.png</w:t>
      </w:r>
    </w:p>
    <w:p>
      <w:r>
        <w:t>단계 4: 4. 김치 잎에 소를 넣고 주머니</w:t>
        <w:br/>
        <w:t>모양으로 감싸 데친 미나리로</w:t>
        <w:br/>
        <w:t>묶는다.</w:t>
      </w:r>
    </w:p>
    <w:p>
      <w:r>
        <w:t>이미지: http://www.foodsafetykorea.go.kr/uploadimg/cook/20_00270_4.png</w:t>
      </w:r>
    </w:p>
    <w:p>
      <w:r>
        <w:t>단계 5: 5. 김치와 채소를 볶아 냄비에 담은 뒤</w:t>
        <w:br/>
        <w:t>해산물과 김치주머니를 넣고</w:t>
        <w:br/>
        <w:t>끓이다가 끓어오르면 쑥갓,</w:t>
        <w:br/>
        <w:t>느타리버섯, 팽이버섯, 고추를 올려</w:t>
        <w:br/>
        <w:t>마무리한다.</w:t>
      </w:r>
    </w:p>
    <w:p>
      <w:r>
        <w:t>이미지: http://www.foodsafetykorea.go.kr/uploadimg/cook/20_00270_5.png</w:t>
      </w:r>
    </w:p>
    <w:p>
      <w:pPr>
        <w:pStyle w:val="Heading2"/>
      </w:pPr>
      <w:r>
        <w:t>기타 정보</w:t>
      </w:r>
    </w:p>
    <w:p>
      <w:r>
        <w:t xml:space="preserve">해시태그: </w:t>
      </w:r>
    </w:p>
    <w:p>
      <w:r>
        <w:t>변경일자: None</w:t>
      </w:r>
    </w:p>
    <w:p>
      <w:r>
        <w:br w:type="page"/>
      </w:r>
    </w:p>
    <w:p>
      <w:pPr>
        <w:pStyle w:val="Heading1"/>
      </w:pPr>
      <w:r>
        <w:t>버섯 두유 소스 볶음</w:t>
      </w:r>
    </w:p>
    <w:p>
      <w:pPr>
        <w:pStyle w:val="Heading2"/>
      </w:pPr>
      <w:r>
        <w:t>기본 정보</w:t>
      </w:r>
    </w:p>
    <w:p>
      <w:r>
        <w:t>일련번호: 18</w:t>
      </w:r>
    </w:p>
    <w:p>
      <w:r>
        <w:t>조리방법: 볶기</w:t>
      </w:r>
    </w:p>
    <w:p>
      <w:r>
        <w:t>요리종류: 반찬</w:t>
      </w:r>
    </w:p>
    <w:p>
      <w:pPr>
        <w:pStyle w:val="Heading2"/>
      </w:pPr>
      <w:r>
        <w:t>영양 정보</w:t>
      </w:r>
    </w:p>
    <w:p>
      <w:r>
        <w:t>중량(1인분): g</w:t>
      </w:r>
    </w:p>
    <w:p>
      <w:r>
        <w:t>열량: 285 kcal</w:t>
      </w:r>
    </w:p>
    <w:p>
      <w:r>
        <w:t>탄수화물: 17g</w:t>
      </w:r>
    </w:p>
    <w:p>
      <w:r>
        <w:t>단백질: 9g</w:t>
      </w:r>
    </w:p>
    <w:p>
      <w:r>
        <w:t>지방: 20g</w:t>
      </w:r>
    </w:p>
    <w:p>
      <w:r>
        <w:t>나트륨: 53mg</w:t>
      </w:r>
    </w:p>
    <w:p>
      <w:pPr>
        <w:pStyle w:val="Heading2"/>
      </w:pPr>
      <w:r>
        <w:t>재료 정보</w:t>
      </w:r>
    </w:p>
    <w:p>
      <w:r>
        <w:t>버섯볶음</w:t>
        <w:br/>
        <w:t>새송이버섯 100g(3개), 올리브유 10g(2작은술)</w:t>
        <w:br/>
        <w:t>두유 소스</w:t>
        <w:br/>
        <w:t>두유 20g(1⅓큰술), 생크림 10g(2작은술), 청양고추 5g(1/2개), 후추 약간</w:t>
        <w:br/>
        <w:t>곁들임</w:t>
        <w:br/>
        <w:t>새싹채소 20g</w:t>
      </w:r>
    </w:p>
    <w:p>
      <w:pPr>
        <w:pStyle w:val="Heading2"/>
      </w:pPr>
      <w:r>
        <w:t>조리 방법</w:t>
      </w:r>
    </w:p>
    <w:p>
      <w:r>
        <w:t>단계 1: 1. 새송이버섯은 굵게 채썬 후 달군 프라이팬에 기름을 두르고 노릇하게 볶는다.a</w:t>
      </w:r>
    </w:p>
    <w:p>
      <w:r>
        <w:t>이미지: http://www.foodsafetykorea.go.kr/uploadimg/cook/20_00018_1.png</w:t>
      </w:r>
    </w:p>
    <w:p>
      <w:r>
        <w:t>단계 2: 2. 소스 팬에 두유, 생크림, 청양고추, 후추를 넣고 약한 불에 뭉근하게 졸인다.b</w:t>
      </w:r>
    </w:p>
    <w:p>
      <w:r>
        <w:t>이미지: http://www.foodsafetykorea.go.kr/uploadimg/cook/20_00018_2.png</w:t>
      </w:r>
    </w:p>
    <w:p>
      <w:r>
        <w:t>단계 3: 3. 볶은 새송이버섯을 소스에 넣고 고루 섞어 가며 조금 더 볶아 접시에 담은 후 새싹채소를 함께 곁들인다.c</w:t>
      </w:r>
    </w:p>
    <w:p>
      <w:r>
        <w:t>이미지: http://www.foodsafetykorea.go.kr/uploadimg/cook/20_00018_3.png</w:t>
      </w:r>
    </w:p>
    <w:p>
      <w:pPr>
        <w:pStyle w:val="Heading2"/>
      </w:pPr>
      <w:r>
        <w:t>기타 정보</w:t>
      </w:r>
    </w:p>
    <w:p>
      <w:r>
        <w:t xml:space="preserve">해시태그: </w:t>
      </w:r>
    </w:p>
    <w:p>
      <w:r>
        <w:t>변경일자: None</w:t>
      </w:r>
    </w:p>
    <w:p>
      <w:r>
        <w:br w:type="page"/>
      </w:r>
    </w:p>
    <w:p>
      <w:pPr>
        <w:pStyle w:val="Heading1"/>
      </w:pPr>
      <w:r>
        <w:t>백일송이버섯 볶음</w:t>
      </w:r>
    </w:p>
    <w:p>
      <w:pPr>
        <w:pStyle w:val="Heading2"/>
      </w:pPr>
      <w:r>
        <w:t>기본 정보</w:t>
      </w:r>
    </w:p>
    <w:p>
      <w:r>
        <w:t>일련번호: 19</w:t>
      </w:r>
    </w:p>
    <w:p>
      <w:r>
        <w:t>조리방법: 볶기</w:t>
      </w:r>
    </w:p>
    <w:p>
      <w:r>
        <w:t>요리종류: 반찬</w:t>
      </w:r>
    </w:p>
    <w:p>
      <w:pPr>
        <w:pStyle w:val="Heading2"/>
      </w:pPr>
      <w:r>
        <w:t>영양 정보</w:t>
      </w:r>
    </w:p>
    <w:p>
      <w:r>
        <w:t>중량(1인분): g</w:t>
      </w:r>
    </w:p>
    <w:p>
      <w:r>
        <w:t>열량: 80 kcal</w:t>
      </w:r>
    </w:p>
    <w:p>
      <w:r>
        <w:t>탄수화물: 10g</w:t>
      </w:r>
    </w:p>
    <w:p>
      <w:r>
        <w:t>단백질: 3g</w:t>
      </w:r>
    </w:p>
    <w:p>
      <w:r>
        <w:t>지방: 3g</w:t>
      </w:r>
    </w:p>
    <w:p>
      <w:r>
        <w:t>나트륨: 11mg</w:t>
      </w:r>
    </w:p>
    <w:p>
      <w:pPr>
        <w:pStyle w:val="Heading2"/>
      </w:pPr>
      <w:r>
        <w:t>재료 정보</w:t>
      </w:r>
    </w:p>
    <w:p>
      <w:r>
        <w:t>백일송이버섯볶음</w:t>
        <w:br/>
        <w:t>백일송이버섯 65g(1컵), 노랑 파프리카 5g(5×1cm), 빨강 파프리카 5g(5×1cm), 카놀라유 3g(2/3작은술)</w:t>
      </w:r>
    </w:p>
    <w:p>
      <w:pPr>
        <w:pStyle w:val="Heading2"/>
      </w:pPr>
      <w:r>
        <w:t>조리 방법</w:t>
      </w:r>
    </w:p>
    <w:p>
      <w:r>
        <w:t>단계 1: 1. 파프리카는 씨를 빼고 버섯 크기와 비슷하게 썬다.a</w:t>
      </w:r>
    </w:p>
    <w:p>
      <w:r>
        <w:t>이미지: http://www.foodsafetykorea.go.kr/uploadimg/cook/20_00019_1.png</w:t>
      </w:r>
    </w:p>
    <w:p>
      <w:r>
        <w:t>단계 2: 2. 달구어진 팬에 카놀라유를 두르고 백일송이 버섯을 볶는다.b</w:t>
      </w:r>
    </w:p>
    <w:p>
      <w:r>
        <w:t>이미지: http://www.foodsafetykorea.go.kr/uploadimg/cook/20_00019_2.png</w:t>
      </w:r>
    </w:p>
    <w:p>
      <w:r>
        <w:t>단계 3: 3. 버섯이 살짝 숨이 죽으면 파프리카를 넣어 함께 볶아 접시에 담는다.c</w:t>
      </w:r>
    </w:p>
    <w:p>
      <w:r>
        <w:t>이미지: http://www.foodsafetykorea.go.kr/uploadimg/cook/20_00019_3.png</w:t>
      </w:r>
    </w:p>
    <w:p>
      <w:pPr>
        <w:pStyle w:val="Heading2"/>
      </w:pPr>
      <w:r>
        <w:t>기타 정보</w:t>
      </w:r>
    </w:p>
    <w:p>
      <w:r>
        <w:t>해시태그: 백일송이</w:t>
      </w:r>
    </w:p>
    <w:p>
      <w:r>
        <w:t>변경일자: None</w:t>
      </w:r>
    </w:p>
    <w:p>
      <w:r>
        <w:br w:type="page"/>
      </w:r>
    </w:p>
    <w:p>
      <w:pPr>
        <w:pStyle w:val="Heading1"/>
      </w:pPr>
      <w:r>
        <w:t>땅콩소스 버섯가지나물</w:t>
      </w:r>
    </w:p>
    <w:p>
      <w:pPr>
        <w:pStyle w:val="Heading2"/>
      </w:pPr>
      <w:r>
        <w:t>기본 정보</w:t>
      </w:r>
    </w:p>
    <w:p>
      <w:r>
        <w:t>일련번호: 21</w:t>
      </w:r>
    </w:p>
    <w:p>
      <w:r>
        <w:t>조리방법: 끓이기</w:t>
      </w:r>
    </w:p>
    <w:p>
      <w:r>
        <w:t>요리종류: 반찬</w:t>
      </w:r>
    </w:p>
    <w:p>
      <w:pPr>
        <w:pStyle w:val="Heading2"/>
      </w:pPr>
      <w:r>
        <w:t>영양 정보</w:t>
      </w:r>
    </w:p>
    <w:p>
      <w:r>
        <w:t>중량(1인분): 55g</w:t>
      </w:r>
    </w:p>
    <w:p>
      <w:r>
        <w:t>열량: 64.2 kcal</w:t>
      </w:r>
    </w:p>
    <w:p>
      <w:r>
        <w:t>탄수화물: 3.4g</w:t>
      </w:r>
    </w:p>
    <w:p>
      <w:r>
        <w:t>단백질: 4.3g</w:t>
      </w:r>
    </w:p>
    <w:p>
      <w:r>
        <w:t>지방: 3.7g</w:t>
      </w:r>
    </w:p>
    <w:p>
      <w:r>
        <w:t>나트륨: 64.3mg</w:t>
      </w:r>
    </w:p>
    <w:p>
      <w:pPr>
        <w:pStyle w:val="Heading2"/>
      </w:pPr>
      <w:r>
        <w:t>재료 정보</w:t>
      </w:r>
    </w:p>
    <w:p>
      <w:r>
        <w:t>•필수 재료 : 가지(15g), 새송이버섯(15g), 표고버섯(10g)</w:t>
        <w:br/>
        <w:t>•땅콩 소스 : 땅콩가루(5g), 다진마늘(2g), 참기름(2g), 저염간장(1g)</w:t>
      </w:r>
    </w:p>
    <w:p>
      <w:pPr>
        <w:pStyle w:val="Heading2"/>
      </w:pPr>
      <w:r>
        <w:t>조리 방법</w:t>
      </w:r>
    </w:p>
    <w:p>
      <w:r>
        <w:t>단계 1: 1. 가지는 꼭지를 떼어 편으로 썬다.</w:t>
      </w:r>
    </w:p>
    <w:p>
      <w:r>
        <w:t>이미지: http://www.foodsafetykorea.go.kr/uploadimg/20230309/20230309030103_1678341663088.jpg</w:t>
      </w:r>
    </w:p>
    <w:p>
      <w:r>
        <w:t>단계 2: 2. 새송이버섯은 길게 편으로 썰고, 표고버섯은 기둥을 떼고 납작하게 썬다.</w:t>
      </w:r>
    </w:p>
    <w:p>
      <w:r>
        <w:t>이미지: http://www.foodsafetykorea.go.kr/uploadimg/20230309/20230309030120_1678341680752.jpg</w:t>
      </w:r>
    </w:p>
    <w:p>
      <w:r>
        <w:t>단계 3: 3. 가지와 버섯은 끓는 물에 각각 데친 후 찬물에 식힌다.</w:t>
      </w:r>
    </w:p>
    <w:p>
      <w:r>
        <w:t>이미지: http://www.foodsafetykorea.go.kr/uploadimg/20230313/20230313032425_1678688665992.jpg</w:t>
      </w:r>
    </w:p>
    <w:p>
      <w:r>
        <w:t>단계 4: 4. 땅콩소스 재료를 섞어 땅콩소스를 만든다.</w:t>
      </w:r>
    </w:p>
    <w:p>
      <w:r>
        <w:t>이미지: http://www.foodsafetykorea.go.kr/uploadimg/20230313/20230313032438_1678688678164.jpg</w:t>
      </w:r>
    </w:p>
    <w:p>
      <w:r>
        <w:t>단계 5: 5. 데친 가지와 버섯은 물기를 제거해 그릇에 담고, 땅콩소스를 곁들여 마무리한다.</w:t>
      </w:r>
    </w:p>
    <w:p>
      <w:r>
        <w:t>이미지: http://www.foodsafetykorea.go.kr/uploadimg/20230309/20230309030208_1678341728057.jpg</w:t>
      </w:r>
    </w:p>
    <w:p>
      <w:pPr>
        <w:pStyle w:val="Heading2"/>
      </w:pPr>
      <w:r>
        <w:t>기타 정보</w:t>
      </w:r>
    </w:p>
    <w:p>
      <w:r>
        <w:t xml:space="preserve">해시태그: </w:t>
      </w:r>
    </w:p>
    <w:p>
      <w:r>
        <w:t>변경일자: None</w:t>
      </w:r>
    </w:p>
    <w:p>
      <w:r>
        <w:br w:type="page"/>
      </w:r>
    </w:p>
    <w:p>
      <w:pPr>
        <w:pStyle w:val="Heading1"/>
      </w:pPr>
      <w:r>
        <w:t>유자향의 곤약 냉채</w:t>
      </w:r>
    </w:p>
    <w:p>
      <w:pPr>
        <w:pStyle w:val="Heading2"/>
      </w:pPr>
      <w:r>
        <w:t>기본 정보</w:t>
      </w:r>
    </w:p>
    <w:p>
      <w:r>
        <w:t>일련번호: 96</w:t>
      </w:r>
    </w:p>
    <w:p>
      <w:r>
        <w:t>조리방법: 기타</w:t>
      </w:r>
    </w:p>
    <w:p>
      <w:r>
        <w:t>요리종류: 반찬</w:t>
      </w:r>
    </w:p>
    <w:p>
      <w:pPr>
        <w:pStyle w:val="Heading2"/>
      </w:pPr>
      <w:r>
        <w:t>영양 정보</w:t>
      </w:r>
    </w:p>
    <w:p>
      <w:r>
        <w:t>중량(1인분): g</w:t>
      </w:r>
    </w:p>
    <w:p>
      <w:r>
        <w:t>열량: 70 kcal</w:t>
      </w:r>
    </w:p>
    <w:p>
      <w:r>
        <w:t>탄수화물: 15g</w:t>
      </w:r>
    </w:p>
    <w:p>
      <w:r>
        <w:t>단백질: 0g</w:t>
      </w:r>
    </w:p>
    <w:p>
      <w:r>
        <w:t>지방: 1g</w:t>
      </w:r>
    </w:p>
    <w:p>
      <w:r>
        <w:t>나트륨: 15mg</w:t>
      </w:r>
    </w:p>
    <w:p>
      <w:pPr>
        <w:pStyle w:val="Heading2"/>
      </w:pPr>
      <w:r>
        <w:t>재료 정보</w:t>
      </w:r>
    </w:p>
    <w:p>
      <w:r>
        <w:t>●곤약냉채 : 실곤약 50g, 오이 30g(3cm), 사과 20g(1/8개), 당근 15g(1/10개), 빨강 파프리카 10g(5ⅹ3cm)</w:t>
        <w:br/>
        <w:t>●유자 드레싱 : 유자청 25g(1⅔큰술), 레몬즙 10g(2작은술), 카놀라유 3g(2/3작은술), 흰후추 약간</w:t>
      </w:r>
    </w:p>
    <w:p>
      <w:pPr>
        <w:pStyle w:val="Heading2"/>
      </w:pPr>
      <w:r>
        <w:t>조리 방법</w:t>
      </w:r>
    </w:p>
    <w:p>
      <w:r>
        <w:t>단계 1: 1. 유자청, 레몬즙, 카놀라유, 흰 후추를 넣어 유자 드레싱을 만든다.</w:t>
      </w:r>
    </w:p>
    <w:p>
      <w:r>
        <w:t>이미지: http://www.foodsafetykorea.go.kr/uploadimg/cook/20_00096_1.png</w:t>
      </w:r>
    </w:p>
    <w:p>
      <w:r>
        <w:t>단계 2: 2. 실곤약은 끓는 물에 데치고 찬물에 헹궈 물기를 빼준다. 오이, 사과, 당근, 빨강 파프리카는 4cm 길이로 가늘게 채 썬다.</w:t>
      </w:r>
    </w:p>
    <w:p>
      <w:r>
        <w:t>이미지: http://www.foodsafetykorea.go.kr/uploadimg/cook/20_00096_3.png</w:t>
      </w:r>
    </w:p>
    <w:p>
      <w:r>
        <w:t>단계 3: 3. 실곤약, 오이, 사과, 당근, 빨강 파프리카에 유자 드레싱을 섞어 버무린다.c</w:t>
      </w:r>
    </w:p>
    <w:p>
      <w:r>
        <w:t>이미지: http://www.foodsafetykorea.go.kr/uploadimg/cook/20_00096_4.png</w:t>
      </w:r>
    </w:p>
    <w:p>
      <w:pPr>
        <w:pStyle w:val="Heading2"/>
      </w:pPr>
      <w:r>
        <w:t>기타 정보</w:t>
      </w:r>
    </w:p>
    <w:p>
      <w:r>
        <w:t xml:space="preserve">해시태그: </w:t>
      </w:r>
    </w:p>
    <w:p>
      <w:r>
        <w:t>변경일자: None</w:t>
      </w:r>
    </w:p>
    <w:p>
      <w:r>
        <w:br w:type="page"/>
      </w:r>
    </w:p>
    <w:p>
      <w:pPr>
        <w:pStyle w:val="Heading1"/>
      </w:pPr>
      <w:r>
        <w:t>새우단배추된장국</w:t>
      </w:r>
    </w:p>
    <w:p>
      <w:pPr>
        <w:pStyle w:val="Heading2"/>
      </w:pPr>
      <w:r>
        <w:t>기본 정보</w:t>
      </w:r>
    </w:p>
    <w:p>
      <w:r>
        <w:t>일련번호: 284</w:t>
      </w:r>
    </w:p>
    <w:p>
      <w:r>
        <w:t>조리방법: 끓이기</w:t>
      </w:r>
    </w:p>
    <w:p>
      <w:r>
        <w:t>요리종류: 국&amp;찌개</w:t>
      </w:r>
    </w:p>
    <w:p>
      <w:pPr>
        <w:pStyle w:val="Heading2"/>
      </w:pPr>
      <w:r>
        <w:t>영양 정보</w:t>
      </w:r>
    </w:p>
    <w:p>
      <w:r>
        <w:t>중량(1인분): g</w:t>
      </w:r>
    </w:p>
    <w:p>
      <w:r>
        <w:t>열량: 129.2 kcal</w:t>
      </w:r>
    </w:p>
    <w:p>
      <w:r>
        <w:t>탄수화물: 2.58g</w:t>
      </w:r>
    </w:p>
    <w:p>
      <w:r>
        <w:t>단백질: 4.83g</w:t>
      </w:r>
    </w:p>
    <w:p>
      <w:r>
        <w:t>지방: 0.88g</w:t>
      </w:r>
    </w:p>
    <w:p>
      <w:r>
        <w:t>나트륨: 774.8mg</w:t>
      </w:r>
    </w:p>
    <w:p>
      <w:pPr>
        <w:pStyle w:val="Heading2"/>
      </w:pPr>
      <w:r>
        <w:t>재료 정보</w:t>
      </w:r>
    </w:p>
    <w:p>
      <w:r>
        <w:t>재료 마늘(0.3g), 양파(10g), 애호박(20g), 단배추(25g), 대파(5g)</w:t>
        <w:br/>
        <w:t>두부(25g), 마른 새우(10g)</w:t>
        <w:br/>
        <w:t>육수 무(15g), 멸치(2.5g), 다시마(2.5g), 물(300g)</w:t>
        <w:br/>
        <w:t>양념 된장(10g), 표고버섯가루(3g), 날콩가루(10g)</w:t>
      </w:r>
    </w:p>
    <w:p>
      <w:pPr>
        <w:pStyle w:val="Heading2"/>
      </w:pPr>
      <w:r>
        <w:t>조리 방법</w:t>
      </w:r>
    </w:p>
    <w:p>
      <w:r>
        <w:t>단계 1: 1. 냄비에 육수 재료를 넣고 10분간</w:t>
        <w:br/>
        <w:t>끓여 건진다.</w:t>
      </w:r>
    </w:p>
    <w:p>
      <w:r>
        <w:t>이미지: http://www.foodsafetykorea.go.kr/uploadimg/cook/20_00284_1.png</w:t>
      </w:r>
    </w:p>
    <w:p>
      <w:r>
        <w:t>단계 2: 2. 마늘은 다지고, 양파는 채 썰고,</w:t>
        <w:br/>
        <w:t>애호박은 반달모양으로 납작하게</w:t>
        <w:br/>
        <w:t>썬다.</w:t>
      </w:r>
    </w:p>
    <w:p>
      <w:r>
        <w:t>이미지: http://www.foodsafetykorea.go.kr/uploadimg/cook/20_00284_2.png</w:t>
      </w:r>
    </w:p>
    <w:p>
      <w:r>
        <w:t>단계 3: 3. 단배추는 5cm로 썰고, 대파는</w:t>
        <w:br/>
        <w:t>어슷 썰고, 두부는 0.5cm 두께로</w:t>
        <w:br/>
        <w:t>썬다.</w:t>
      </w:r>
    </w:p>
    <w:p>
      <w:r>
        <w:t>이미지: http://www.foodsafetykorea.go.kr/uploadimg/cook/20_00284_3.png</w:t>
      </w:r>
    </w:p>
    <w:p>
      <w:r>
        <w:t>단계 4: 4. 된장에 표고버섯가루, 날콩가루,</w:t>
        <w:br/>
        <w:t>육수(50g)를 넣어 섞는다.</w:t>
      </w:r>
    </w:p>
    <w:p>
      <w:r>
        <w:t>이미지: http://www.foodsafetykorea.go.kr/uploadimg/cook/20_00284_4.png</w:t>
      </w:r>
    </w:p>
    <w:p>
      <w:r>
        <w:t>단계 5: 5. 육수에 된장을 풀고 다진 마늘, 호박,</w:t>
        <w:br/>
        <w:t>양파, 단배추 순으로 넣어가며</w:t>
        <w:br/>
        <w:t>끓인다.</w:t>
      </w:r>
    </w:p>
    <w:p>
      <w:r>
        <w:t>이미지: http://www.foodsafetykorea.go.kr/uploadimg/cook/20_00284_5.png</w:t>
      </w:r>
    </w:p>
    <w:p>
      <w:r>
        <w:t>단계 6: 6. 끓으면 마른 새우, 대파를 넣어 살짝</w:t>
        <w:br/>
        <w:t>더 끓여 마무리한다.</w:t>
      </w:r>
    </w:p>
    <w:p>
      <w:r>
        <w:t>이미지: http://www.foodsafetykorea.go.kr/uploadimg/cook/20_00284_6.png</w:t>
      </w:r>
    </w:p>
    <w:p>
      <w:pPr>
        <w:pStyle w:val="Heading2"/>
      </w:pPr>
      <w:r>
        <w:t>기타 정보</w:t>
      </w:r>
    </w:p>
    <w:p>
      <w:r>
        <w:t xml:space="preserve">해시태그: </w:t>
      </w:r>
    </w:p>
    <w:p>
      <w:r>
        <w:t>변경일자: None</w:t>
      </w:r>
    </w:p>
    <w:p>
      <w:r>
        <w:br w:type="page"/>
      </w:r>
    </w:p>
    <w:p>
      <w:pPr>
        <w:pStyle w:val="Heading1"/>
      </w:pPr>
      <w:r>
        <w:t>검은콩보리된장찌개</w:t>
      </w:r>
    </w:p>
    <w:p>
      <w:pPr>
        <w:pStyle w:val="Heading2"/>
      </w:pPr>
      <w:r>
        <w:t>기본 정보</w:t>
      </w:r>
    </w:p>
    <w:p>
      <w:r>
        <w:t>일련번호: 285</w:t>
      </w:r>
    </w:p>
    <w:p>
      <w:r>
        <w:t>조리방법: 끓이기</w:t>
      </w:r>
    </w:p>
    <w:p>
      <w:r>
        <w:t>요리종류: 국&amp;찌개</w:t>
      </w:r>
    </w:p>
    <w:p>
      <w:pPr>
        <w:pStyle w:val="Heading2"/>
      </w:pPr>
      <w:r>
        <w:t>영양 정보</w:t>
      </w:r>
    </w:p>
    <w:p>
      <w:r>
        <w:t>중량(1인분): g</w:t>
      </w:r>
    </w:p>
    <w:p>
      <w:r>
        <w:t>열량: 84.1 kcal</w:t>
      </w:r>
    </w:p>
    <w:p>
      <w:r>
        <w:t>탄수화물: 2.2g</w:t>
      </w:r>
    </w:p>
    <w:p>
      <w:r>
        <w:t>단백질: 1.4g</w:t>
      </w:r>
    </w:p>
    <w:p>
      <w:r>
        <w:t>지방: 0.5g</w:t>
      </w:r>
    </w:p>
    <w:p>
      <w:r>
        <w:t>나트륨: 432.7mg</w:t>
      </w:r>
    </w:p>
    <w:p>
      <w:pPr>
        <w:pStyle w:val="Heading2"/>
      </w:pPr>
      <w:r>
        <w:t>재료 정보</w:t>
      </w:r>
    </w:p>
    <w:p>
      <w:r>
        <w:t>재료 검은콩(30g), 애호박(30g), 양파(20g), 검은콩두부(30g), 표고버섯(5g)</w:t>
        <w:br/>
        <w:t>붉은 고추(2g), 청양고추(2g), 대파(5g)</w:t>
        <w:br/>
        <w:t>육수 바지락(20g), 멸치(5g), 다시마(1g)</w:t>
        <w:br/>
        <w:t>보리된장 보리(20g), 저염된장(20g)</w:t>
      </w:r>
    </w:p>
    <w:p>
      <w:pPr>
        <w:pStyle w:val="Heading2"/>
      </w:pPr>
      <w:r>
        <w:t>조리 방법</w:t>
      </w:r>
    </w:p>
    <w:p>
      <w:r>
        <w:t>단계 1: 1. 보리를 김 오른 찜기에 넣고 쪄서</w:t>
        <w:br/>
        <w:t>저염된장과 섞은 뒤 재워</w:t>
        <w:br/>
        <w:t>보리된장을 만든다.</w:t>
      </w:r>
    </w:p>
    <w:p>
      <w:r>
        <w:t>이미지: http://www.foodsafetykorea.go.kr/uploadimg/cook/20_00285_1.png</w:t>
      </w:r>
    </w:p>
    <w:p>
      <w:r>
        <w:t>단계 2: 2. 검은콩은 삶아서 간다.</w:t>
      </w:r>
    </w:p>
    <w:p>
      <w:r>
        <w:t>이미지: http://www.foodsafetykorea.go.kr/uploadimg/cook/20_00285_2.png</w:t>
      </w:r>
    </w:p>
    <w:p>
      <w:r>
        <w:t>단계 3: 3. 검은콩 삶은 물(200g)에 바지락,</w:t>
        <w:br/>
        <w:t>멸치, 다시마를 넣고 끓여 육수를</w:t>
        <w:br/>
        <w:t>만든다.</w:t>
      </w:r>
    </w:p>
    <w:p>
      <w:r>
        <w:t>이미지: http://www.foodsafetykorea.go.kr/uploadimg/cook/20_00285_3.png</w:t>
      </w:r>
    </w:p>
    <w:p>
      <w:r>
        <w:t>단계 4: 4. 애호박, 양파, 검은콩두부,</w:t>
        <w:br/>
        <w:t>표고버섯은 깍둑 썰고, 붉은 고추,</w:t>
        <w:br/>
        <w:t>청양고추, 대파는 어슷하게 썬다.</w:t>
      </w:r>
    </w:p>
    <w:p>
      <w:r>
        <w:t>이미지: http://www.foodsafetykorea.go.kr/uploadimg/cook/20_00285_4.png</w:t>
      </w:r>
    </w:p>
    <w:p>
      <w:r>
        <w:t>단계 5: 5. 육수에 보리된장을 풀고 호박, 양파,</w:t>
        <w:br/>
        <w:t>표고버섯을 넣고 끓인다.</w:t>
      </w:r>
    </w:p>
    <w:p>
      <w:r>
        <w:t>이미지: http://www.foodsafetykorea.go.kr/uploadimg/cook/20_00285_5.png</w:t>
      </w:r>
    </w:p>
    <w:p>
      <w:r>
        <w:t>단계 6: 6. 갈아놓은 검은콩을 넣어 농도를</w:t>
        <w:br/>
        <w:t>맞춘 후 검은콩두부, 대파, 고추를</w:t>
        <w:br/>
        <w:t>넣고 한소끔 끓여 마무리한다.</w:t>
      </w:r>
    </w:p>
    <w:p>
      <w:r>
        <w:t>이미지: http://www.foodsafetykorea.go.kr/uploadimg/cook/20_00285_6.png</w:t>
      </w:r>
    </w:p>
    <w:p>
      <w:pPr>
        <w:pStyle w:val="Heading2"/>
      </w:pPr>
      <w:r>
        <w:t>기타 정보</w:t>
      </w:r>
    </w:p>
    <w:p>
      <w:r>
        <w:t xml:space="preserve">해시태그: </w:t>
      </w:r>
    </w:p>
    <w:p>
      <w:r>
        <w:t>변경일자: None</w:t>
      </w:r>
    </w:p>
    <w:p>
      <w:r>
        <w:br w:type="page"/>
      </w:r>
    </w:p>
    <w:p>
      <w:pPr>
        <w:pStyle w:val="Heading1"/>
      </w:pPr>
      <w:r>
        <w:t>단호박배추된장국</w:t>
      </w:r>
    </w:p>
    <w:p>
      <w:pPr>
        <w:pStyle w:val="Heading2"/>
      </w:pPr>
      <w:r>
        <w:t>기본 정보</w:t>
      </w:r>
    </w:p>
    <w:p>
      <w:r>
        <w:t>일련번호: 286</w:t>
      </w:r>
    </w:p>
    <w:p>
      <w:r>
        <w:t>조리방법: 끓이기</w:t>
      </w:r>
    </w:p>
    <w:p>
      <w:r>
        <w:t>요리종류: 국&amp;찌개</w:t>
      </w:r>
    </w:p>
    <w:p>
      <w:pPr>
        <w:pStyle w:val="Heading2"/>
      </w:pPr>
      <w:r>
        <w:t>영양 정보</w:t>
      </w:r>
    </w:p>
    <w:p>
      <w:r>
        <w:t>중량(1인분): 250g</w:t>
      </w:r>
    </w:p>
    <w:p>
      <w:r>
        <w:t>열량: 28.7 kcal</w:t>
      </w:r>
    </w:p>
    <w:p>
      <w:r>
        <w:t>탄수화물: 4.5g</w:t>
      </w:r>
    </w:p>
    <w:p>
      <w:r>
        <w:t>단백질: 2g</w:t>
      </w:r>
    </w:p>
    <w:p>
      <w:r>
        <w:t>지방: 0.3g</w:t>
      </w:r>
    </w:p>
    <w:p>
      <w:r>
        <w:t>나트륨: 77.1mg</w:t>
      </w:r>
    </w:p>
    <w:p>
      <w:pPr>
        <w:pStyle w:val="Heading2"/>
      </w:pPr>
      <w:r>
        <w:t>재료 정보</w:t>
      </w:r>
    </w:p>
    <w:p>
      <w:r>
        <w:t>•필수재료 : 단호박(20g), 배추(50g), 새송이버섯(10g), 홍고추(1g)</w:t>
        <w:br/>
        <w:t>•육수 : 대파(50g), 양파(50g), 물(300g)</w:t>
        <w:br/>
        <w:t>•양념 : 된장(1g)</w:t>
      </w:r>
    </w:p>
    <w:p>
      <w:pPr>
        <w:pStyle w:val="Heading2"/>
      </w:pPr>
      <w:r>
        <w:t>조리 방법</w:t>
      </w:r>
    </w:p>
    <w:p>
      <w:r>
        <w:t>단계 1: 1. 냄비에 육수 재료를 넣고 10분간</w:t>
        <w:br/>
        <w:t>끓여 체로 건진다.</w:t>
      </w:r>
    </w:p>
    <w:p>
      <w:r>
        <w:t>이미지: http://www.foodsafetykorea.go.kr/uploadimg/20230313/20230313014423_1678682663468.jpg</w:t>
      </w:r>
    </w:p>
    <w:p>
      <w:r>
        <w:t>단계 2: 2. 단호박은 전자레인지에 2분간 넣고</w:t>
        <w:br/>
        <w:t>익힌 후 껍질을 벗겨 으깬다.</w:t>
      </w:r>
    </w:p>
    <w:p>
      <w:r>
        <w:t>이미지: http://www.foodsafetykorea.go.kr/uploadimg/20230313/20230313014442_1678682682771.jpg</w:t>
      </w:r>
    </w:p>
    <w:p>
      <w:r>
        <w:t>단계 3: 3. 배추와 새송이버섯을 먹기 좋은</w:t>
        <w:br/>
        <w:t>크기로 썰고 홍고추는 어슷 썬다.</w:t>
      </w:r>
    </w:p>
    <w:p>
      <w:r>
        <w:t>이미지: http://www.foodsafetykorea.go.kr/uploadimg/20230313/20230313014508_1678682708772.jpg</w:t>
      </w:r>
    </w:p>
    <w:p>
      <w:r>
        <w:t>단계 4: 4. 육수에 단호박을 넣어 잘 풀어준다.</w:t>
      </w:r>
    </w:p>
    <w:p>
      <w:r>
        <w:t>이미지: http://www.foodsafetykorea.go.kr/uploadimg/20230313/20230313014540_1678682740233.jpg</w:t>
      </w:r>
    </w:p>
    <w:p>
      <w:r>
        <w:t>단계 5: 5. 육수에 된장을 풀어 끓인다.</w:t>
      </w:r>
    </w:p>
    <w:p>
      <w:r>
        <w:t>이미지: http://www.foodsafetykorea.go.kr/uploadimg/20230313/20230313014557_1678682757303.jpg</w:t>
      </w:r>
    </w:p>
    <w:p>
      <w:r>
        <w:t>단계 6: 6. 배추와 새송이버섯을 넣어 익힌 후</w:t>
        <w:br/>
        <w:t>홍고추를 넣고 마무리한다.</w:t>
      </w:r>
    </w:p>
    <w:p>
      <w:r>
        <w:t>이미지: http://www.foodsafetykorea.go.kr/uploadimg/20230313/20230313014618_1678682778547.jpg</w:t>
      </w:r>
    </w:p>
    <w:p>
      <w:pPr>
        <w:pStyle w:val="Heading2"/>
      </w:pPr>
      <w:r>
        <w:t>기타 정보</w:t>
      </w:r>
    </w:p>
    <w:p>
      <w:r>
        <w:t xml:space="preserve">해시태그: </w:t>
      </w:r>
    </w:p>
    <w:p>
      <w:r>
        <w:t>변경일자: None</w:t>
      </w:r>
    </w:p>
    <w:p>
      <w:r>
        <w:br w:type="page"/>
      </w:r>
    </w:p>
    <w:p>
      <w:pPr>
        <w:pStyle w:val="Heading1"/>
      </w:pPr>
      <w:r>
        <w:t>된장냉국</w:t>
      </w:r>
    </w:p>
    <w:p>
      <w:pPr>
        <w:pStyle w:val="Heading2"/>
      </w:pPr>
      <w:r>
        <w:t>기본 정보</w:t>
      </w:r>
    </w:p>
    <w:p>
      <w:r>
        <w:t>일련번호: 287</w:t>
      </w:r>
    </w:p>
    <w:p>
      <w:r>
        <w:t>조리방법: 끓이기</w:t>
      </w:r>
    </w:p>
    <w:p>
      <w:r>
        <w:t>요리종류: 국&amp;찌개</w:t>
      </w:r>
    </w:p>
    <w:p>
      <w:pPr>
        <w:pStyle w:val="Heading2"/>
      </w:pPr>
      <w:r>
        <w:t>영양 정보</w:t>
      </w:r>
    </w:p>
    <w:p>
      <w:r>
        <w:t>중량(1인분): g</w:t>
      </w:r>
    </w:p>
    <w:p>
      <w:r>
        <w:t>열량: 30.4 kcal</w:t>
      </w:r>
    </w:p>
    <w:p>
      <w:r>
        <w:t>탄수화물: 1.12g</w:t>
      </w:r>
    </w:p>
    <w:p>
      <w:r>
        <w:t>단백질: 0.73g</w:t>
      </w:r>
    </w:p>
    <w:p>
      <w:r>
        <w:t>지방: 0.6g</w:t>
      </w:r>
    </w:p>
    <w:p>
      <w:r>
        <w:t>나트륨: 69.4mg</w:t>
      </w:r>
    </w:p>
    <w:p>
      <w:pPr>
        <w:pStyle w:val="Heading2"/>
      </w:pPr>
      <w:r>
        <w:t>재료 정보</w:t>
      </w:r>
    </w:p>
    <w:p>
      <w:r>
        <w:t>재료 가다랑어포(5g), 오이(5g), 깻잎(1g)</w:t>
        <w:br/>
        <w:t>육수 무(50g), 다시마(1g), 대파(10g), 물(500g)</w:t>
        <w:br/>
        <w:t>된장양념 콩가루(1g), 설탕(1.5g), 식초(2g), 다진 대파(0.5g), 다진 마늘(0.5g)</w:t>
        <w:br/>
        <w:t>다진 양파(0.5g), 다진 청양고추(1g), 저염된장(1g), 참기름(3g)</w:t>
      </w:r>
    </w:p>
    <w:p>
      <w:pPr>
        <w:pStyle w:val="Heading2"/>
      </w:pPr>
      <w:r>
        <w:t>조리 방법</w:t>
      </w:r>
    </w:p>
    <w:p>
      <w:r>
        <w:t>단계 1: 1. 냄비에 육수 재료를 넣어 20분간</w:t>
        <w:br/>
        <w:t>끓인 뒤 불을 끄고 가다랑어포를</w:t>
        <w:br/>
        <w:t>넣어 10분간 우려 체에 걸러</w:t>
        <w:br/>
        <w:t>차갑게 식힌다.</w:t>
      </w:r>
    </w:p>
    <w:p>
      <w:r>
        <w:t>이미지: http://www.foodsafetykorea.go.kr/uploadimg/cook/20_00287_1.png</w:t>
      </w:r>
    </w:p>
    <w:p>
      <w:r>
        <w:t>단계 2: 2. 된장양념을 만든다.</w:t>
      </w:r>
    </w:p>
    <w:p>
      <w:r>
        <w:t>이미지: http://www.foodsafetykorea.go.kr/uploadimg/cook/20_00287_2.png</w:t>
      </w:r>
    </w:p>
    <w:p>
      <w:r>
        <w:t>단계 3: 3. 오이와 깻잎은 채 썬다.</w:t>
      </w:r>
    </w:p>
    <w:p>
      <w:r>
        <w:t>이미지: http://www.foodsafetykorea.go.kr/uploadimg/cook/20_00287_3.png</w:t>
      </w:r>
    </w:p>
    <w:p>
      <w:r>
        <w:t>단계 4: 4. 식힌 육수에 된장양념을 푼다.</w:t>
      </w:r>
    </w:p>
    <w:p>
      <w:r>
        <w:t>이미지: http://www.foodsafetykorea.go.kr/uploadimg/cook/20_00287_4.png</w:t>
      </w:r>
    </w:p>
    <w:p>
      <w:r>
        <w:t>단계 5: 5. 채 썬 오이와 깻잎을 올려</w:t>
        <w:br/>
        <w:t>마무리한다.</w:t>
      </w:r>
    </w:p>
    <w:p>
      <w:r>
        <w:t>이미지: http://www.foodsafetykorea.go.kr/uploadimg/cook/20_00287_5.png</w:t>
      </w:r>
    </w:p>
    <w:p>
      <w:pPr>
        <w:pStyle w:val="Heading2"/>
      </w:pPr>
      <w:r>
        <w:t>기타 정보</w:t>
      </w:r>
    </w:p>
    <w:p>
      <w:r>
        <w:t xml:space="preserve">해시태그: </w:t>
      </w:r>
    </w:p>
    <w:p>
      <w:r>
        <w:t>변경일자: None</w:t>
      </w:r>
    </w:p>
    <w:p>
      <w:r>
        <w:br w:type="page"/>
      </w:r>
    </w:p>
    <w:p>
      <w:pPr>
        <w:pStyle w:val="Heading1"/>
      </w:pPr>
      <w:r>
        <w:t>들깨된장육개장</w:t>
      </w:r>
    </w:p>
    <w:p>
      <w:pPr>
        <w:pStyle w:val="Heading2"/>
      </w:pPr>
      <w:r>
        <w:t>기본 정보</w:t>
      </w:r>
    </w:p>
    <w:p>
      <w:r>
        <w:t>일련번호: 288</w:t>
      </w:r>
    </w:p>
    <w:p>
      <w:r>
        <w:t>조리방법: 끓이기</w:t>
      </w:r>
    </w:p>
    <w:p>
      <w:r>
        <w:t>요리종류: 국&amp;찌개</w:t>
      </w:r>
    </w:p>
    <w:p>
      <w:pPr>
        <w:pStyle w:val="Heading2"/>
      </w:pPr>
      <w:r>
        <w:t>영양 정보</w:t>
      </w:r>
    </w:p>
    <w:p>
      <w:r>
        <w:t>중량(1인분): g</w:t>
      </w:r>
    </w:p>
    <w:p>
      <w:r>
        <w:t>열량: 123.4 kcal</w:t>
      </w:r>
    </w:p>
    <w:p>
      <w:r>
        <w:t>탄수화물: 2.37g</w:t>
      </w:r>
    </w:p>
    <w:p>
      <w:r>
        <w:t>단백질: 2.41g</w:t>
      </w:r>
    </w:p>
    <w:p>
      <w:r>
        <w:t>지방: 0.26g</w:t>
      </w:r>
    </w:p>
    <w:p>
      <w:r>
        <w:t>나트륨: 525.7mg</w:t>
      </w:r>
    </w:p>
    <w:p>
      <w:pPr>
        <w:pStyle w:val="Heading2"/>
      </w:pPr>
      <w:r>
        <w:t>재료 정보</w:t>
      </w:r>
    </w:p>
    <w:p>
      <w:r>
        <w:t>재료 숙주(30g), 느타리버섯(25g), 양파(25g), 대파(10g)</w:t>
        <w:br/>
        <w:t>청양고추(2g), 얼갈이배추(25g)</w:t>
        <w:br/>
        <w:t>육수 무(50g), 돼지고기(사태, 25g), 다시마(2g), 청주(1g)</w:t>
        <w:br/>
        <w:t>보리새우(3g), 물(300g)</w:t>
        <w:br/>
        <w:t>양념장 고춧가루(1g), 들깻가루(5g), 다진 마늘(3g), 된장(10g)</w:t>
      </w:r>
    </w:p>
    <w:p>
      <w:pPr>
        <w:pStyle w:val="Heading2"/>
      </w:pPr>
      <w:r>
        <w:t>조리 방법</w:t>
      </w:r>
    </w:p>
    <w:p>
      <w:r>
        <w:t>단계 1: 1. 냄비에 무, 돼지고기, 다시마를 넣고</w:t>
        <w:br/>
        <w:t>끓이다가 끓어오르면 다시마를</w:t>
        <w:br/>
        <w:t>건지고 청주와 보리새우를 넣어</w:t>
        <w:br/>
        <w:t>약한 불로 끓여 고기가 익으면 체에</w:t>
        <w:br/>
        <w:t>거른다.</w:t>
      </w:r>
    </w:p>
    <w:p>
      <w:r>
        <w:t>이미지: http://www.foodsafetykorea.go.kr/uploadimg/cook/20_00288_1.png</w:t>
      </w:r>
    </w:p>
    <w:p>
      <w:r>
        <w:t>단계 2: 2. 숙주는 끝을 다듬고, 느타리버섯은</w:t>
        <w:br/>
        <w:t>결대로 찢고, 양파는 채 썰고, 대파와</w:t>
        <w:br/>
        <w:t>청양고추는 어슷 썰고, 무는</w:t>
        <w:br/>
        <w:t>납작하게 썬다.</w:t>
      </w:r>
    </w:p>
    <w:p>
      <w:r>
        <w:t>이미지: http://www.foodsafetykorea.go.kr/uploadimg/cook/20_00288_2.png</w:t>
      </w:r>
    </w:p>
    <w:p>
      <w:r>
        <w:t>단계 3: 3. 얼갈이배추는 밑동을 잘라 3cm</w:t>
        <w:br/>
        <w:t>간격으로 썰어 데친 뒤 찬물로 헹궈</w:t>
        <w:br/>
        <w:t>물기를 짠다.</w:t>
      </w:r>
    </w:p>
    <w:p>
      <w:r>
        <w:t>이미지: http://www.foodsafetykorea.go.kr/uploadimg/cook/20_00288_3.png</w:t>
      </w:r>
    </w:p>
    <w:p>
      <w:r>
        <w:t>단계 4: 4. 양념장을 만든 뒤 찢은 고기와</w:t>
        <w:br/>
        <w:t>얼갈이배추를 넣어 버무린다.</w:t>
      </w:r>
    </w:p>
    <w:p>
      <w:r>
        <w:t>이미지: http://www.foodsafetykorea.go.kr/uploadimg/cook/20_00288_4.png</w:t>
      </w:r>
    </w:p>
    <w:p>
      <w:r>
        <w:t>단계 5: 5. 육수에 무, 양념에 버무린 고기와</w:t>
        <w:br/>
        <w:t>얼갈이배추, 숙주, 느타리버섯, 대파,</w:t>
        <w:br/>
        <w:t>청양고추 순으로 넣어가며 푹 끓여</w:t>
        <w:br/>
        <w:t>마무리한다.</w:t>
      </w:r>
    </w:p>
    <w:p>
      <w:r>
        <w:t>이미지: http://www.foodsafetykorea.go.kr/uploadimg/cook/20_00288_5.png</w:t>
      </w:r>
    </w:p>
    <w:p>
      <w:pPr>
        <w:pStyle w:val="Heading2"/>
      </w:pPr>
      <w:r>
        <w:t>기타 정보</w:t>
      </w:r>
    </w:p>
    <w:p>
      <w:r>
        <w:t>해시태그: 사태</w:t>
      </w:r>
    </w:p>
    <w:p>
      <w:r>
        <w:t>변경일자: None</w:t>
      </w:r>
    </w:p>
    <w:p>
      <w:r>
        <w:br w:type="page"/>
      </w:r>
    </w:p>
    <w:p>
      <w:pPr>
        <w:pStyle w:val="Heading1"/>
      </w:pPr>
      <w:r>
        <w:t>삼색묵냉국</w:t>
      </w:r>
    </w:p>
    <w:p>
      <w:pPr>
        <w:pStyle w:val="Heading2"/>
      </w:pPr>
      <w:r>
        <w:t>기본 정보</w:t>
      </w:r>
    </w:p>
    <w:p>
      <w:r>
        <w:t>일련번호: 289</w:t>
      </w:r>
    </w:p>
    <w:p>
      <w:r>
        <w:t>조리방법: 끓이기</w:t>
      </w:r>
    </w:p>
    <w:p>
      <w:r>
        <w:t>요리종류: 국&amp;찌개</w:t>
      </w:r>
    </w:p>
    <w:p>
      <w:pPr>
        <w:pStyle w:val="Heading2"/>
      </w:pPr>
      <w:r>
        <w:t>영양 정보</w:t>
      </w:r>
    </w:p>
    <w:p>
      <w:r>
        <w:t>중량(1인분): g</w:t>
      </w:r>
    </w:p>
    <w:p>
      <w:r>
        <w:t>열량: 120.6 kcal</w:t>
      </w:r>
    </w:p>
    <w:p>
      <w:r>
        <w:t>탄수화물: 5.77g</w:t>
      </w:r>
    </w:p>
    <w:p>
      <w:r>
        <w:t>단백질: 0.87g</w:t>
      </w:r>
    </w:p>
    <w:p>
      <w:r>
        <w:t>지방: 0.01g</w:t>
      </w:r>
    </w:p>
    <w:p>
      <w:r>
        <w:t>나트륨: 659mg</w:t>
      </w:r>
    </w:p>
    <w:p>
      <w:pPr>
        <w:pStyle w:val="Heading2"/>
      </w:pPr>
      <w:r>
        <w:t>재료 정보</w:t>
      </w:r>
    </w:p>
    <w:p>
      <w:r>
        <w:t>재료 도토리묵(50g), 메밀묵(50g), 청포묵(50g), 미니양배추(11g), 적양파(5g)</w:t>
        <w:br/>
        <w:t>양파(8g), 오이(8g), 래디시(3g), 당근(5g), 아스파라거스(8g), 파프리카(8g)</w:t>
        <w:br/>
        <w:t>붉은 고추(2g), 풋고추(2g), 달걀(30g), 목이버섯(3g), 쑥갓(5g)</w:t>
        <w:br/>
        <w:t>육수 무(5g), 다시마(5g), 멸치(10g), 대파(5g), 마늘(5g), 생강(5g)</w:t>
        <w:br/>
        <w:t>쇠고기(5g), 물(300g)</w:t>
        <w:br/>
        <w:t>양념 미소된장(3g), 들깻가루(5g), 참깨(5g), 검은깨(5g)</w:t>
      </w:r>
    </w:p>
    <w:p>
      <w:pPr>
        <w:pStyle w:val="Heading2"/>
      </w:pPr>
      <w:r>
        <w:t>조리 방법</w:t>
      </w:r>
    </w:p>
    <w:p>
      <w:r>
        <w:t>단계 1: 1. 찬물에 육수 재료를 넣어 육수를</w:t>
        <w:br/>
        <w:t>우린다.</w:t>
      </w:r>
    </w:p>
    <w:p>
      <w:r>
        <w:t>이미지: http://www.foodsafetykorea.go.kr/uploadimg/cook/20_00289_1.png</w:t>
      </w:r>
    </w:p>
    <w:p>
      <w:r>
        <w:t>단계 2: 2. 육수에 미소된장을 풀어 차갑게</w:t>
        <w:br/>
        <w:t>식힌다.</w:t>
      </w:r>
    </w:p>
    <w:p>
      <w:r>
        <w:t>이미지: http://www.foodsafetykorea.go.kr/uploadimg/cook/20_00289_2.png</w:t>
      </w:r>
    </w:p>
    <w:p>
      <w:r>
        <w:t>단계 3: 3. 묵은 먹기 좋은 크기로 썬다.</w:t>
      </w:r>
    </w:p>
    <w:p>
      <w:r>
        <w:t>이미지: http://www.foodsafetykorea.go.kr/uploadimg/cook/20_00289_3.png</w:t>
      </w:r>
    </w:p>
    <w:p>
      <w:r>
        <w:t>단계 4: 4. 미니양배추는 반 자르고, 적양파,</w:t>
        <w:br/>
        <w:t>양파, 오이, 래디시, 당근,</w:t>
        <w:br/>
        <w:t>아스파라거스, 파프리카는 채 썰고,</w:t>
        <w:br/>
        <w:t>고추는 어슷 썰어 준비한다.</w:t>
      </w:r>
    </w:p>
    <w:p>
      <w:r>
        <w:t>이미지: http://www.foodsafetykorea.go.kr/uploadimg/cook/20_00289_4.png</w:t>
      </w:r>
    </w:p>
    <w:p>
      <w:r>
        <w:t>단계 5: 5. 달걀은 지단으로 부쳐 채 썰고,</w:t>
        <w:br/>
        <w:t>목이버섯은 물에 불린다.</w:t>
      </w:r>
    </w:p>
    <w:p>
      <w:r>
        <w:t>이미지: http://www.foodsafetykorea.go.kr/uploadimg/cook/20_00289_5.png</w:t>
      </w:r>
    </w:p>
    <w:p>
      <w:r>
        <w:t>단계 6: 6. 육수에 묵을 넣고 색을 맞춰 고명을</w:t>
        <w:br/>
        <w:t>올린 뒤 들깻가루, 참깨, 검은깨를</w:t>
        <w:br/>
        <w:t>얹어 마무리한다.</w:t>
      </w:r>
    </w:p>
    <w:p>
      <w:r>
        <w:t>이미지: http://www.foodsafetykorea.go.kr/uploadimg/cook/20_00289_6.png</w:t>
      </w:r>
    </w:p>
    <w:p>
      <w:pPr>
        <w:pStyle w:val="Heading2"/>
      </w:pPr>
      <w:r>
        <w:t>기타 정보</w:t>
      </w:r>
    </w:p>
    <w:p>
      <w:r>
        <w:t>해시태그: 메밀묵</w:t>
      </w:r>
    </w:p>
    <w:p>
      <w:r>
        <w:t>변경일자: None</w:t>
      </w:r>
    </w:p>
    <w:p>
      <w:r>
        <w:br w:type="page"/>
      </w:r>
    </w:p>
    <w:p>
      <w:pPr>
        <w:pStyle w:val="Heading1"/>
      </w:pPr>
      <w:r>
        <w:t>샤브된장국</w:t>
      </w:r>
    </w:p>
    <w:p>
      <w:pPr>
        <w:pStyle w:val="Heading2"/>
      </w:pPr>
      <w:r>
        <w:t>기본 정보</w:t>
      </w:r>
    </w:p>
    <w:p>
      <w:r>
        <w:t>일련번호: 290</w:t>
      </w:r>
    </w:p>
    <w:p>
      <w:r>
        <w:t>조리방법: 끓이기</w:t>
      </w:r>
    </w:p>
    <w:p>
      <w:r>
        <w:t>요리종류: 국&amp;찌개</w:t>
      </w:r>
    </w:p>
    <w:p>
      <w:pPr>
        <w:pStyle w:val="Heading2"/>
      </w:pPr>
      <w:r>
        <w:t>영양 정보</w:t>
      </w:r>
    </w:p>
    <w:p>
      <w:r>
        <w:t>중량(1인분): g</w:t>
      </w:r>
    </w:p>
    <w:p>
      <w:r>
        <w:t>열량: 218.9 kcal</w:t>
      </w:r>
    </w:p>
    <w:p>
      <w:r>
        <w:t>탄수화물: 2.34g</w:t>
      </w:r>
    </w:p>
    <w:p>
      <w:r>
        <w:t>단백질: 3.13g</w:t>
      </w:r>
    </w:p>
    <w:p>
      <w:r>
        <w:t>지방: 5.03g</w:t>
      </w:r>
    </w:p>
    <w:p>
      <w:r>
        <w:t>나트륨: 299.9mg</w:t>
      </w:r>
    </w:p>
    <w:p>
      <w:pPr>
        <w:pStyle w:val="Heading2"/>
      </w:pPr>
      <w:r>
        <w:t>재료 정보</w:t>
      </w:r>
    </w:p>
    <w:p>
      <w:r>
        <w:t>재료 우삼겹(50g), 깻잎(7.5g), 느타리버섯(20g), 팽이버섯(20g)</w:t>
        <w:br/>
        <w:t>쪽파(10g), 송송 썬 청양고추(3g), 송송 썬 붉은 고추(3g)</w:t>
        <w:br/>
        <w:t>육수 닭가슴살(50g), 대파(20g), 마늘(10g)</w:t>
        <w:br/>
        <w:t>양념 저염된장(5g), 다진 마늘(5g)</w:t>
      </w:r>
    </w:p>
    <w:p>
      <w:pPr>
        <w:pStyle w:val="Heading2"/>
      </w:pPr>
      <w:r>
        <w:t>조리 방법</w:t>
      </w:r>
    </w:p>
    <w:p>
      <w:r>
        <w:t>단계 1: 1. 물(600g)에 육수 재료를 넣고 15분간</w:t>
        <w:br/>
        <w:t>센 불에 끓인 후 10분간 약한 불로</w:t>
        <w:br/>
        <w:t>끓여 육수를 만든다.</w:t>
      </w:r>
    </w:p>
    <w:p>
      <w:r>
        <w:t>이미지: http://www.foodsafetykorea.go.kr/uploadimg/cook/20_00290_1.png</w:t>
      </w:r>
    </w:p>
    <w:p>
      <w:r>
        <w:t>단계 2: 2. 우삼겹을 펼쳐 깔고 그 위에 깻잎,</w:t>
        <w:br/>
        <w:t>느타리버섯, 팽이버섯 순으로</w:t>
        <w:br/>
        <w:t>올린다.</w:t>
      </w:r>
    </w:p>
    <w:p>
      <w:r>
        <w:t>이미지: http://www.foodsafetykorea.go.kr/uploadimg/cook/20_00290_2.png</w:t>
      </w:r>
    </w:p>
    <w:p>
      <w:r>
        <w:t>단계 3: 3. 돌돌 말고 쪽파로 묶어 고정시킨다.</w:t>
      </w:r>
    </w:p>
    <w:p>
      <w:r>
        <w:t>이미지: http://www.foodsafetykorea.go.kr/uploadimg/cook/20_00290_3.png</w:t>
      </w:r>
    </w:p>
    <w:p>
      <w:r>
        <w:t>단계 4: 4. 육수에 저염된장을 풀고 다진</w:t>
        <w:br/>
        <w:t>마늘을 넣은 뒤 청양고추와 돌돌 만</w:t>
        <w:br/>
        <w:t>고기를 넣고 약한 불에 살짝 익힌다.</w:t>
      </w:r>
    </w:p>
    <w:p>
      <w:r>
        <w:t>이미지: http://www.foodsafetykorea.go.kr/uploadimg/cook/20_00290_4.png</w:t>
      </w:r>
    </w:p>
    <w:p>
      <w:r>
        <w:t>단계 5: 5. 그릇에 담은 뒤 붉은 고추를 올려</w:t>
        <w:br/>
        <w:t>마무리한다.</w:t>
      </w:r>
    </w:p>
    <w:p>
      <w:r>
        <w:t>이미지: http://www.foodsafetykorea.go.kr/uploadimg/cook/20_00290_5.png</w:t>
      </w:r>
    </w:p>
    <w:p>
      <w:pPr>
        <w:pStyle w:val="Heading2"/>
      </w:pPr>
      <w:r>
        <w:t>기타 정보</w:t>
      </w:r>
    </w:p>
    <w:p>
      <w:r>
        <w:t>해시태그: 가슴살</w:t>
      </w:r>
    </w:p>
    <w:p>
      <w:r>
        <w:t>변경일자: None</w:t>
      </w:r>
    </w:p>
    <w:p>
      <w:r>
        <w:br w:type="page"/>
      </w:r>
    </w:p>
    <w:p>
      <w:pPr>
        <w:pStyle w:val="Heading1"/>
      </w:pPr>
      <w:r>
        <w:t>완자된장국</w:t>
      </w:r>
    </w:p>
    <w:p>
      <w:pPr>
        <w:pStyle w:val="Heading2"/>
      </w:pPr>
      <w:r>
        <w:t>기본 정보</w:t>
      </w:r>
    </w:p>
    <w:p>
      <w:r>
        <w:t>일련번호: 291</w:t>
      </w:r>
    </w:p>
    <w:p>
      <w:r>
        <w:t>조리방법: 끓이기</w:t>
      </w:r>
    </w:p>
    <w:p>
      <w:r>
        <w:t>요리종류: 국&amp;찌개</w:t>
      </w:r>
    </w:p>
    <w:p>
      <w:pPr>
        <w:pStyle w:val="Heading2"/>
      </w:pPr>
      <w:r>
        <w:t>영양 정보</w:t>
      </w:r>
    </w:p>
    <w:p>
      <w:r>
        <w:t>중량(1인분): g</w:t>
      </w:r>
    </w:p>
    <w:p>
      <w:r>
        <w:t>열량: 174.4 kcal</w:t>
      </w:r>
    </w:p>
    <w:p>
      <w:r>
        <w:t>탄수화물: 6.28g</w:t>
      </w:r>
    </w:p>
    <w:p>
      <w:r>
        <w:t>단백질: 3.64g</w:t>
      </w:r>
    </w:p>
    <w:p>
      <w:r>
        <w:t>지방: 2.25g</w:t>
      </w:r>
    </w:p>
    <w:p>
      <w:r>
        <w:t>나트륨: 229.1mg</w:t>
      </w:r>
    </w:p>
    <w:p>
      <w:pPr>
        <w:pStyle w:val="Heading2"/>
      </w:pPr>
      <w:r>
        <w:t>재료 정보</w:t>
      </w:r>
    </w:p>
    <w:p>
      <w:r>
        <w:t>재료 감자(20g), 애호박(15g), 쪽파(5g), 양파(5g), 부추(2g)</w:t>
        <w:br/>
        <w:t>두부(15g), 대파(2g), 고추(5g), 표고버섯(5g), 당면(2g)</w:t>
        <w:br/>
        <w:t>숙주(5g), 브로콜리(10g), 다진 돼지고기(35g)</w:t>
        <w:br/>
        <w:t>양념 다진 마늘(10g), 녹말가루(5g), 된장(8g), 날콩가루(3g)</w:t>
      </w:r>
    </w:p>
    <w:p>
      <w:pPr>
        <w:pStyle w:val="Heading2"/>
      </w:pPr>
      <w:r>
        <w:t>조리 방법</w:t>
      </w:r>
    </w:p>
    <w:p>
      <w:r>
        <w:t>단계 1: 1. 감자는 깍둑 썰고, 애호박은</w:t>
        <w:br/>
        <w:t>모양대로 썰고, 쪽파, 양파, 부추는</w:t>
        <w:br/>
        <w:t>잘게 다진다.</w:t>
      </w:r>
    </w:p>
    <w:p>
      <w:r>
        <w:t>이미지: http://www.foodsafetykorea.go.kr/uploadimg/cook/20_00291_1.png</w:t>
      </w:r>
    </w:p>
    <w:p>
      <w:r>
        <w:t>단계 2: 2. 두부는 으깨 물기를 제거하고,</w:t>
        <w:br/>
        <w:t>대파는 송송 썰고, 고추는 어슷 썰고,</w:t>
        <w:br/>
        <w:t>표고버섯은 먹기 좋은 크기로 썬다.</w:t>
      </w:r>
    </w:p>
    <w:p>
      <w:r>
        <w:t>이미지: http://www.foodsafetykorea.go.kr/uploadimg/cook/20_00291_2.png</w:t>
      </w:r>
    </w:p>
    <w:p>
      <w:r>
        <w:t>단계 3: 3. 당면, 숙주는 끓는 물에 데친 뒤</w:t>
        <w:br/>
        <w:t>다지고, 브로콜리는 끓는 물에 살짝</w:t>
        <w:br/>
        <w:t>데친다.</w:t>
      </w:r>
    </w:p>
    <w:p>
      <w:r>
        <w:t>이미지: http://www.foodsafetykorea.go.kr/uploadimg/cook/20_00291_3.png</w:t>
      </w:r>
    </w:p>
    <w:p>
      <w:r>
        <w:t>단계 4: 4. 볼에 돼지고기, 다진 마늘, 쪽파,</w:t>
        <w:br/>
        <w:t>양파, 부추, 숙주, 당면, 두부를 넣은</w:t>
        <w:br/>
        <w:t>뒤 녹말가루를 섞어 반죽해 동글</w:t>
        <w:br/>
        <w:t>납작하게 빚어 완자를 만들어</w:t>
        <w:br/>
        <w:t>팬에 노릇하게 굽는다.</w:t>
      </w:r>
    </w:p>
    <w:p>
      <w:r>
        <w:t>이미지: http://www.foodsafetykorea.go.kr/uploadimg/cook/20_00291_4.png</w:t>
      </w:r>
    </w:p>
    <w:p>
      <w:r>
        <w:t>단계 5: 5. 물(300g)에 된장을 풀고 애호박과</w:t>
        <w:br/>
        <w:t>감자, 표고버섯을 넣고 끓이다가</w:t>
        <w:br/>
        <w:t>날콩가루를 넣은 뒤 청양고추,</w:t>
        <w:br/>
        <w:t>완자를 넣고 조금 더 끓인다.</w:t>
      </w:r>
    </w:p>
    <w:p>
      <w:r>
        <w:t>이미지: http://www.foodsafetykorea.go.kr/uploadimg/cook/20_00291_5.png</w:t>
      </w:r>
    </w:p>
    <w:p>
      <w:r>
        <w:t>단계 6: 6. 그릇에 브로콜리를 담고 국물을</w:t>
        <w:br/>
        <w:t>부은 뒤 채 썬 대파와 고추를 얹어</w:t>
        <w:br/>
        <w:t>마무리한다.</w:t>
      </w:r>
    </w:p>
    <w:p>
      <w:r>
        <w:t>이미지: http://www.foodsafetykorea.go.kr/uploadimg/cook/20_00291_6.png</w:t>
      </w:r>
    </w:p>
    <w:p>
      <w:pPr>
        <w:pStyle w:val="Heading2"/>
      </w:pPr>
      <w:r>
        <w:t>기타 정보</w:t>
      </w:r>
    </w:p>
    <w:p>
      <w:r>
        <w:t xml:space="preserve">해시태그: </w:t>
      </w:r>
    </w:p>
    <w:p>
      <w:r>
        <w:t>변경일자: None</w:t>
      </w:r>
    </w:p>
    <w:p>
      <w:r>
        <w:br w:type="page"/>
      </w:r>
    </w:p>
    <w:p>
      <w:pPr>
        <w:pStyle w:val="Heading1"/>
      </w:pPr>
      <w:r>
        <w:t>산나물된장찌개</w:t>
      </w:r>
    </w:p>
    <w:p>
      <w:pPr>
        <w:pStyle w:val="Heading2"/>
      </w:pPr>
      <w:r>
        <w:t>기본 정보</w:t>
      </w:r>
    </w:p>
    <w:p>
      <w:r>
        <w:t>일련번호: 292</w:t>
      </w:r>
    </w:p>
    <w:p>
      <w:r>
        <w:t>조리방법: 끓이기</w:t>
      </w:r>
    </w:p>
    <w:p>
      <w:r>
        <w:t>요리종류: 국&amp;찌개</w:t>
      </w:r>
    </w:p>
    <w:p>
      <w:pPr>
        <w:pStyle w:val="Heading2"/>
      </w:pPr>
      <w:r>
        <w:t>영양 정보</w:t>
      </w:r>
    </w:p>
    <w:p>
      <w:r>
        <w:t>중량(1인분): g</w:t>
      </w:r>
    </w:p>
    <w:p>
      <w:r>
        <w:t>열량: 156.2 kcal</w:t>
      </w:r>
    </w:p>
    <w:p>
      <w:r>
        <w:t>탄수화물: 3.86g</w:t>
      </w:r>
    </w:p>
    <w:p>
      <w:r>
        <w:t>단백질: 2.83g</w:t>
      </w:r>
    </w:p>
    <w:p>
      <w:r>
        <w:t>지방: 1.13g</w:t>
      </w:r>
    </w:p>
    <w:p>
      <w:r>
        <w:t>나트륨: 456.5mg</w:t>
      </w:r>
    </w:p>
    <w:p>
      <w:pPr>
        <w:pStyle w:val="Heading2"/>
      </w:pPr>
      <w:r>
        <w:t>재료 정보</w:t>
      </w:r>
    </w:p>
    <w:p>
      <w:r>
        <w:t>재료 곤드레나물(25g), 고구마순(10g), 취나물(20g), 애호박(20g), 양파(10g)</w:t>
        <w:br/>
        <w:t>청양고추(3g), 대파(1g), 순두부(40g)</w:t>
        <w:br/>
        <w:t>저염재래된장 콩(백태, 5g), 표고버섯(5g), 저염된장(10g), 날콩가루(10g)</w:t>
        <w:br/>
        <w:t>육수 물(250g), 멸치(2g), 다시마(2g)</w:t>
        <w:br/>
        <w:t>양념 다진 마늘(1.5g), 고춧가루(2g), 들깻가루(3g)</w:t>
      </w:r>
    </w:p>
    <w:p>
      <w:pPr>
        <w:pStyle w:val="Heading2"/>
      </w:pPr>
      <w:r>
        <w:t>조리 방법</w:t>
      </w:r>
    </w:p>
    <w:p>
      <w:r>
        <w:t>단계 1: 1. 콩은 삶아서 표고버섯과 함께</w:t>
        <w:br/>
        <w:t>물(30g)을 넣고 간다.</w:t>
      </w:r>
    </w:p>
    <w:p>
      <w:r>
        <w:t>이미지: http://www.foodsafetykorea.go.kr/uploadimg/cook/20_00292_1.png</w:t>
      </w:r>
    </w:p>
    <w:p>
      <w:r>
        <w:t>단계 2: 2. 저염된장, 날콩가루, 갈아 놓은 콩과</w:t>
        <w:br/>
        <w:t>표고버섯을 섞어 저염재래된장을</w:t>
        <w:br/>
        <w:t>만든다.</w:t>
      </w:r>
    </w:p>
    <w:p>
      <w:r>
        <w:t>이미지: http://www.foodsafetykorea.go.kr/uploadimg/cook/20_00292_2.png</w:t>
      </w:r>
    </w:p>
    <w:p>
      <w:r>
        <w:t>단계 3: 3. 냄비에 육수 재료를 끓여낸 뒤</w:t>
        <w:br/>
        <w:t>건진다.</w:t>
      </w:r>
    </w:p>
    <w:p>
      <w:r>
        <w:t>이미지: http://www.foodsafetykorea.go.kr/uploadimg/cook/20_00292_3.png</w:t>
      </w:r>
    </w:p>
    <w:p>
      <w:r>
        <w:t>단계 4: 4. 산나물과 애호박, 양파는 먹기 좋게</w:t>
        <w:br/>
        <w:t>썰고, 청양고추와 대파는 어슷하게</w:t>
        <w:br/>
        <w:t>썬다.</w:t>
      </w:r>
    </w:p>
    <w:p>
      <w:r>
        <w:t>이미지: http://www.foodsafetykorea.go.kr/uploadimg/cook/20_00292_4.png</w:t>
      </w:r>
    </w:p>
    <w:p>
      <w:r>
        <w:t>단계 5: 5. 저염재래된장을 육수에 풀고</w:t>
        <w:br/>
        <w:t>곤드레나물, 고구마순, 취나물을</w:t>
        <w:br/>
        <w:t>넣고 끓여 반 이상 익으면 애호박,</w:t>
        <w:br/>
        <w:t>양파를 넣는다.</w:t>
      </w:r>
    </w:p>
    <w:p>
      <w:r>
        <w:t>이미지: http://www.foodsafetykorea.go.kr/uploadimg/cook/20_00292_5.png</w:t>
      </w:r>
    </w:p>
    <w:p>
      <w:r>
        <w:t>단계 6: 6. 순두부, 양념, 청양고추, 대파를 넣고</w:t>
        <w:br/>
        <w:t>마무리한다.</w:t>
      </w:r>
    </w:p>
    <w:p>
      <w:r>
        <w:t>이미지: http://www.foodsafetykorea.go.kr/uploadimg/cook/20_00292_6.png</w:t>
      </w:r>
    </w:p>
    <w:p>
      <w:pPr>
        <w:pStyle w:val="Heading2"/>
      </w:pPr>
      <w:r>
        <w:t>기타 정보</w:t>
      </w:r>
    </w:p>
    <w:p>
      <w:r>
        <w:t>해시태그: 곤드레나물</w:t>
      </w:r>
    </w:p>
    <w:p>
      <w:r>
        <w:t>변경일자: None</w:t>
      </w:r>
    </w:p>
    <w:p>
      <w:r>
        <w:br w:type="page"/>
      </w:r>
    </w:p>
    <w:p>
      <w:pPr>
        <w:pStyle w:val="Heading1"/>
      </w:pPr>
      <w:r>
        <w:t>토마토요구르트된장국</w:t>
      </w:r>
    </w:p>
    <w:p>
      <w:pPr>
        <w:pStyle w:val="Heading2"/>
      </w:pPr>
      <w:r>
        <w:t>기본 정보</w:t>
      </w:r>
    </w:p>
    <w:p>
      <w:r>
        <w:t>일련번호: 293</w:t>
      </w:r>
    </w:p>
    <w:p>
      <w:r>
        <w:t>조리방법: 끓이기</w:t>
      </w:r>
    </w:p>
    <w:p>
      <w:r>
        <w:t>요리종류: 국&amp;찌개</w:t>
      </w:r>
    </w:p>
    <w:p>
      <w:pPr>
        <w:pStyle w:val="Heading2"/>
      </w:pPr>
      <w:r>
        <w:t>영양 정보</w:t>
      </w:r>
    </w:p>
    <w:p>
      <w:r>
        <w:t>중량(1인분): g</w:t>
      </w:r>
    </w:p>
    <w:p>
      <w:r>
        <w:t>열량: 131.8 kcal</w:t>
      </w:r>
    </w:p>
    <w:p>
      <w:r>
        <w:t>탄수화물: 3.12g</w:t>
      </w:r>
    </w:p>
    <w:p>
      <w:r>
        <w:t>단백질: 2.29g</w:t>
      </w:r>
    </w:p>
    <w:p>
      <w:r>
        <w:t>지방: 1.06g</w:t>
      </w:r>
    </w:p>
    <w:p>
      <w:r>
        <w:t>나트륨: 568.6mg</w:t>
      </w:r>
    </w:p>
    <w:p>
      <w:pPr>
        <w:pStyle w:val="Heading2"/>
      </w:pPr>
      <w:r>
        <w:t>재료 정보</w:t>
      </w:r>
    </w:p>
    <w:p>
      <w:r>
        <w:t>재료 표고버섯(15g), 팽이버섯(35g), 양송이(30g), 새송이버섯(17g)</w:t>
        <w:br/>
        <w:t>양파(25g), 대파(3g), 청양고추(3g), 토마토(25g)</w:t>
        <w:br/>
        <w:t>된장양념 콩가루(5g), 요구르트(15g), 저염된장(10g)</w:t>
        <w:br/>
        <w:t>육수 멸치(2g), 다시마(1g), 물(400g)</w:t>
        <w:br/>
        <w:t>양념 다진 마늘(2g), 고춧가루(0.7g), 들깻가루(8g)</w:t>
      </w:r>
    </w:p>
    <w:p>
      <w:pPr>
        <w:pStyle w:val="Heading2"/>
      </w:pPr>
      <w:r>
        <w:t>조리 방법</w:t>
      </w:r>
    </w:p>
    <w:p>
      <w:r>
        <w:t>단계 1: 1. 버섯은 밑동을 제거해 먹기 좋게</w:t>
        <w:br/>
        <w:t>손질하고, 양파는 채 썰고, 대파와</w:t>
        <w:br/>
        <w:t>청양고추는 어슷 썬다.</w:t>
      </w:r>
    </w:p>
    <w:p>
      <w:r>
        <w:t>이미지: http://www.foodsafetykorea.go.kr/uploadimg/cook/20_00293_1.png</w:t>
      </w:r>
    </w:p>
    <w:p>
      <w:r>
        <w:t>단계 2: 2. 토마토는 아주 잘게 다진다.</w:t>
      </w:r>
    </w:p>
    <w:p>
      <w:r>
        <w:t>이미지: http://www.foodsafetykorea.go.kr/uploadimg/cook/20_00293_2.png</w:t>
      </w:r>
    </w:p>
    <w:p>
      <w:r>
        <w:t>단계 3: 3. 된장양념을 만든다.</w:t>
      </w:r>
    </w:p>
    <w:p>
      <w:r>
        <w:t>이미지: http://www.foodsafetykorea.go.kr/uploadimg/cook/20_00293_3.png</w:t>
      </w:r>
    </w:p>
    <w:p>
      <w:r>
        <w:t>단계 4: 4. 냄비에 육수 재료를 넣고 15분간</w:t>
        <w:br/>
        <w:t>끓인 뒤 체로 건더기를 건지고,</w:t>
        <w:br/>
        <w:t>된장양념을 체에 내리면서 푼다.</w:t>
      </w:r>
    </w:p>
    <w:p>
      <w:r>
        <w:t>이미지: http://www.foodsafetykorea.go.kr/uploadimg/cook/20_00293_4.png</w:t>
      </w:r>
    </w:p>
    <w:p>
      <w:r>
        <w:t>단계 5: 5. 버섯을 넣고 끓으면 토마토, 다진</w:t>
        <w:br/>
        <w:t>마늘, 고춧가루, 들깻가루, 채 썬</w:t>
        <w:br/>
        <w:t>양파를 넣고 끓인다.</w:t>
      </w:r>
    </w:p>
    <w:p>
      <w:r>
        <w:t>이미지: http://www.foodsafetykorea.go.kr/uploadimg/cook/20_00293_5.png</w:t>
      </w:r>
    </w:p>
    <w:p>
      <w:r>
        <w:t>단계 6: 6. 송송 썬 대파와 청양고추를 넣고</w:t>
        <w:br/>
        <w:t>조금 더 끓여 마무리한다.</w:t>
      </w:r>
    </w:p>
    <w:p>
      <w:r>
        <w:t>이미지: http://www.foodsafetykorea.go.kr/uploadimg/cook/20_00293_6.png</w:t>
      </w:r>
    </w:p>
    <w:p>
      <w:pPr>
        <w:pStyle w:val="Heading2"/>
      </w:pPr>
      <w:r>
        <w:t>기타 정보</w:t>
      </w:r>
    </w:p>
    <w:p>
      <w:r>
        <w:t xml:space="preserve">해시태그: </w:t>
      </w:r>
    </w:p>
    <w:p>
      <w:r>
        <w:t>변경일자: None</w:t>
      </w:r>
    </w:p>
    <w:p>
      <w:r>
        <w:br w:type="page"/>
      </w:r>
    </w:p>
    <w:p>
      <w:pPr>
        <w:pStyle w:val="Heading1"/>
      </w:pPr>
      <w:r>
        <w:t>굴림만두된장국</w:t>
      </w:r>
    </w:p>
    <w:p>
      <w:pPr>
        <w:pStyle w:val="Heading2"/>
      </w:pPr>
      <w:r>
        <w:t>기본 정보</w:t>
      </w:r>
    </w:p>
    <w:p>
      <w:r>
        <w:t>일련번호: 294</w:t>
      </w:r>
    </w:p>
    <w:p>
      <w:r>
        <w:t>조리방법: 끓이기</w:t>
      </w:r>
    </w:p>
    <w:p>
      <w:r>
        <w:t>요리종류: 국&amp;찌개</w:t>
      </w:r>
    </w:p>
    <w:p>
      <w:pPr>
        <w:pStyle w:val="Heading2"/>
      </w:pPr>
      <w:r>
        <w:t>영양 정보</w:t>
      </w:r>
    </w:p>
    <w:p>
      <w:r>
        <w:t>중량(1인분): g</w:t>
      </w:r>
    </w:p>
    <w:p>
      <w:r>
        <w:t>열량: 134.5 kcal</w:t>
      </w:r>
    </w:p>
    <w:p>
      <w:r>
        <w:t>탄수화물: 5.2g</w:t>
      </w:r>
    </w:p>
    <w:p>
      <w:r>
        <w:t>단백질: 5.38g</w:t>
      </w:r>
    </w:p>
    <w:p>
      <w:r>
        <w:t>지방: 1.45g</w:t>
      </w:r>
    </w:p>
    <w:p>
      <w:r>
        <w:t>나트륨: 276.1mg</w:t>
      </w:r>
    </w:p>
    <w:p>
      <w:pPr>
        <w:pStyle w:val="Heading2"/>
      </w:pPr>
      <w:r>
        <w:t>재료 정보</w:t>
      </w:r>
    </w:p>
    <w:p>
      <w:r>
        <w:t>재료 풋고추(1g), 붉은 고추(1g), 애호박(5g), 팽이버섯(5g), 두부(20g)</w:t>
        <w:br/>
        <w:t>굴림만두 새송이버섯(10g), 닭가슴살(25g), 양파(40g), 마늘(8g), 부추(4g)</w:t>
        <w:br/>
        <w:t>두부(25g), 간장(5g), 녹말가루(15g), 밀가루(15g)</w:t>
        <w:br/>
        <w:t>육수 돼지고기(앞다리살, 100g), 무(70g), 양파(40g), 대파(40g)</w:t>
        <w:br/>
        <w:t>저염된장(10g), 물(400g)</w:t>
      </w:r>
    </w:p>
    <w:p>
      <w:pPr>
        <w:pStyle w:val="Heading2"/>
      </w:pPr>
      <w:r>
        <w:t>조리 방법</w:t>
      </w:r>
    </w:p>
    <w:p>
      <w:r>
        <w:t>단계 1: 1. 새송이버섯, 닭가슴살, 양파, 마늘,</w:t>
        <w:br/>
        <w:t>부추는 잘게 다지고, 두부도 곱게</w:t>
        <w:br/>
        <w:t>다진 뒤 물기를 제거한 후 간장을</w:t>
        <w:br/>
        <w:t>넣고 함께 섞어 동그랗게 빚은 뒤</w:t>
        <w:br/>
        <w:t>녹말가루와 밀가루를 섞어</w:t>
        <w:br/>
        <w:t>반죽을 굴린다.</w:t>
      </w:r>
    </w:p>
    <w:p>
      <w:r>
        <w:t>이미지: http://www.foodsafetykorea.go.kr/uploadimg/cook/20_00294_1.png</w:t>
      </w:r>
    </w:p>
    <w:p>
      <w:r>
        <w:t>단계 2: 2. 차가운 물에 넣었다 뺀 뒤 가루에</w:t>
        <w:br/>
        <w:t>굴리기를 2~3회 반복해 겉에</w:t>
        <w:br/>
        <w:t>만두피가 코팅되면 끓는 물에 살짝</w:t>
        <w:br/>
        <w:t>데친다.</w:t>
      </w:r>
    </w:p>
    <w:p>
      <w:r>
        <w:t>이미지: http://www.foodsafetykorea.go.kr/uploadimg/cook/20_00294_2.png</w:t>
      </w:r>
    </w:p>
    <w:p>
      <w:r>
        <w:t>단계 3: 3. 고추는 어슷 썰고, 팽이버섯, 애호박,</w:t>
        <w:br/>
        <w:t>두부는 먹기 좋게 썬다.</w:t>
      </w:r>
    </w:p>
    <w:p>
      <w:r>
        <w:t>이미지: http://www.foodsafetykorea.go.kr/uploadimg/cook/20_00294_3.png</w:t>
      </w:r>
    </w:p>
    <w:p>
      <w:r>
        <w:t>단계 4: 4. 냄비에 저염된장을 제외한 육수</w:t>
        <w:br/>
        <w:t>재료와 물을 넣고 끓어오르면</w:t>
        <w:br/>
        <w:t>저염된장을 체에 내려 풀고 면포에</w:t>
        <w:br/>
        <w:t>거른다.</w:t>
      </w:r>
    </w:p>
    <w:p>
      <w:r>
        <w:t>이미지: http://www.foodsafetykorea.go.kr/uploadimg/cook/20_00294_4.png</w:t>
      </w:r>
    </w:p>
    <w:p>
      <w:r>
        <w:t>단계 5: 5. 육수에 굴림만두와 애호박,</w:t>
        <w:br/>
        <w:t>팽이버섯을 넣고 끓인다.</w:t>
      </w:r>
    </w:p>
    <w:p>
      <w:r>
        <w:t>이미지: http://www.foodsafetykorea.go.kr/uploadimg/cook/20_00294_5.png</w:t>
      </w:r>
    </w:p>
    <w:p>
      <w:r>
        <w:t>단계 6: 6. 굴림만두가 적당히 익으면 두부를</w:t>
        <w:br/>
        <w:t>넣고 끓인 뒤 고추 고명을 얹어</w:t>
        <w:br/>
        <w:t>마무리한다.</w:t>
      </w:r>
    </w:p>
    <w:p>
      <w:r>
        <w:t>이미지: http://www.foodsafetykorea.go.kr/uploadimg/cook/20_00294_6.png</w:t>
      </w:r>
    </w:p>
    <w:p>
      <w:pPr>
        <w:pStyle w:val="Heading2"/>
      </w:pPr>
      <w:r>
        <w:t>기타 정보</w:t>
      </w:r>
    </w:p>
    <w:p>
      <w:r>
        <w:t>해시태그: 가슴살</w:t>
      </w:r>
    </w:p>
    <w:p>
      <w:r>
        <w:t>변경일자: None</w:t>
      </w:r>
    </w:p>
    <w:p>
      <w:r>
        <w:br w:type="page"/>
      </w:r>
    </w:p>
    <w:p>
      <w:pPr>
        <w:pStyle w:val="Heading1"/>
      </w:pPr>
      <w:r>
        <w:t>해물순두부된장찌개</w:t>
      </w:r>
    </w:p>
    <w:p>
      <w:pPr>
        <w:pStyle w:val="Heading2"/>
      </w:pPr>
      <w:r>
        <w:t>기본 정보</w:t>
      </w:r>
    </w:p>
    <w:p>
      <w:r>
        <w:t>일련번호: 295</w:t>
      </w:r>
    </w:p>
    <w:p>
      <w:r>
        <w:t>조리방법: 끓이기</w:t>
      </w:r>
    </w:p>
    <w:p>
      <w:r>
        <w:t>요리종류: 국&amp;찌개</w:t>
      </w:r>
    </w:p>
    <w:p>
      <w:pPr>
        <w:pStyle w:val="Heading2"/>
      </w:pPr>
      <w:r>
        <w:t>영양 정보</w:t>
      </w:r>
    </w:p>
    <w:p>
      <w:r>
        <w:t>중량(1인분): g</w:t>
      </w:r>
    </w:p>
    <w:p>
      <w:r>
        <w:t>열량: 163.6 kcal</w:t>
      </w:r>
    </w:p>
    <w:p>
      <w:r>
        <w:t>탄수화물: 4.63g</w:t>
      </w:r>
    </w:p>
    <w:p>
      <w:r>
        <w:t>단백질: 4.87g</w:t>
      </w:r>
    </w:p>
    <w:p>
      <w:r>
        <w:t>지방: 1.39g</w:t>
      </w:r>
    </w:p>
    <w:p>
      <w:r>
        <w:t>나트륨: 677.9mg</w:t>
      </w:r>
    </w:p>
    <w:p>
      <w:pPr>
        <w:pStyle w:val="Heading2"/>
      </w:pPr>
      <w:r>
        <w:t>재료 정보</w:t>
      </w:r>
    </w:p>
    <w:p>
      <w:r>
        <w:t>재료 바지락(5g), 주꾸미(60g), 마른 미역(1g), 마른 표고버섯(10g)</w:t>
        <w:br/>
        <w:t>순두부(80g), 대파(5g)</w:t>
        <w:br/>
        <w:t>육수 멸치(2g)</w:t>
        <w:br/>
        <w:t>양념 된장(7g), 콩가루(10g)</w:t>
      </w:r>
    </w:p>
    <w:p>
      <w:pPr>
        <w:pStyle w:val="Heading2"/>
      </w:pPr>
      <w:r>
        <w:t>조리 방법</w:t>
      </w:r>
    </w:p>
    <w:p>
      <w:r>
        <w:t>단계 1: 1. 물(250g)에 멸치를 넣고 육수를</w:t>
        <w:br/>
        <w:t>낸다.</w:t>
      </w:r>
    </w:p>
    <w:p>
      <w:r>
        <w:t>이미지: http://www.foodsafetykorea.go.kr/uploadimg/cook/20_00295_1.png</w:t>
      </w:r>
    </w:p>
    <w:p>
      <w:r>
        <w:t>단계 2: 2. 바지락은 해감해 준비하고 주꾸미는</w:t>
        <w:br/>
        <w:t>손질한다.</w:t>
      </w:r>
    </w:p>
    <w:p>
      <w:r>
        <w:t>이미지: http://www.foodsafetykorea.go.kr/uploadimg/cook/20_00295_2.png</w:t>
      </w:r>
    </w:p>
    <w:p>
      <w:r>
        <w:t>단계 3: 3. 마른 미역과 마른 표고버섯은 물에</w:t>
        <w:br/>
        <w:t>불린다.</w:t>
      </w:r>
    </w:p>
    <w:p>
      <w:r>
        <w:t>이미지: http://www.foodsafetykorea.go.kr/uploadimg/cook/20_00295_3.png</w:t>
      </w:r>
    </w:p>
    <w:p>
      <w:r>
        <w:t>단계 4: 4. 육수에 된장을 풀고, 바지락과</w:t>
        <w:br/>
        <w:t>주꾸미를 넣어 끓인다.</w:t>
      </w:r>
    </w:p>
    <w:p>
      <w:r>
        <w:t>이미지: http://www.foodsafetykorea.go.kr/uploadimg/cook/20_00295_4.png</w:t>
      </w:r>
    </w:p>
    <w:p>
      <w:r>
        <w:t>단계 5: 5. 해물이 어느 정도 익으면 미역,</w:t>
        <w:br/>
        <w:t>표고버섯을 넣고 끓인다.</w:t>
      </w:r>
    </w:p>
    <w:p>
      <w:r>
        <w:t>이미지: http://www.foodsafetykorea.go.kr/uploadimg/cook/20_00295_5.png</w:t>
      </w:r>
    </w:p>
    <w:p>
      <w:r>
        <w:t>단계 6: 6. 끓어오르면 순두부를 넣고 콩가루를</w:t>
        <w:br/>
        <w:t>넣어 더 끓이다가 송송 썬 대파를</w:t>
        <w:br/>
        <w:t>올려 마무리한다.</w:t>
      </w:r>
    </w:p>
    <w:p>
      <w:r>
        <w:t>이미지: http://www.foodsafetykorea.go.kr/uploadimg/cook/20_00295_6.png</w:t>
      </w:r>
    </w:p>
    <w:p>
      <w:pPr>
        <w:pStyle w:val="Heading2"/>
      </w:pPr>
      <w:r>
        <w:t>기타 정보</w:t>
      </w:r>
    </w:p>
    <w:p>
      <w:r>
        <w:t xml:space="preserve">해시태그: </w:t>
      </w:r>
    </w:p>
    <w:p>
      <w:r>
        <w:t>변경일자: None</w:t>
      </w:r>
    </w:p>
    <w:p>
      <w:r>
        <w:br w:type="page"/>
      </w:r>
    </w:p>
    <w:p>
      <w:pPr>
        <w:pStyle w:val="Heading1"/>
      </w:pPr>
      <w:r>
        <w:t>곤약함박스테이크</w:t>
      </w:r>
    </w:p>
    <w:p>
      <w:pPr>
        <w:pStyle w:val="Heading2"/>
      </w:pPr>
      <w:r>
        <w:t>기본 정보</w:t>
      </w:r>
    </w:p>
    <w:p>
      <w:r>
        <w:t>일련번호: 296</w:t>
      </w:r>
    </w:p>
    <w:p>
      <w:r>
        <w:t>조리방법: 굽기</w:t>
      </w:r>
    </w:p>
    <w:p>
      <w:r>
        <w:t>요리종류: 일품</w:t>
      </w:r>
    </w:p>
    <w:p>
      <w:pPr>
        <w:pStyle w:val="Heading2"/>
      </w:pPr>
      <w:r>
        <w:t>영양 정보</w:t>
      </w:r>
    </w:p>
    <w:p>
      <w:r>
        <w:t>중량(1인분): g</w:t>
      </w:r>
    </w:p>
    <w:p>
      <w:r>
        <w:t>열량: 381 kcal</w:t>
      </w:r>
    </w:p>
    <w:p>
      <w:r>
        <w:t>탄수화물: 14.73g</w:t>
      </w:r>
    </w:p>
    <w:p>
      <w:r>
        <w:t>단백질: 6.85g</w:t>
      </w:r>
    </w:p>
    <w:p>
      <w:r>
        <w:t>지방: 4.66g</w:t>
      </w:r>
    </w:p>
    <w:p>
      <w:r>
        <w:t>나트륨: 260.1mg</w:t>
      </w:r>
    </w:p>
    <w:p>
      <w:pPr>
        <w:pStyle w:val="Heading2"/>
      </w:pPr>
      <w:r>
        <w:t>재료 정보</w:t>
      </w:r>
    </w:p>
    <w:p>
      <w:r>
        <w:t>재료 새송이버섯(10g), 가지(10g), 브로콜리(15g), 양파(10g), 파프리카(30g)</w:t>
        <w:br/>
        <w:t>방울토마토(15g), 아스파라거스(10g), 올리브유(10g), 어린잎채소(5g)</w:t>
        <w:br/>
        <w:t>스테이크반죽 곤약(80g), 두부(80g), 쇠고기(40g), 양파(5g), 당근(5g)</w:t>
        <w:br/>
        <w:t>셀러리(5g), 마늘(2g), 대파(3g), 맛술(7.5g), 후춧가루(2g)</w:t>
        <w:br/>
        <w:t>찹쌀가루(30g), 빵가루(20g), 달걀(10g)</w:t>
        <w:br/>
        <w:t>유자청간장소스 유자청(20g), 저염간장(5g), 물(30g)</w:t>
      </w:r>
    </w:p>
    <w:p>
      <w:pPr>
        <w:pStyle w:val="Heading2"/>
      </w:pPr>
      <w:r>
        <w:t>조리 방법</w:t>
      </w:r>
    </w:p>
    <w:p>
      <w:r>
        <w:t>단계 1: 1. 곤약을 식촛물에 살짝 데친 뒤</w:t>
        <w:br/>
        <w:t>나머지 반죽 재료와 함께 믹서에</w:t>
        <w:br/>
        <w:t>넣고 갈아 치댄다.</w:t>
      </w:r>
    </w:p>
    <w:p>
      <w:r>
        <w:t>이미지: http://www.foodsafetykorea.go.kr/uploadimg/cook/20_00296_1.png</w:t>
      </w:r>
    </w:p>
    <w:p>
      <w:r>
        <w:t>단계 2: 2. 스테이크 반죽을 동글납작하게 빚고</w:t>
        <w:br/>
        <w:t>팬에 식용유를 살짝 둘러 구운 뒤</w:t>
        <w:br/>
        <w:t>140℃로 달군 오븐에서 30분간</w:t>
        <w:br/>
        <w:t>굽는다.</w:t>
      </w:r>
    </w:p>
    <w:p>
      <w:r>
        <w:t>이미지: http://www.foodsafetykorea.go.kr/uploadimg/cook/20_00296_2.png</w:t>
      </w:r>
    </w:p>
    <w:p>
      <w:r>
        <w:t>단계 3: 3. 새송이버섯, 가지, 브로콜리, 양파,</w:t>
        <w:br/>
        <w:t>파프리카, 방울토마토, 아스파라거스는</w:t>
        <w:br/>
        <w:t>올리브유에 구워 준비한다.</w:t>
      </w:r>
    </w:p>
    <w:p>
      <w:r>
        <w:t>이미지: http://www.foodsafetykorea.go.kr/uploadimg/cook/20_00296_3.png</w:t>
      </w:r>
    </w:p>
    <w:p>
      <w:r>
        <w:t>단계 4: 4. 팬에 유자청과 저염간장, 물을 넣고</w:t>
        <w:br/>
        <w:t>끓여 유자청간장소스를 만든다.</w:t>
      </w:r>
    </w:p>
    <w:p>
      <w:r>
        <w:t>이미지: http://www.foodsafetykorea.go.kr/uploadimg/cook/20_00296_4.png</w:t>
      </w:r>
    </w:p>
    <w:p>
      <w:r>
        <w:t>단계 5: 5. 접시에 곤약함박스테이크를 담고</w:t>
        <w:br/>
        <w:t>어린잎채소를 올리고, 구운 채소와</w:t>
        <w:br/>
        <w:t>유자청간장소스를 곁들여</w:t>
        <w:br/>
        <w:t>마무리한다.</w:t>
      </w:r>
    </w:p>
    <w:p>
      <w:r>
        <w:t>이미지: http://www.foodsafetykorea.go.kr/uploadimg/cook/20_00296_5.png</w:t>
      </w:r>
    </w:p>
    <w:p>
      <w:pPr>
        <w:pStyle w:val="Heading2"/>
      </w:pPr>
      <w:r>
        <w:t>기타 정보</w:t>
      </w:r>
    </w:p>
    <w:p>
      <w:r>
        <w:t xml:space="preserve">해시태그: </w:t>
      </w:r>
    </w:p>
    <w:p>
      <w:r>
        <w:t>변경일자: None</w:t>
      </w:r>
    </w:p>
    <w:p>
      <w:r>
        <w:br w:type="page"/>
      </w:r>
    </w:p>
    <w:p>
      <w:pPr>
        <w:pStyle w:val="Heading1"/>
      </w:pPr>
      <w:r>
        <w:t>청국장 두부 검은깨 냉스프</w:t>
      </w:r>
    </w:p>
    <w:p>
      <w:pPr>
        <w:pStyle w:val="Heading2"/>
      </w:pPr>
      <w:r>
        <w:t>기본 정보</w:t>
      </w:r>
    </w:p>
    <w:p>
      <w:r>
        <w:t>일련번호: 39</w:t>
      </w:r>
    </w:p>
    <w:p>
      <w:r>
        <w:t>조리방법: 끓이기</w:t>
      </w:r>
    </w:p>
    <w:p>
      <w:r>
        <w:t>요리종류: 일품</w:t>
      </w:r>
    </w:p>
    <w:p>
      <w:pPr>
        <w:pStyle w:val="Heading2"/>
      </w:pPr>
      <w:r>
        <w:t>영양 정보</w:t>
      </w:r>
    </w:p>
    <w:p>
      <w:r>
        <w:t>중량(1인분): g</w:t>
      </w:r>
    </w:p>
    <w:p>
      <w:r>
        <w:t>열량: 270 kcal</w:t>
      </w:r>
    </w:p>
    <w:p>
      <w:r>
        <w:t>탄수화물: 24g</w:t>
      </w:r>
    </w:p>
    <w:p>
      <w:r>
        <w:t>단백질: 16g</w:t>
      </w:r>
    </w:p>
    <w:p>
      <w:r>
        <w:t>지방: 12g</w:t>
      </w:r>
    </w:p>
    <w:p>
      <w:r>
        <w:t>나트륨: 771mg</w:t>
      </w:r>
    </w:p>
    <w:p>
      <w:pPr>
        <w:pStyle w:val="Heading2"/>
      </w:pPr>
      <w:r>
        <w:t>재료 정보</w:t>
      </w:r>
    </w:p>
    <w:p>
      <w:r>
        <w:t>냉스프</w:t>
        <w:br/>
        <w:t>두부 120g(1/3모), 플레인요거트 70g(1개), 검은깨 8g(1⅔작은술)</w:t>
        <w:br/>
        <w:t>고명</w:t>
        <w:br/>
        <w:t>청국장가루 10g(1큰술)</w:t>
      </w:r>
    </w:p>
    <w:p>
      <w:pPr>
        <w:pStyle w:val="Heading2"/>
      </w:pPr>
      <w:r>
        <w:t>조리 방법</w:t>
      </w:r>
    </w:p>
    <w:p>
      <w:r>
        <w:t>단계 1: 1. 두부가 잠길 정도로 물을 부어</w:t>
        <w:br/>
        <w:t>5~7분 정도 삶는다.a</w:t>
      </w:r>
    </w:p>
    <w:p>
      <w:r>
        <w:t>이미지: http://www.foodsafetykorea.go.kr/uploadimg/cook/20_00039_1.png</w:t>
      </w:r>
    </w:p>
    <w:p>
      <w:r>
        <w:t>단계 2: 2. 삶은 두부와 플레인요거트, 검은깨</w:t>
        <w:br/>
        <w:t>를 믹서에 넣고 간 다음 냉장고에</w:t>
        <w:br/>
        <w:t>1시간 정도 보관한다.b</w:t>
      </w:r>
    </w:p>
    <w:p>
      <w:r>
        <w:t>이미지: http://www.foodsafetykorea.go.kr/uploadimg/cook/20_00039_2.png</w:t>
      </w:r>
    </w:p>
    <w:p>
      <w:r>
        <w:t>단계 3: 3. 차가워진 스프를 그릇에 담고 그</w:t>
        <w:br/>
        <w:t>위에 청국장가루를 얹는다.c</w:t>
      </w:r>
    </w:p>
    <w:p>
      <w:r>
        <w:t>이미지: http://www.foodsafetykorea.go.kr/uploadimg/cook/20_00039_3.png</w:t>
      </w:r>
    </w:p>
    <w:p>
      <w:pPr>
        <w:pStyle w:val="Heading2"/>
      </w:pPr>
      <w:r>
        <w:t>기타 정보</w:t>
      </w:r>
    </w:p>
    <w:p>
      <w:r>
        <w:t xml:space="preserve">해시태그: </w:t>
      </w:r>
    </w:p>
    <w:p>
      <w:r>
        <w:t>변경일자: None</w:t>
      </w:r>
    </w:p>
    <w:p>
      <w:r>
        <w:br w:type="page"/>
      </w:r>
    </w:p>
    <w:p>
      <w:pPr>
        <w:pStyle w:val="Heading1"/>
      </w:pPr>
      <w:r>
        <w:t>호박 고구마 스프</w:t>
      </w:r>
    </w:p>
    <w:p>
      <w:pPr>
        <w:pStyle w:val="Heading2"/>
      </w:pPr>
      <w:r>
        <w:t>기본 정보</w:t>
      </w:r>
    </w:p>
    <w:p>
      <w:r>
        <w:t>일련번호: 40</w:t>
      </w:r>
    </w:p>
    <w:p>
      <w:r>
        <w:t>조리방법: 끓이기</w:t>
      </w:r>
    </w:p>
    <w:p>
      <w:r>
        <w:t>요리종류: 일품</w:t>
      </w:r>
    </w:p>
    <w:p>
      <w:pPr>
        <w:pStyle w:val="Heading2"/>
      </w:pPr>
      <w:r>
        <w:t>영양 정보</w:t>
      </w:r>
    </w:p>
    <w:p>
      <w:r>
        <w:t>중량(1인분): g</w:t>
      </w:r>
    </w:p>
    <w:p>
      <w:r>
        <w:t>열량: 165 kcal</w:t>
      </w:r>
    </w:p>
    <w:p>
      <w:r>
        <w:t>탄수화물: 26g</w:t>
      </w:r>
    </w:p>
    <w:p>
      <w:r>
        <w:t>단백질: 4g</w:t>
      </w:r>
    </w:p>
    <w:p>
      <w:r>
        <w:t>지방: 5g</w:t>
      </w:r>
    </w:p>
    <w:p>
      <w:r>
        <w:t>나트륨: 77mg</w:t>
      </w:r>
    </w:p>
    <w:p>
      <w:pPr>
        <w:pStyle w:val="Heading2"/>
      </w:pPr>
      <w:r>
        <w:t>재료 정보</w:t>
      </w:r>
    </w:p>
    <w:p>
      <w:r>
        <w:t>호박고구마스프</w:t>
        <w:br/>
        <w:t>고구마 70g(1/2개), 단호박 30g(4×6cm), 우유 100ml(1/2컵), 설탕 2g(1/3작은술), 물 50ml(1/4컵)</w:t>
      </w:r>
    </w:p>
    <w:p>
      <w:pPr>
        <w:pStyle w:val="Heading2"/>
      </w:pPr>
      <w:r>
        <w:t>조리 방법</w:t>
      </w:r>
    </w:p>
    <w:p>
      <w:r>
        <w:t>단계 1: 1. 고구마와 단호박을 찜기에 10~20분 동안 익힌 후 껍질을 제거하고 으깨어 체에 거른</w:t>
        <w:br/>
        <w:t>다.</w:t>
      </w:r>
    </w:p>
    <w:p>
      <w:r>
        <w:t>이미지: http://www.foodsafetykorea.go.kr/uploadimg/cook/20_00040_2.png</w:t>
      </w:r>
    </w:p>
    <w:p>
      <w:r>
        <w:t>단계 2: 2. 냄비에 고구마, 단호박, 우유, 설탕을 넣고 잘 저어주며 끓인다.</w:t>
      </w:r>
    </w:p>
    <w:p>
      <w:r>
        <w:t>이미지: http://www.foodsafetykorea.go.kr/uploadimg/cook/20_00040_3.png</w:t>
      </w:r>
    </w:p>
    <w:p>
      <w:r>
        <w:t>단계 3: 3. 스프의 농도를 보면서 물을 조금씩 넣어가며 걸쭉하게 끓여준다.</w:t>
      </w:r>
    </w:p>
    <w:p>
      <w:r>
        <w:t>이미지: http://www.foodsafetykorea.go.kr/uploadimg/cook/20_00040_4.png</w:t>
      </w:r>
    </w:p>
    <w:p>
      <w:pPr>
        <w:pStyle w:val="Heading2"/>
      </w:pPr>
      <w:r>
        <w:t>기타 정보</w:t>
      </w:r>
    </w:p>
    <w:p>
      <w:r>
        <w:t>해시태그: 단호박</w:t>
      </w:r>
    </w:p>
    <w:p>
      <w:r>
        <w:t>변경일자: None</w:t>
      </w:r>
    </w:p>
    <w:p>
      <w:r>
        <w:br w:type="page"/>
      </w:r>
    </w:p>
    <w:p>
      <w:pPr>
        <w:pStyle w:val="Heading1"/>
      </w:pPr>
      <w:r>
        <w:t>시금치 리조또</w:t>
      </w:r>
    </w:p>
    <w:p>
      <w:pPr>
        <w:pStyle w:val="Heading2"/>
      </w:pPr>
      <w:r>
        <w:t>기본 정보</w:t>
      </w:r>
    </w:p>
    <w:p>
      <w:r>
        <w:t>일련번호: 121</w:t>
      </w:r>
    </w:p>
    <w:p>
      <w:r>
        <w:t>조리방법: 끓이기</w:t>
      </w:r>
    </w:p>
    <w:p>
      <w:r>
        <w:t>요리종류: 밥</w:t>
      </w:r>
    </w:p>
    <w:p>
      <w:pPr>
        <w:pStyle w:val="Heading2"/>
      </w:pPr>
      <w:r>
        <w:t>영양 정보</w:t>
      </w:r>
    </w:p>
    <w:p>
      <w:r>
        <w:t>중량(1인분): g</w:t>
      </w:r>
    </w:p>
    <w:p>
      <w:r>
        <w:t>열량: 121.3 kcal</w:t>
      </w:r>
    </w:p>
    <w:p>
      <w:r>
        <w:t>탄수화물: 19.6g</w:t>
      </w:r>
    </w:p>
    <w:p>
      <w:r>
        <w:t>단백질: 2.9g</w:t>
      </w:r>
    </w:p>
    <w:p>
      <w:r>
        <w:t>지방: 3.5g</w:t>
      </w:r>
    </w:p>
    <w:p>
      <w:r>
        <w:t>나트륨: 197.1mg</w:t>
      </w:r>
    </w:p>
    <w:p>
      <w:pPr>
        <w:pStyle w:val="Heading2"/>
      </w:pPr>
      <w:r>
        <w:t>재료 정보</w:t>
      </w:r>
    </w:p>
    <w:p>
      <w:r>
        <w:t>밥 180g(1컵), 시금치 50g(1/2개), 마 10g(5cm), 두유 150g(3/4컵), 소금 1g, 버터 8g(1½작은술), 후춧가루 1g</w:t>
      </w:r>
    </w:p>
    <w:p>
      <w:pPr>
        <w:pStyle w:val="Heading2"/>
      </w:pPr>
      <w:r>
        <w:t>조리 방법</w:t>
      </w:r>
    </w:p>
    <w:p>
      <w:r>
        <w:t>단계 1: 1. 시금치는 뚜껑을 열고 데친 후, 물기를 뺀다.</w:t>
      </w:r>
    </w:p>
    <w:p>
      <w:r>
        <w:t>이미지: http://www.foodsafetykorea.go.kr/uploadimg/cook/20_00121_1.png</w:t>
      </w:r>
    </w:p>
    <w:p>
      <w:r>
        <w:t>단계 2: 2. 마, 시금치, 두유를 함께 갈아 체에 거른다.</w:t>
      </w:r>
    </w:p>
    <w:p>
      <w:r>
        <w:t>이미지: http://www.foodsafetykorea.go.kr/uploadimg/cook/20_00121_2.png</w:t>
      </w:r>
    </w:p>
    <w:p>
      <w:r>
        <w:t>단계 3: 3. 가열된 팬에 버터를 두르고 약불에서 2와 밥을 넣어 밥의 색을 입히고 소금, 후추가루로 간을 한다.</w:t>
      </w:r>
    </w:p>
    <w:p>
      <w:r>
        <w:t>이미지: http://www.foodsafetykorea.go.kr/uploadimg/cook/20_00121_3.png</w:t>
      </w:r>
    </w:p>
    <w:p>
      <w:pPr>
        <w:pStyle w:val="Heading2"/>
      </w:pPr>
      <w:r>
        <w:t>기타 정보</w:t>
      </w:r>
    </w:p>
    <w:p>
      <w:r>
        <w:t xml:space="preserve">해시태그: </w:t>
      </w:r>
    </w:p>
    <w:p>
      <w:r>
        <w:t>변경일자: None</w:t>
      </w:r>
    </w:p>
    <w:p>
      <w:r>
        <w:br w:type="page"/>
      </w:r>
    </w:p>
    <w:p>
      <w:pPr>
        <w:pStyle w:val="Heading1"/>
      </w:pPr>
      <w:r>
        <w:t>북어비빔밥</w:t>
      </w:r>
    </w:p>
    <w:p>
      <w:pPr>
        <w:pStyle w:val="Heading2"/>
      </w:pPr>
      <w:r>
        <w:t>기본 정보</w:t>
      </w:r>
    </w:p>
    <w:p>
      <w:r>
        <w:t>일련번호: 124</w:t>
      </w:r>
    </w:p>
    <w:p>
      <w:r>
        <w:t>조리방법: 끓이기</w:t>
      </w:r>
    </w:p>
    <w:p>
      <w:r>
        <w:t>요리종류: 밥</w:t>
      </w:r>
    </w:p>
    <w:p>
      <w:pPr>
        <w:pStyle w:val="Heading2"/>
      </w:pPr>
      <w:r>
        <w:t>영양 정보</w:t>
      </w:r>
    </w:p>
    <w:p>
      <w:r>
        <w:t>중량(1인분): g</w:t>
      </w:r>
    </w:p>
    <w:p>
      <w:r>
        <w:t>열량: 157.4 kcal</w:t>
      </w:r>
    </w:p>
    <w:p>
      <w:r>
        <w:t>탄수화물: 14.7g</w:t>
      </w:r>
    </w:p>
    <w:p>
      <w:r>
        <w:t>단백질: 7.2g</w:t>
      </w:r>
    </w:p>
    <w:p>
      <w:r>
        <w:t>지방: 7.8g</w:t>
      </w:r>
    </w:p>
    <w:p>
      <w:r>
        <w:t>나트륨: 46.9mg</w:t>
      </w:r>
    </w:p>
    <w:p>
      <w:pPr>
        <w:pStyle w:val="Heading2"/>
      </w:pPr>
      <w:r>
        <w:t>재료 정보</w:t>
      </w:r>
    </w:p>
    <w:p>
      <w:r>
        <w:t>주재료</w:t>
        <w:br/>
        <w:t>밥 210g(1컵), 북어 15g, 당근 15g(5cm), 애호박 15g(5cm), 달걀 100g(2개), 고사리 15g, 표고버섯 15g(2개), 우렁 25g(2큰술), 들기름 5g(1작은술) 장식</w:t>
        <w:br/>
        <w:t>베이비채소 5g, 식용꽃 5g</w:t>
      </w:r>
    </w:p>
    <w:p>
      <w:pPr>
        <w:pStyle w:val="Heading2"/>
      </w:pPr>
      <w:r>
        <w:t>조리 방법</w:t>
      </w:r>
    </w:p>
    <w:p>
      <w:r>
        <w:t>단계 1: 1. 당근과 표고버섯, 고사리는 5cm로 채 썰고, 애호박도 돌려 깎아 5cm로</w:t>
        <w:br/>
        <w:t>채 썬다.</w:t>
      </w:r>
    </w:p>
    <w:p>
      <w:r>
        <w:t>이미지: http://www.foodsafetykorea.go.kr/uploadimg/cook/20_00124_1.png</w:t>
      </w:r>
    </w:p>
    <w:p>
      <w:r>
        <w:t>단계 2: 2. 우렁은 3등분으로 자른 후 1의 재료와 함께 들기름에 볶고 달걀은 황백으로 나누어 지단을 부쳐 채 썬다.</w:t>
      </w:r>
    </w:p>
    <w:p>
      <w:r>
        <w:t>이미지: http://www.foodsafetykorea.go.kr/uploadimg/cook/20_00124_2.png</w:t>
      </w:r>
    </w:p>
    <w:p>
      <w:r>
        <w:t>단계 3: 3. 북어는 갈아 북어보푸라기를 만든다. 그릇에 밥을 담고 준비된 재료를 담고 베이비채소, 식용꽃, 북어보푸라기를 올려 완성한다.</w:t>
      </w:r>
    </w:p>
    <w:p>
      <w:r>
        <w:t>이미지: http://www.foodsafetykorea.go.kr/uploadimg/cook/20_00124_4.png</w:t>
      </w:r>
    </w:p>
    <w:p>
      <w:pPr>
        <w:pStyle w:val="Heading2"/>
      </w:pPr>
      <w:r>
        <w:t>기타 정보</w:t>
      </w:r>
    </w:p>
    <w:p>
      <w:r>
        <w:t xml:space="preserve">해시태그: </w:t>
      </w:r>
    </w:p>
    <w:p>
      <w:r>
        <w:t>변경일자: None</w:t>
      </w:r>
    </w:p>
    <w:p>
      <w:r>
        <w:br w:type="page"/>
      </w:r>
    </w:p>
    <w:p>
      <w:pPr>
        <w:pStyle w:val="Heading1"/>
      </w:pPr>
      <w:r>
        <w:t>무 현미밥</w:t>
      </w:r>
    </w:p>
    <w:p>
      <w:pPr>
        <w:pStyle w:val="Heading2"/>
      </w:pPr>
      <w:r>
        <w:t>기본 정보</w:t>
      </w:r>
    </w:p>
    <w:p>
      <w:r>
        <w:t>일련번호: 125</w:t>
      </w:r>
    </w:p>
    <w:p>
      <w:r>
        <w:t>조리방법: 끓이기</w:t>
      </w:r>
    </w:p>
    <w:p>
      <w:r>
        <w:t>요리종류: 밥</w:t>
      </w:r>
    </w:p>
    <w:p>
      <w:pPr>
        <w:pStyle w:val="Heading2"/>
      </w:pPr>
      <w:r>
        <w:t>영양 정보</w:t>
      </w:r>
    </w:p>
    <w:p>
      <w:r>
        <w:t>중량(1인분): g</w:t>
      </w:r>
    </w:p>
    <w:p>
      <w:r>
        <w:t>열량: 180.1 kcal</w:t>
      </w:r>
    </w:p>
    <w:p>
      <w:r>
        <w:t>탄수화물: 30.1g</w:t>
      </w:r>
    </w:p>
    <w:p>
      <w:r>
        <w:t>단백질: 3.1g</w:t>
      </w:r>
    </w:p>
    <w:p>
      <w:r>
        <w:t>지방: 5.1g</w:t>
      </w:r>
    </w:p>
    <w:p>
      <w:r>
        <w:t>나트륨: 45.6mg</w:t>
      </w:r>
    </w:p>
    <w:p>
      <w:pPr>
        <w:pStyle w:val="Heading2"/>
      </w:pPr>
      <w:r>
        <w:t>재료 정보</w:t>
      </w:r>
    </w:p>
    <w:p>
      <w:r>
        <w:t>●주재료 : 현미 140g(2/3컵), 찹쌀 140g(2/3컵), 무 35g(1/20개), 표고버섯 30g(2개) 근대 10g, 올리브오일 15g(1큰술), 참기름 15g(1큰술)</w:t>
        <w:br/>
        <w:t>●육수 :뒤포리(밴댕이) 50g(5개), 다시마 15g(5cm), 간장 15g(1큰술)</w:t>
      </w:r>
    </w:p>
    <w:p>
      <w:pPr>
        <w:pStyle w:val="Heading2"/>
      </w:pPr>
      <w:r>
        <w:t>조리 방법</w:t>
      </w:r>
    </w:p>
    <w:p>
      <w:r>
        <w:t>단계 1: 1. 현미와 찹쌀은 씻어서 물에 불리고 물에 뒤포리와 다시마, 간장 1큰술을 넣어 육수를 만든다.</w:t>
      </w:r>
    </w:p>
    <w:p>
      <w:r>
        <w:t>이미지: http://www.foodsafetykorea.go.kr/uploadimg/cook/20_00125_1.png</w:t>
      </w:r>
    </w:p>
    <w:p>
      <w:r>
        <w:t>단계 2: 2. 무, 표고버섯, 근대는 채 썰고 팬에 올리브 오일을 두른 후 채 썬 무와 표고버섯을 볶다가 참기름을 넣는다.</w:t>
      </w:r>
    </w:p>
    <w:p>
      <w:r>
        <w:t>이미지: http://www.foodsafetykorea.go.kr/uploadimg/cook/20_00125_3.png</w:t>
      </w:r>
    </w:p>
    <w:p>
      <w:r>
        <w:t>단계 3: 3. 불린 현미와 찹쌀에 육수를 넣고 볶은 무와 표고버섯을 올려 밥을 짓고 채 썬 근대를 올려 완성한다.</w:t>
      </w:r>
    </w:p>
    <w:p>
      <w:r>
        <w:t>이미지: http://www.foodsafetykorea.go.kr/uploadimg/cook/20_00125_5.png</w:t>
      </w:r>
    </w:p>
    <w:p>
      <w:pPr>
        <w:pStyle w:val="Heading2"/>
      </w:pPr>
      <w:r>
        <w:t>기타 정보</w:t>
      </w:r>
    </w:p>
    <w:p>
      <w:r>
        <w:t xml:space="preserve">해시태그: </w:t>
      </w:r>
    </w:p>
    <w:p>
      <w:r>
        <w:t>변경일자: None</w:t>
      </w:r>
    </w:p>
    <w:p>
      <w:r>
        <w:br w:type="page"/>
      </w:r>
    </w:p>
    <w:p>
      <w:pPr>
        <w:pStyle w:val="Heading1"/>
      </w:pPr>
      <w:r>
        <w:t>컵밥</w:t>
      </w:r>
    </w:p>
    <w:p>
      <w:pPr>
        <w:pStyle w:val="Heading2"/>
      </w:pPr>
      <w:r>
        <w:t>기본 정보</w:t>
      </w:r>
    </w:p>
    <w:p>
      <w:r>
        <w:t>일련번호: 127</w:t>
      </w:r>
    </w:p>
    <w:p>
      <w:r>
        <w:t>조리방법: 볶기</w:t>
      </w:r>
    </w:p>
    <w:p>
      <w:r>
        <w:t>요리종류: 밥</w:t>
      </w:r>
    </w:p>
    <w:p>
      <w:pPr>
        <w:pStyle w:val="Heading2"/>
      </w:pPr>
      <w:r>
        <w:t>영양 정보</w:t>
      </w:r>
    </w:p>
    <w:p>
      <w:r>
        <w:t>중량(1인분): g</w:t>
      </w:r>
    </w:p>
    <w:p>
      <w:r>
        <w:t>열량: 218.2 kcal</w:t>
      </w:r>
    </w:p>
    <w:p>
      <w:r>
        <w:t>탄수화물: 21.8g</w:t>
      </w:r>
    </w:p>
    <w:p>
      <w:r>
        <w:t>단백질: 7.1g</w:t>
      </w:r>
    </w:p>
    <w:p>
      <w:r>
        <w:t>지방: 11.4g</w:t>
      </w:r>
    </w:p>
    <w:p>
      <w:r>
        <w:t>나트륨: 117.8mg</w:t>
      </w:r>
    </w:p>
    <w:p>
      <w:pPr>
        <w:pStyle w:val="Heading2"/>
      </w:pPr>
      <w:r>
        <w:t>재료 정보</w:t>
      </w:r>
    </w:p>
    <w:p>
      <w:r>
        <w:t>쌀밥 420g(2컵), 김 4g(1장), 배추김치 30g, 달걀 200g(4개),</w:t>
        <w:br/>
        <w:t>베이컨 30g(3장), 소시지 30g(1개), 시금치 70g, 고춧가루 20g(1큰술), 참기름 6g(1작은술), 마늘 6g(1작은술)</w:t>
      </w:r>
    </w:p>
    <w:p>
      <w:pPr>
        <w:pStyle w:val="Heading2"/>
      </w:pPr>
      <w:r>
        <w:t>조리 방법</w:t>
      </w:r>
    </w:p>
    <w:p>
      <w:r>
        <w:t>단계 1: 1. 베이컨과, 소시지를 다진 후 끓는 물에 데쳐 팬에 볶고 다진 김치는 물에 행군 후 고추가루를 넣어 볶는다.</w:t>
      </w:r>
    </w:p>
    <w:p>
      <w:r>
        <w:t>이미지: http://www.foodsafetykorea.go.kr/uploadimg/cook/20_00127_1.png</w:t>
      </w:r>
    </w:p>
    <w:p>
      <w:r>
        <w:t>단계 2: 2. 시금치는 데친 후 다져 참기름과 다진 마늘을 넣어 무치고 달걀은 부쳐서 다진다.</w:t>
      </w:r>
    </w:p>
    <w:p>
      <w:r>
        <w:t>이미지: http://www.foodsafetykorea.go.kr/uploadimg/cook/20_00127_4.png</w:t>
      </w:r>
    </w:p>
    <w:p>
      <w:r>
        <w:t>단계 3: 3. 김은 참기름을 발라 구워 길게 자르고 밥과 준비된 재료를 층층히 쌓아 완성한다.</w:t>
      </w:r>
    </w:p>
    <w:p>
      <w:r>
        <w:t>이미지: http://www.foodsafetykorea.go.kr/uploadimg/cook/20_00127_6.png</w:t>
      </w:r>
    </w:p>
    <w:p>
      <w:pPr>
        <w:pStyle w:val="Heading2"/>
      </w:pPr>
      <w:r>
        <w:t>기타 정보</w:t>
      </w:r>
    </w:p>
    <w:p>
      <w:r>
        <w:t xml:space="preserve">해시태그: </w:t>
      </w:r>
    </w:p>
    <w:p>
      <w:r>
        <w:t>변경일자: None</w:t>
      </w:r>
    </w:p>
    <w:p>
      <w:r>
        <w:br w:type="page"/>
      </w:r>
    </w:p>
    <w:p>
      <w:pPr>
        <w:pStyle w:val="Heading1"/>
      </w:pPr>
      <w:r>
        <w:t>두릅 샐러드</w:t>
      </w:r>
    </w:p>
    <w:p>
      <w:pPr>
        <w:pStyle w:val="Heading2"/>
      </w:pPr>
      <w:r>
        <w:t>기본 정보</w:t>
      </w:r>
    </w:p>
    <w:p>
      <w:r>
        <w:t>일련번호: 210</w:t>
      </w:r>
    </w:p>
    <w:p>
      <w:r>
        <w:t>조리방법: 굽기</w:t>
      </w:r>
    </w:p>
    <w:p>
      <w:r>
        <w:t>요리종류: 기타</w:t>
      </w:r>
    </w:p>
    <w:p>
      <w:pPr>
        <w:pStyle w:val="Heading2"/>
      </w:pPr>
      <w:r>
        <w:t>영양 정보</w:t>
      </w:r>
    </w:p>
    <w:p>
      <w:r>
        <w:t>중량(1인분): g</w:t>
      </w:r>
    </w:p>
    <w:p>
      <w:r>
        <w:t>열량: 123.9 kcal</w:t>
      </w:r>
    </w:p>
    <w:p>
      <w:r>
        <w:t>탄수화물: 2.2g</w:t>
      </w:r>
    </w:p>
    <w:p>
      <w:r>
        <w:t>단백질: 8.2g</w:t>
      </w:r>
    </w:p>
    <w:p>
      <w:r>
        <w:t>지방: 9.1g</w:t>
      </w:r>
    </w:p>
    <w:p>
      <w:r>
        <w:t>나트륨: 58.7mg</w:t>
      </w:r>
    </w:p>
    <w:p>
      <w:pPr>
        <w:pStyle w:val="Heading2"/>
      </w:pPr>
      <w:r>
        <w:t>재료 정보</w:t>
      </w:r>
    </w:p>
    <w:p>
      <w:r>
        <w:t>●주재료 : 두릅 20g(2개), 가지 20g(1/5개), 레몬(껍질) 12g(1큰술), 청경채 25g(2개), 슬라이스연어 30g(2장), 크림치즈 5g(1작은술), 레몬 5g(1작은술)</w:t>
        <w:br/>
        <w:t>●드레싱 : 레몬즙15g(1큰술), 레드와인 30g(2큰술), 설탕 5g(1작은술)</w:t>
      </w:r>
    </w:p>
    <w:p>
      <w:pPr>
        <w:pStyle w:val="Heading2"/>
      </w:pPr>
      <w:r>
        <w:t>조리 방법</w:t>
      </w:r>
    </w:p>
    <w:p>
      <w:r>
        <w:t>단계 1: 1. 팬에 레드와인, 레몬즙, 설탕을 넣고 졸여 드레싱을 만든다.</w:t>
      </w:r>
    </w:p>
    <w:p>
      <w:r>
        <w:t>이미지: http://www.foodsafetykorea.go.kr/uploadimg/cook/20_00210_1.png</w:t>
      </w:r>
    </w:p>
    <w:p>
      <w:r>
        <w:t>단계 2: 2. 청경채와 두릅은 끓는 물에 데쳐 식히고 레몬은 부채꼴 모양으로 썰고 가지는 어슷하게 썰어 석쇠에 굽는다.</w:t>
      </w:r>
    </w:p>
    <w:p>
      <w:r>
        <w:t>이미지: http://www.foodsafetykorea.go.kr/uploadimg/cook/20_00210_2.png</w:t>
      </w:r>
    </w:p>
    <w:p>
      <w:r>
        <w:t>단계 3: 3. 슬라이스연어에 크림치즈를 넣고 말아준 후 접시에 연어, 가지, 레몬, 두릅, 청경채를 담고 드레싱을 뿌려 완성한다.</w:t>
      </w:r>
    </w:p>
    <w:p>
      <w:r>
        <w:t>이미지: http://www.foodsafetykorea.go.kr/uploadimg/cook/20_00210_4.png</w:t>
      </w:r>
    </w:p>
    <w:p>
      <w:pPr>
        <w:pStyle w:val="Heading2"/>
      </w:pPr>
      <w:r>
        <w:t>기타 정보</w:t>
      </w:r>
    </w:p>
    <w:p>
      <w:r>
        <w:t xml:space="preserve">해시태그: </w:t>
      </w:r>
    </w:p>
    <w:p>
      <w:r>
        <w:t>변경일자: None</w:t>
      </w:r>
    </w:p>
    <w:p>
      <w:r>
        <w:br w:type="page"/>
      </w:r>
    </w:p>
    <w:p>
      <w:pPr>
        <w:pStyle w:val="Heading1"/>
      </w:pPr>
      <w:r>
        <w:t>구운 바나나</w:t>
      </w:r>
    </w:p>
    <w:p>
      <w:pPr>
        <w:pStyle w:val="Heading2"/>
      </w:pPr>
      <w:r>
        <w:t>기본 정보</w:t>
      </w:r>
    </w:p>
    <w:p>
      <w:r>
        <w:t>일련번호: 212</w:t>
      </w:r>
    </w:p>
    <w:p>
      <w:r>
        <w:t>조리방법: 굽기</w:t>
      </w:r>
    </w:p>
    <w:p>
      <w:r>
        <w:t>요리종류: 후식</w:t>
      </w:r>
    </w:p>
    <w:p>
      <w:pPr>
        <w:pStyle w:val="Heading2"/>
      </w:pPr>
      <w:r>
        <w:t>영양 정보</w:t>
      </w:r>
    </w:p>
    <w:p>
      <w:r>
        <w:t>중량(1인분): g</w:t>
      </w:r>
    </w:p>
    <w:p>
      <w:r>
        <w:t>열량: 158 kcal</w:t>
      </w:r>
    </w:p>
    <w:p>
      <w:r>
        <w:t>탄수화물: 27.7g</w:t>
      </w:r>
    </w:p>
    <w:p>
      <w:r>
        <w:t>단백질: 2.8g</w:t>
      </w:r>
    </w:p>
    <w:p>
      <w:r>
        <w:t>지방: 4g</w:t>
      </w:r>
    </w:p>
    <w:p>
      <w:r>
        <w:t>나트륨: 5.2mg</w:t>
      </w:r>
    </w:p>
    <w:p>
      <w:pPr>
        <w:pStyle w:val="Heading2"/>
      </w:pPr>
      <w:r>
        <w:t>재료 정보</w:t>
      </w:r>
    </w:p>
    <w:p>
      <w:r>
        <w:t>●주재료 : 바나나 100g(1개), 설탕 5g(1/2작은술)</w:t>
        <w:br/>
        <w:t>●장식 : 다진 호두 15g(1큰술)</w:t>
      </w:r>
    </w:p>
    <w:p>
      <w:pPr>
        <w:pStyle w:val="Heading2"/>
      </w:pPr>
      <w:r>
        <w:t>조리 방법</w:t>
      </w:r>
    </w:p>
    <w:p>
      <w:r>
        <w:t>단계 1: 1. 바나나는 껍질을 벗겨 2등분한다.</w:t>
      </w:r>
    </w:p>
    <w:p>
      <w:r>
        <w:t>이미지: http://www.foodsafetykorea.go.kr/uploadimg/cook/20_00212_1.png</w:t>
      </w:r>
    </w:p>
    <w:p>
      <w:r>
        <w:t>단계 2: 2. 가열된 팬에 기름을 두르지 않고 바나나를 굽는다.</w:t>
      </w:r>
    </w:p>
    <w:p>
      <w:r>
        <w:t>이미지: http://www.foodsafetykorea.go.kr/uploadimg/cook/20_00212_2.png</w:t>
      </w:r>
    </w:p>
    <w:p>
      <w:r>
        <w:t>단계 3: 3. 구워진 바나나의 겉면에 설탕을 뿌리고 가열된 팬에 구운 후 완성된 바나나를 접시에 담고, 다진 호두를 뿌린다.</w:t>
      </w:r>
    </w:p>
    <w:p>
      <w:r>
        <w:t>이미지: http://www.foodsafetykorea.go.kr/uploadimg/cook/20_00212_3.png</w:t>
      </w:r>
    </w:p>
    <w:p>
      <w:pPr>
        <w:pStyle w:val="Heading2"/>
      </w:pPr>
      <w:r>
        <w:t>기타 정보</w:t>
      </w:r>
    </w:p>
    <w:p>
      <w:r>
        <w:t xml:space="preserve">해시태그: </w:t>
      </w:r>
    </w:p>
    <w:p>
      <w:r>
        <w:t>변경일자: None</w:t>
      </w:r>
    </w:p>
    <w:p>
      <w:r>
        <w:br w:type="page"/>
      </w:r>
    </w:p>
    <w:p>
      <w:pPr>
        <w:pStyle w:val="Heading1"/>
      </w:pPr>
      <w:r>
        <w:t>과일무스 테린</w:t>
      </w:r>
    </w:p>
    <w:p>
      <w:pPr>
        <w:pStyle w:val="Heading2"/>
      </w:pPr>
      <w:r>
        <w:t>기본 정보</w:t>
      </w:r>
    </w:p>
    <w:p>
      <w:r>
        <w:t>일련번호: 214</w:t>
      </w:r>
    </w:p>
    <w:p>
      <w:r>
        <w:t>조리방법: 끓이기</w:t>
      </w:r>
    </w:p>
    <w:p>
      <w:r>
        <w:t>요리종류: 후식</w:t>
      </w:r>
    </w:p>
    <w:p>
      <w:pPr>
        <w:pStyle w:val="Heading2"/>
      </w:pPr>
      <w:r>
        <w:t>영양 정보</w:t>
      </w:r>
    </w:p>
    <w:p>
      <w:r>
        <w:t>중량(1인분): g</w:t>
      </w:r>
    </w:p>
    <w:p>
      <w:r>
        <w:t>열량: 67.5 kcal</w:t>
      </w:r>
    </w:p>
    <w:p>
      <w:r>
        <w:t>탄수화물: 9.7g</w:t>
      </w:r>
    </w:p>
    <w:p>
      <w:r>
        <w:t>단백질: 7.1g</w:t>
      </w:r>
    </w:p>
    <w:p>
      <w:r>
        <w:t>지방: 0g</w:t>
      </w:r>
    </w:p>
    <w:p>
      <w:r>
        <w:t>나트륨: 12.4mg</w:t>
      </w:r>
    </w:p>
    <w:p>
      <w:pPr>
        <w:pStyle w:val="Heading2"/>
      </w:pPr>
      <w:r>
        <w:t>재료 정보</w:t>
      </w:r>
    </w:p>
    <w:p>
      <w:r>
        <w:t>●주재료 : 딸기 100g(5개), 키위 100g(1개), 매실원액 15g(1큰술), 젤라틴 20g</w:t>
        <w:br/>
        <w:t>●소스 : 망고 20g(1/5개), 우유 45g(3큰술)</w:t>
      </w:r>
    </w:p>
    <w:p>
      <w:pPr>
        <w:pStyle w:val="Heading2"/>
      </w:pPr>
      <w:r>
        <w:t>조리 방법</w:t>
      </w:r>
    </w:p>
    <w:p>
      <w:r>
        <w:t>단계 1: 1. 망고와 우유를 섞어 믹서에 갈아 팬에 넣고 끓인다.</w:t>
      </w:r>
    </w:p>
    <w:p>
      <w:r>
        <w:t>이미지: http://www.foodsafetykorea.go.kr/uploadimg/cook/20_00214_1.png</w:t>
      </w:r>
    </w:p>
    <w:p>
      <w:r>
        <w:t>단계 2: 2. 딸기와 키위는 0.5×0.5×0.5cm로 썰고 젤라틴은 녹여서 매실원액과 섞는다.</w:t>
      </w:r>
    </w:p>
    <w:p>
      <w:r>
        <w:t>이미지: http://www.foodsafetykorea.go.kr/uploadimg/cook/20_00214_2.png</w:t>
      </w:r>
    </w:p>
    <w:p>
      <w:r>
        <w:t>단계 3: 3. 딸기, 키위를 젤라틴과 섞어서 틀에 넣어 굳히고 위에 망고소스를 뿌려 완성한다.</w:t>
      </w:r>
    </w:p>
    <w:p>
      <w:r>
        <w:t>이미지: http://www.foodsafetykorea.go.kr/uploadimg/cook/20_00214_4.png</w:t>
      </w:r>
    </w:p>
    <w:p>
      <w:pPr>
        <w:pStyle w:val="Heading2"/>
      </w:pPr>
      <w:r>
        <w:t>기타 정보</w:t>
      </w:r>
    </w:p>
    <w:p>
      <w:r>
        <w:t xml:space="preserve">해시태그: </w:t>
      </w:r>
    </w:p>
    <w:p>
      <w:r>
        <w:t>변경일자: None</w:t>
      </w:r>
    </w:p>
    <w:p>
      <w:r>
        <w:br w:type="page"/>
      </w:r>
    </w:p>
    <w:p>
      <w:pPr>
        <w:pStyle w:val="Heading1"/>
      </w:pPr>
      <w:r>
        <w:t>가지볶음밥</w:t>
      </w:r>
    </w:p>
    <w:p>
      <w:pPr>
        <w:pStyle w:val="Heading2"/>
      </w:pPr>
      <w:r>
        <w:t>기본 정보</w:t>
      </w:r>
    </w:p>
    <w:p>
      <w:r>
        <w:t>일련번호: 215</w:t>
      </w:r>
    </w:p>
    <w:p>
      <w:r>
        <w:t>조리방법: 볶기</w:t>
      </w:r>
    </w:p>
    <w:p>
      <w:r>
        <w:t>요리종류: 밥</w:t>
      </w:r>
    </w:p>
    <w:p>
      <w:pPr>
        <w:pStyle w:val="Heading2"/>
      </w:pPr>
      <w:r>
        <w:t>영양 정보</w:t>
      </w:r>
    </w:p>
    <w:p>
      <w:r>
        <w:t>중량(1인분): g</w:t>
      </w:r>
    </w:p>
    <w:p>
      <w:r>
        <w:t>열량: 644.9 kcal</w:t>
      </w:r>
    </w:p>
    <w:p>
      <w:r>
        <w:t>탄수화물: 20.15g</w:t>
      </w:r>
    </w:p>
    <w:p>
      <w:r>
        <w:t>단백질: 3.33g</w:t>
      </w:r>
    </w:p>
    <w:p>
      <w:r>
        <w:t>지방: 1.14g</w:t>
      </w:r>
    </w:p>
    <w:p>
      <w:r>
        <w:t>나트륨: 505.1mg</w:t>
      </w:r>
    </w:p>
    <w:p>
      <w:pPr>
        <w:pStyle w:val="Heading2"/>
      </w:pPr>
      <w:r>
        <w:t>재료 정보</w:t>
      </w:r>
    </w:p>
    <w:p>
      <w:r>
        <w:t>재료 단호박(100g), 양파(30g), 석박지(35g), 파프리카(40g), 가지(90g)</w:t>
        <w:br/>
        <w:t>두부(50g), 밥(180g), 세발나물(10g)</w:t>
        <w:br/>
        <w:t>양념 다진 마늘(5g), 저염된장(12g), 후춧가루(0.3g), 들기름(4g)</w:t>
      </w:r>
    </w:p>
    <w:p>
      <w:pPr>
        <w:pStyle w:val="Heading2"/>
      </w:pPr>
      <w:r>
        <w:t>조리 방법</w:t>
      </w:r>
    </w:p>
    <w:p>
      <w:r>
        <w:t>단계 1: 1. 단호박은 삶아 으깬다.</w:t>
      </w:r>
    </w:p>
    <w:p>
      <w:r>
        <w:t>이미지: http://www.foodsafetykorea.go.kr/uploadimg/cook/20_00215_1.png</w:t>
      </w:r>
    </w:p>
    <w:p>
      <w:r>
        <w:t>단계 2: 2. 양파, 석박지, 파프리카, 가지는 깍둑</w:t>
        <w:br/>
        <w:t>썰고, 두부는 으깬다.</w:t>
      </w:r>
    </w:p>
    <w:p>
      <w:r>
        <w:t>이미지: http://www.foodsafetykorea.go.kr/uploadimg/cook/20_00215_2.png</w:t>
      </w:r>
    </w:p>
    <w:p>
      <w:r>
        <w:t>단계 3: 3. 팬에 다진 마늘, 양파, 석박지를 넣어</w:t>
        <w:br/>
        <w:t>볶다가 두부를 넣고 수분이 없어질</w:t>
        <w:br/>
        <w:t>때까지 볶다가 가지, 파프리카도</w:t>
        <w:br/>
        <w:t>넣어 볶는다</w:t>
      </w:r>
    </w:p>
    <w:p>
      <w:r>
        <w:t>이미지: http://www.foodsafetykorea.go.kr/uploadimg/cook/20_00215_3.png</w:t>
      </w:r>
    </w:p>
    <w:p>
      <w:r>
        <w:t>단계 4: 4. 밥과 저염된장, 후춧가루를 넣고</w:t>
        <w:br/>
        <w:t>볶다가 들기름을 넣어 한 번 더</w:t>
        <w:br/>
        <w:t>볶는다.</w:t>
      </w:r>
    </w:p>
    <w:p>
      <w:r>
        <w:t>이미지: http://www.foodsafetykorea.go.kr/uploadimg/cook/20_00215_4.png</w:t>
      </w:r>
    </w:p>
    <w:p>
      <w:r>
        <w:t>단계 5: 5. 그릇에 담고 으깬 단호박과</w:t>
        <w:br/>
        <w:t>세발나물을 곁들여 마무리한다.</w:t>
      </w:r>
    </w:p>
    <w:p>
      <w:r>
        <w:t>이미지: http://www.foodsafetykorea.go.kr/uploadimg/cook/20_00215_5.png</w:t>
      </w:r>
    </w:p>
    <w:p>
      <w:pPr>
        <w:pStyle w:val="Heading2"/>
      </w:pPr>
      <w:r>
        <w:t>기타 정보</w:t>
      </w:r>
    </w:p>
    <w:p>
      <w:r>
        <w:t xml:space="preserve">해시태그: </w:t>
      </w:r>
    </w:p>
    <w:p>
      <w:r>
        <w:t>변경일자: None</w:t>
      </w:r>
    </w:p>
    <w:p>
      <w:r>
        <w:br w:type="page"/>
      </w:r>
    </w:p>
    <w:p>
      <w:pPr>
        <w:pStyle w:val="Heading1"/>
      </w:pPr>
      <w:r>
        <w:t>닭고기볶음밥</w:t>
      </w:r>
    </w:p>
    <w:p>
      <w:pPr>
        <w:pStyle w:val="Heading2"/>
      </w:pPr>
      <w:r>
        <w:t>기본 정보</w:t>
      </w:r>
    </w:p>
    <w:p>
      <w:r>
        <w:t>일련번호: 216</w:t>
      </w:r>
    </w:p>
    <w:p>
      <w:r>
        <w:t>조리방법: 볶기</w:t>
      </w:r>
    </w:p>
    <w:p>
      <w:r>
        <w:t>요리종류: 밥</w:t>
      </w:r>
    </w:p>
    <w:p>
      <w:pPr>
        <w:pStyle w:val="Heading2"/>
      </w:pPr>
      <w:r>
        <w:t>영양 정보</w:t>
      </w:r>
    </w:p>
    <w:p>
      <w:r>
        <w:t>중량(1인분): g</w:t>
      </w:r>
    </w:p>
    <w:p>
      <w:r>
        <w:t>열량: 622.5 kcal</w:t>
      </w:r>
    </w:p>
    <w:p>
      <w:r>
        <w:t>탄수화물: 30.8g</w:t>
      </w:r>
    </w:p>
    <w:p>
      <w:r>
        <w:t>단백질: 4.73g</w:t>
      </w:r>
    </w:p>
    <w:p>
      <w:r>
        <w:t>지방: 3.92g</w:t>
      </w:r>
    </w:p>
    <w:p>
      <w:r>
        <w:t>나트륨: 121mg</w:t>
      </w:r>
    </w:p>
    <w:p>
      <w:pPr>
        <w:pStyle w:val="Heading2"/>
      </w:pPr>
      <w:r>
        <w:t>재료 정보</w:t>
      </w:r>
    </w:p>
    <w:p>
      <w:r>
        <w:t>재료 쌀(80g), 완두콩(10g), 닭고기(100g), 대추(10g), 수삼(20g)</w:t>
        <w:br/>
        <w:t>양파(20g), 당근(10g)</w:t>
        <w:br/>
        <w:t>양념 강황가루(3g), 맛술(15g)</w:t>
      </w:r>
    </w:p>
    <w:p>
      <w:pPr>
        <w:pStyle w:val="Heading2"/>
      </w:pPr>
      <w:r>
        <w:t>조리 방법</w:t>
      </w:r>
    </w:p>
    <w:p>
      <w:r>
        <w:t>단계 1: 1. 쌀은 30분 정도 불린 뒤 동량의 물에 강황가루를 풀어 완두콩과 함께</w:t>
        <w:br/>
        <w:t>넣어 밥을 짓는다.</w:t>
      </w:r>
    </w:p>
    <w:p>
      <w:r>
        <w:t>이미지: http://www.foodsafetykorea.go.kr/uploadimg/cook/20_00216_1.png</w:t>
      </w:r>
    </w:p>
    <w:p>
      <w:r>
        <w:t>단계 2: 2. 닭고기를 깨끗이 씻은 후 끓는 물에</w:t>
        <w:br/>
        <w:t>살짝 데쳐 기름기를 제거한 뒤 작게</w:t>
        <w:br/>
        <w:t>썰어 대추, 수삼과 함께 맛술에 재워</w:t>
        <w:br/>
        <w:t>잡냄새를 없앤다.</w:t>
      </w:r>
    </w:p>
    <w:p>
      <w:r>
        <w:t>이미지: http://www.foodsafetykorea.go.kr/uploadimg/cook/20_00216_2.png</w:t>
      </w:r>
    </w:p>
    <w:p>
      <w:r>
        <w:t>단계 3: 3. 양파와 당근은 작게 깍둑 썬다.</w:t>
      </w:r>
    </w:p>
    <w:p>
      <w:r>
        <w:t>이미지: http://www.foodsafetykorea.go.kr/uploadimg/cook/20_00216_3.png</w:t>
      </w:r>
    </w:p>
    <w:p>
      <w:r>
        <w:t>단계 4: 4. 팬에 기름을 두른 후 재워둔</w:t>
        <w:br/>
        <w:t>닭고기와 당근, 양파를 볶는다</w:t>
      </w:r>
    </w:p>
    <w:p>
      <w:r>
        <w:t>이미지: http://www.foodsafetykorea.go.kr/uploadimg/cook/20_00216_4.png</w:t>
      </w:r>
    </w:p>
    <w:p>
      <w:r>
        <w:t>단계 5: 5. 강황밥을 넣고 같이 볶아</w:t>
        <w:br/>
        <w:t>마무리한다.</w:t>
      </w:r>
    </w:p>
    <w:p>
      <w:r>
        <w:t>이미지: http://www.foodsafetykorea.go.kr/uploadimg/cook/20_00216_5.png</w:t>
      </w:r>
    </w:p>
    <w:p>
      <w:pPr>
        <w:pStyle w:val="Heading2"/>
      </w:pPr>
      <w:r>
        <w:t>기타 정보</w:t>
      </w:r>
    </w:p>
    <w:p>
      <w:r>
        <w:t xml:space="preserve">해시태그: </w:t>
      </w:r>
    </w:p>
    <w:p>
      <w:r>
        <w:t>변경일자: None</w:t>
      </w:r>
    </w:p>
    <w:p>
      <w:r>
        <w:br w:type="page"/>
      </w:r>
    </w:p>
    <w:p>
      <w:pPr>
        <w:pStyle w:val="Heading1"/>
      </w:pPr>
      <w:r>
        <w:t>토마토라면</w:t>
      </w:r>
    </w:p>
    <w:p>
      <w:pPr>
        <w:pStyle w:val="Heading2"/>
      </w:pPr>
      <w:r>
        <w:t>기본 정보</w:t>
      </w:r>
    </w:p>
    <w:p>
      <w:r>
        <w:t>일련번호: 311</w:t>
      </w:r>
    </w:p>
    <w:p>
      <w:r>
        <w:t>조리방법: 끓이기</w:t>
      </w:r>
    </w:p>
    <w:p>
      <w:r>
        <w:t>요리종류: 일품</w:t>
      </w:r>
    </w:p>
    <w:p>
      <w:pPr>
        <w:pStyle w:val="Heading2"/>
      </w:pPr>
      <w:r>
        <w:t>영양 정보</w:t>
      </w:r>
    </w:p>
    <w:p>
      <w:r>
        <w:t>중량(1인분): g</w:t>
      </w:r>
    </w:p>
    <w:p>
      <w:r>
        <w:t>열량: 190.4 kcal</w:t>
      </w:r>
    </w:p>
    <w:p>
      <w:r>
        <w:t>탄수화물: 4.9g</w:t>
      </w:r>
    </w:p>
    <w:p>
      <w:r>
        <w:t>단백질: 1.1g</w:t>
      </w:r>
    </w:p>
    <w:p>
      <w:r>
        <w:t>지방: 1g</w:t>
      </w:r>
    </w:p>
    <w:p>
      <w:r>
        <w:t>나트륨: 423.2mg</w:t>
      </w:r>
    </w:p>
    <w:p>
      <w:pPr>
        <w:pStyle w:val="Heading2"/>
      </w:pPr>
      <w:r>
        <w:t>재료 정보</w:t>
      </w:r>
    </w:p>
    <w:p>
      <w:r>
        <w:t>재료 애호박(30g), 양파(20g), 청양고추(5g), 대파(5g), 토마토(300g)</w:t>
        <w:br/>
        <w:t>라면스프(3g), 라면(100g)</w:t>
        <w:br/>
        <w:t>육수 다시마(2.5g), 멸치(2.5g), 무(10g), 물(250g)</w:t>
      </w:r>
    </w:p>
    <w:p>
      <w:pPr>
        <w:pStyle w:val="Heading2"/>
      </w:pPr>
      <w:r>
        <w:t>조리 방법</w:t>
      </w:r>
    </w:p>
    <w:p>
      <w:r>
        <w:t>단계 1: 1. 냄비에 육수 재료를 넣고 10분간</w:t>
        <w:br/>
        <w:t>끓여 건더기를 건진다.</w:t>
      </w:r>
    </w:p>
    <w:p>
      <w:r>
        <w:t>이미지: http://www.foodsafetykorea.go.kr/uploadimg/cook/20_00311_1.png</w:t>
      </w:r>
    </w:p>
    <w:p>
      <w:r>
        <w:t>단계 2: 2. 애호박은 돌려 깎아 채 썰고, 양파도</w:t>
        <w:br/>
        <w:t>채 썰고, 청양고추와 대파는</w:t>
        <w:br/>
        <w:t>어슷 썬다.</w:t>
      </w:r>
    </w:p>
    <w:p>
      <w:r>
        <w:t>이미지: http://www.foodsafetykorea.go.kr/uploadimg/cook/20_00311_2.png</w:t>
      </w:r>
    </w:p>
    <w:p>
      <w:r>
        <w:t>단계 3: 3. 토마토는 200g은 잘게 다지고,</w:t>
        <w:br/>
        <w:t>100g은 두툼하게 썬다.</w:t>
      </w:r>
    </w:p>
    <w:p>
      <w:r>
        <w:t>이미지: http://www.foodsafetykorea.go.kr/uploadimg/cook/20_00311_3.png</w:t>
      </w:r>
    </w:p>
    <w:p>
      <w:r>
        <w:t>단계 4: 4. 육수에 라면스프와 라면을 넣고</w:t>
        <w:br/>
        <w:t>살짝 익힌 뒤 양파, 애호박, 다진</w:t>
        <w:br/>
        <w:t>토마토를 넣고 끓인다.</w:t>
      </w:r>
    </w:p>
    <w:p>
      <w:r>
        <w:t>이미지: http://www.foodsafetykorea.go.kr/uploadimg/cook/20_00311_4.png</w:t>
      </w:r>
    </w:p>
    <w:p>
      <w:r>
        <w:t>단계 5: 5. 면이 다 익으면 두툼하게 썬</w:t>
        <w:br/>
        <w:t>토마토를 넣고 10초간 더 끓인다.</w:t>
      </w:r>
    </w:p>
    <w:p>
      <w:r>
        <w:t>이미지: http://www.foodsafetykorea.go.kr/uploadimg/cook/20_00311_5.png</w:t>
      </w:r>
    </w:p>
    <w:p>
      <w:r>
        <w:t>단계 6: 6. 대파와 청양고추를 올려 마무리한다.</w:t>
      </w:r>
    </w:p>
    <w:p>
      <w:r>
        <w:t>이미지: http://www.foodsafetykorea.go.kr/uploadimg/cook/20_00311_6.png</w:t>
      </w:r>
    </w:p>
    <w:p>
      <w:pPr>
        <w:pStyle w:val="Heading2"/>
      </w:pPr>
      <w:r>
        <w:t>기타 정보</w:t>
      </w:r>
    </w:p>
    <w:p>
      <w:r>
        <w:t xml:space="preserve">해시태그: </w:t>
      </w:r>
    </w:p>
    <w:p>
      <w:r>
        <w:t>변경일자: None</w:t>
      </w:r>
    </w:p>
    <w:p>
      <w:r>
        <w:br w:type="page"/>
      </w:r>
    </w:p>
    <w:p>
      <w:pPr>
        <w:pStyle w:val="Heading1"/>
      </w:pPr>
      <w:r>
        <w:t>토마토샐러드라면</w:t>
      </w:r>
    </w:p>
    <w:p>
      <w:pPr>
        <w:pStyle w:val="Heading2"/>
      </w:pPr>
      <w:r>
        <w:t>기본 정보</w:t>
      </w:r>
    </w:p>
    <w:p>
      <w:r>
        <w:t>일련번호: 312</w:t>
      </w:r>
    </w:p>
    <w:p>
      <w:r>
        <w:t>조리방법: 끓이기</w:t>
      </w:r>
    </w:p>
    <w:p>
      <w:r>
        <w:t>요리종류: 일품</w:t>
      </w:r>
    </w:p>
    <w:p>
      <w:pPr>
        <w:pStyle w:val="Heading2"/>
      </w:pPr>
      <w:r>
        <w:t>영양 정보</w:t>
      </w:r>
    </w:p>
    <w:p>
      <w:r>
        <w:t>중량(1인분): g</w:t>
      </w:r>
    </w:p>
    <w:p>
      <w:r>
        <w:t>열량: 360.6 kcal</w:t>
      </w:r>
    </w:p>
    <w:p>
      <w:r>
        <w:t>탄수화물: 17.23g</w:t>
      </w:r>
    </w:p>
    <w:p>
      <w:r>
        <w:t>단백질: 6.55g</w:t>
      </w:r>
    </w:p>
    <w:p>
      <w:r>
        <w:t>지방: 3.59g</w:t>
      </w:r>
    </w:p>
    <w:p>
      <w:r>
        <w:t>나트륨: 241.7mg</w:t>
      </w:r>
    </w:p>
    <w:p>
      <w:pPr>
        <w:pStyle w:val="Heading2"/>
      </w:pPr>
      <w:r>
        <w:t>재료 정보</w:t>
      </w:r>
    </w:p>
    <w:p>
      <w:r>
        <w:t>재료 양상추(80g), 치커리(15g), 굵은 면발 라면(55g), 삶은 닭가슴살(50g)</w:t>
        <w:br/>
        <w:t>방울토마토(15g), 파슬리가루(0.1g)</w:t>
        <w:br/>
        <w:t>소스 설탕(2g), 식초(1.5g), 레몬즙(1g), 저염간장(3g), 다진 마늘(1g)</w:t>
        <w:br/>
        <w:t>다진 토마토(50g), 다진 양파(4g), 올리브유(1.5g)</w:t>
      </w:r>
    </w:p>
    <w:p>
      <w:pPr>
        <w:pStyle w:val="Heading2"/>
      </w:pPr>
      <w:r>
        <w:t>조리 방법</w:t>
      </w:r>
    </w:p>
    <w:p>
      <w:r>
        <w:t>단계 1: 1. 소스를 만든다.</w:t>
      </w:r>
    </w:p>
    <w:p>
      <w:r>
        <w:t>이미지: http://www.foodsafetykorea.go.kr/uploadimg/cook/20_00312_1.png</w:t>
      </w:r>
    </w:p>
    <w:p>
      <w:r>
        <w:t>단계 2: 2. 양상추와 치커리는 굵은 줄기</w:t>
        <w:br/>
        <w:t>부분을 빼고 먹기 좋은 크기로 잘게</w:t>
        <w:br/>
        <w:t>찢는다.</w:t>
      </w:r>
    </w:p>
    <w:p>
      <w:r>
        <w:t>이미지: http://www.foodsafetykorea.go.kr/uploadimg/cook/20_00312_2.png</w:t>
      </w:r>
    </w:p>
    <w:p>
      <w:r>
        <w:t>단계 3: 3. 라면 끓는 물에서 4분간 삶고 체에</w:t>
        <w:br/>
        <w:t>건져 찬물에 헹군다.</w:t>
      </w:r>
    </w:p>
    <w:p>
      <w:r>
        <w:t>이미지: http://www.foodsafetykorea.go.kr/uploadimg/cook/20_00312_3.png</w:t>
      </w:r>
    </w:p>
    <w:p>
      <w:r>
        <w:t>단계 4: 4. 닭가슴살을 먹기 좋은 크기로 찢어</w:t>
        <w:br/>
        <w:t>면과 함께 섞는다.</w:t>
      </w:r>
    </w:p>
    <w:p>
      <w:r>
        <w:t>이미지: http://www.foodsafetykorea.go.kr/uploadimg/cook/20_00312_4.png</w:t>
      </w:r>
    </w:p>
    <w:p>
      <w:r>
        <w:t>단계 5: 5. 그릇에 채소와 면을 담고,</w:t>
        <w:br/>
        <w:t>방울토마토도 먹기 좋게 잘라</w:t>
        <w:br/>
        <w:t>담는다.</w:t>
      </w:r>
    </w:p>
    <w:p>
      <w:r>
        <w:t>이미지: http://www.foodsafetykorea.go.kr/uploadimg/cook/20_00312_5.png</w:t>
      </w:r>
    </w:p>
    <w:p>
      <w:r>
        <w:t>단계 6: 6. 소스와 파슬리가루를 뿌려</w:t>
        <w:br/>
        <w:t>마무리한다.</w:t>
      </w:r>
    </w:p>
    <w:p>
      <w:r>
        <w:t>이미지: http://www.foodsafetykorea.go.kr/uploadimg/cook/20_00312_6.png</w:t>
      </w:r>
    </w:p>
    <w:p>
      <w:pPr>
        <w:pStyle w:val="Heading2"/>
      </w:pPr>
      <w:r>
        <w:t>기타 정보</w:t>
      </w:r>
    </w:p>
    <w:p>
      <w:r>
        <w:t>해시태그: 가슴살</w:t>
      </w:r>
    </w:p>
    <w:p>
      <w:r>
        <w:t>변경일자: None</w:t>
      </w:r>
    </w:p>
    <w:p>
      <w:r>
        <w:br w:type="page"/>
      </w:r>
    </w:p>
    <w:p>
      <w:pPr>
        <w:pStyle w:val="Heading1"/>
      </w:pPr>
      <w:r>
        <w:t>검은깨라면크로켓</w:t>
      </w:r>
    </w:p>
    <w:p>
      <w:pPr>
        <w:pStyle w:val="Heading2"/>
      </w:pPr>
      <w:r>
        <w:t>기본 정보</w:t>
      </w:r>
    </w:p>
    <w:p>
      <w:r>
        <w:t>일련번호: 313</w:t>
      </w:r>
    </w:p>
    <w:p>
      <w:r>
        <w:t>조리방법: 튀기기</w:t>
      </w:r>
    </w:p>
    <w:p>
      <w:r>
        <w:t>요리종류: 후식</w:t>
      </w:r>
    </w:p>
    <w:p>
      <w:pPr>
        <w:pStyle w:val="Heading2"/>
      </w:pPr>
      <w:r>
        <w:t>영양 정보</w:t>
      </w:r>
    </w:p>
    <w:p>
      <w:r>
        <w:t>중량(1인분): g</w:t>
      </w:r>
    </w:p>
    <w:p>
      <w:r>
        <w:t>열량: 396.9 kcal</w:t>
      </w:r>
    </w:p>
    <w:p>
      <w:r>
        <w:t>탄수화물: 22.8g</w:t>
      </w:r>
    </w:p>
    <w:p>
      <w:r>
        <w:t>단백질: 9.11g</w:t>
      </w:r>
    </w:p>
    <w:p>
      <w:r>
        <w:t>지방: 11.17g</w:t>
      </w:r>
    </w:p>
    <w:p>
      <w:r>
        <w:t>나트륨: 158mg</w:t>
      </w:r>
    </w:p>
    <w:p>
      <w:pPr>
        <w:pStyle w:val="Heading2"/>
      </w:pPr>
      <w:r>
        <w:t>재료 정보</w:t>
      </w:r>
    </w:p>
    <w:p>
      <w:r>
        <w:t>재료 검은깨(8g), 빵가루(80g), 라면(50g), 달걀(45g), 녹말가루(15g)</w:t>
        <w:br/>
        <w:t>다진 쇠고기(40g), 다진 땅콩(5g), 어린잎채소(2g), 방울토마토(20g) 소스 통계피(20g), 생강(10g), 조청(10g), 물엿(20g), 흑설탕(20g)</w:t>
        <w:br/>
        <w:t>발사믹드레싱 발사믹식초(15g), 올리브유(5g)</w:t>
      </w:r>
    </w:p>
    <w:p>
      <w:pPr>
        <w:pStyle w:val="Heading2"/>
      </w:pPr>
      <w:r>
        <w:t>조리 방법</w:t>
      </w:r>
    </w:p>
    <w:p>
      <w:r>
        <w:t>단계 1: 1. 검은깨를 곱게 부숴 빵가루와 섞어</w:t>
        <w:br/>
        <w:t>마른 팬에서 볶는다.</w:t>
      </w:r>
    </w:p>
    <w:p>
      <w:r>
        <w:t>이미지: http://www.foodsafetykorea.go.kr/uploadimg/cook/20_00313_1.png</w:t>
      </w:r>
    </w:p>
    <w:p>
      <w:r>
        <w:t>단계 2: 2. 라면을 삶아 건져 물기를 제거 한 뒤</w:t>
        <w:br/>
        <w:t>달걀물→녹말가루 순서대로 묻힌다.</w:t>
      </w:r>
    </w:p>
    <w:p>
      <w:r>
        <w:t>이미지: http://www.foodsafetykorea.go.kr/uploadimg/cook/20_00313_2.png</w:t>
      </w:r>
    </w:p>
    <w:p>
      <w:r>
        <w:t>단계 3: 3. 다진 쇠고기에 다진 땅콩을 넣어</w:t>
        <w:br/>
        <w:t>반죽해 적당한 크기로 빚는다.</w:t>
      </w:r>
    </w:p>
    <w:p>
      <w:r>
        <w:t>이미지: http://www.foodsafetykorea.go.kr/uploadimg/cook/20_00313_3.png</w:t>
      </w:r>
    </w:p>
    <w:p>
      <w:r>
        <w:t>단계 4: 4. 반죽을 라면으로 감싸 달걀물→</w:t>
        <w:br/>
        <w:t>빵가루 순으로 입혀 튀긴다.</w:t>
      </w:r>
    </w:p>
    <w:p>
      <w:r>
        <w:t>이미지: http://www.foodsafetykorea.go.kr/uploadimg/cook/20_00313_4.png</w:t>
      </w:r>
    </w:p>
    <w:p>
      <w:r>
        <w:t>단계 5: 5. 통계피와 생강을 물(200g)에 넣고</w:t>
        <w:br/>
        <w:t>끓여 우려낸 뒤 건더기를 건지고</w:t>
        <w:br/>
        <w:t>나머지 소스 재료를 넣고 살짝</w:t>
        <w:br/>
        <w:t>조린다.</w:t>
      </w:r>
    </w:p>
    <w:p>
      <w:r>
        <w:t>이미지: http://www.foodsafetykorea.go.kr/uploadimg/cook/20_00313_5.png</w:t>
      </w:r>
    </w:p>
    <w:p>
      <w:r>
        <w:t>단계 6: 6. 발사믹드레싱을 만들어</w:t>
        <w:br/>
        <w:t>어린잎채소에 뿌리고, 방울토마토는</w:t>
        <w:br/>
        <w:t>반으로 썰어 라면 크로켓과 함께</w:t>
        <w:br/>
        <w:t>그릇에 담아 마무리한다.</w:t>
      </w:r>
    </w:p>
    <w:p>
      <w:r>
        <w:t>이미지: http://www.foodsafetykorea.go.kr/uploadimg/cook/20_00313_6.png</w:t>
      </w:r>
    </w:p>
    <w:p>
      <w:pPr>
        <w:pStyle w:val="Heading2"/>
      </w:pPr>
      <w:r>
        <w:t>기타 정보</w:t>
      </w:r>
    </w:p>
    <w:p>
      <w:r>
        <w:t xml:space="preserve">해시태그: </w:t>
      </w:r>
    </w:p>
    <w:p>
      <w:r>
        <w:t>변경일자: None</w:t>
      </w:r>
    </w:p>
    <w:p>
      <w:r>
        <w:br w:type="page"/>
      </w:r>
    </w:p>
    <w:p>
      <w:pPr>
        <w:pStyle w:val="Heading1"/>
      </w:pPr>
      <w:r>
        <w:t>김말이두부스테이크</w:t>
      </w:r>
    </w:p>
    <w:p>
      <w:pPr>
        <w:pStyle w:val="Heading2"/>
      </w:pPr>
      <w:r>
        <w:t>기본 정보</w:t>
      </w:r>
    </w:p>
    <w:p>
      <w:r>
        <w:t>일련번호: 314</w:t>
      </w:r>
    </w:p>
    <w:p>
      <w:r>
        <w:t>조리방법: 굽기</w:t>
      </w:r>
    </w:p>
    <w:p>
      <w:r>
        <w:t>요리종류: 반찬</w:t>
      </w:r>
    </w:p>
    <w:p>
      <w:pPr>
        <w:pStyle w:val="Heading2"/>
      </w:pPr>
      <w:r>
        <w:t>영양 정보</w:t>
      </w:r>
    </w:p>
    <w:p>
      <w:r>
        <w:t>중량(1인분): g</w:t>
      </w:r>
    </w:p>
    <w:p>
      <w:r>
        <w:t>열량: 279.4 kcal</w:t>
      </w:r>
    </w:p>
    <w:p>
      <w:r>
        <w:t>탄수화물: 23g</w:t>
      </w:r>
    </w:p>
    <w:p>
      <w:r>
        <w:t>단백질: 18.2g</w:t>
      </w:r>
    </w:p>
    <w:p>
      <w:r>
        <w:t>지방: 12.7g</w:t>
      </w:r>
    </w:p>
    <w:p>
      <w:r>
        <w:t>나트륨: 22.8mg</w:t>
      </w:r>
    </w:p>
    <w:p>
      <w:pPr>
        <w:pStyle w:val="Heading2"/>
      </w:pPr>
      <w:r>
        <w:t>재료 정보</w:t>
      </w:r>
    </w:p>
    <w:p>
      <w:r>
        <w:t>두부 100g, 김 2g, 허브소금 1g</w:t>
        <w:br/>
        <w:t>소 : 다진쇠고기 20g, 양파20g, 표고버섯10g, 새송이버섯 10g, 밀가루 10g, 흰후추 0.3g</w:t>
        <w:br/>
        <w:t>곁들이채소 : 고구마 50g, 단호박 50g, 양파 70g, 아스파라거스 10g</w:t>
        <w:br/>
        <w:t>레드와인소스 : 레드와인 25g, 토마토 20g, 마늘 3g, 버터 5g, 올리브유 20g, 허브소금 1g</w:t>
        <w:br/>
        <w:t>발사믹식초 15g</w:t>
      </w:r>
    </w:p>
    <w:p>
      <w:pPr>
        <w:pStyle w:val="Heading2"/>
      </w:pPr>
      <w:r>
        <w:t>조리 방법</w:t>
      </w:r>
    </w:p>
    <w:p>
      <w:r>
        <w:t>단계 1: 1. 두부는 사방 3cm 길이와 두께로 잘라 허브</w:t>
        <w:br/>
        <w:t>소금을 뿌려 수분을 완전히 빼고 속을 파서</w:t>
        <w:br/>
        <w:t>밀가루를 묻힌다.</w:t>
      </w:r>
    </w:p>
    <w:p>
      <w:r>
        <w:t>이미지: http://www.foodsafetykorea.go.kr/uploadimg/cook/20_00314_01.png</w:t>
      </w:r>
    </w:p>
    <w:p>
      <w:r>
        <w:t>단계 2: 2. 소 재료를 골고루 양념해 속을 파준 두부에</w:t>
        <w:br/>
        <w:t>채워준다.</w:t>
      </w:r>
    </w:p>
    <w:p>
      <w:r>
        <w:t>이미지: http://www.foodsafetykorea.go.kr/uploadimg/cook/20_00314_02.png</w:t>
      </w:r>
    </w:p>
    <w:p>
      <w:r>
        <w:t>단계 3: 3. 채워진 두부를 김을 두른 뒤 팬에 은근하게</w:t>
        <w:br/>
        <w:t>구워준다.</w:t>
      </w:r>
    </w:p>
    <w:p>
      <w:r>
        <w:t>이미지: http://www.foodsafetykorea.go.kr/uploadimg/cook/20_00314_03.png</w:t>
      </w:r>
    </w:p>
    <w:p>
      <w:r>
        <w:t>단계 4: 4. 고구마, 단호박, 아스파라거스를 편으로</w:t>
        <w:br/>
        <w:t>썰어 준다.</w:t>
      </w:r>
    </w:p>
    <w:p>
      <w:r>
        <w:t>이미지: http://www.foodsafetykorea.go.kr/uploadimg/cook/20_00314_04.png</w:t>
      </w:r>
    </w:p>
    <w:p>
      <w:r>
        <w:t>단계 5: 5. 마늘과 토마토를 각각 다진 후 오일에 볶다가</w:t>
        <w:br/>
        <w:t>레드와인을 넣어 졸인다. 불을 끄기 직전에</w:t>
        <w:br/>
        <w:t>버터를 넣어 소스를 만든다.</w:t>
      </w:r>
    </w:p>
    <w:p>
      <w:r>
        <w:t>이미지: http://www.foodsafetykorea.go.kr/uploadimg/cook/20_00314_05.png</w:t>
      </w:r>
    </w:p>
    <w:p>
      <w:r>
        <w:t>단계 6: 6. 채소를 각각 구워주고 구워진 두부스테이크를</w:t>
        <w:br/>
        <w:t>담고 레드와인 소스를 뿌려 완성한다.</w:t>
      </w:r>
    </w:p>
    <w:p>
      <w:r>
        <w:t>이미지: http://www.foodsafetykorea.go.kr/uploadimg/cook/20_00314_06.png</w:t>
      </w:r>
    </w:p>
    <w:p>
      <w:pPr>
        <w:pStyle w:val="Heading2"/>
      </w:pPr>
      <w:r>
        <w:t>기타 정보</w:t>
      </w:r>
    </w:p>
    <w:p>
      <w:r>
        <w:t>해시태그: 레드와인</w:t>
      </w:r>
    </w:p>
    <w:p>
      <w:r>
        <w:t>변경일자: None</w:t>
      </w:r>
    </w:p>
    <w:p>
      <w:r>
        <w:br w:type="page"/>
      </w:r>
    </w:p>
    <w:p>
      <w:pPr>
        <w:pStyle w:val="Heading1"/>
      </w:pPr>
      <w:r>
        <w:t>연어롤샐러드</w:t>
      </w:r>
    </w:p>
    <w:p>
      <w:pPr>
        <w:pStyle w:val="Heading2"/>
      </w:pPr>
      <w:r>
        <w:t>기본 정보</w:t>
      </w:r>
    </w:p>
    <w:p>
      <w:r>
        <w:t>일련번호: 315</w:t>
      </w:r>
    </w:p>
    <w:p>
      <w:r>
        <w:t>조리방법: 기타</w:t>
      </w:r>
    </w:p>
    <w:p>
      <w:r>
        <w:t>요리종류: 반찬</w:t>
      </w:r>
    </w:p>
    <w:p>
      <w:pPr>
        <w:pStyle w:val="Heading2"/>
      </w:pPr>
      <w:r>
        <w:t>영양 정보</w:t>
      </w:r>
    </w:p>
    <w:p>
      <w:r>
        <w:t>중량(1인분): g</w:t>
      </w:r>
    </w:p>
    <w:p>
      <w:r>
        <w:t>열량: 208.5 kcal</w:t>
      </w:r>
    </w:p>
    <w:p>
      <w:r>
        <w:t>탄수화물: 1.1g</w:t>
      </w:r>
    </w:p>
    <w:p>
      <w:r>
        <w:t>단백질: 19.5g</w:t>
      </w:r>
    </w:p>
    <w:p>
      <w:r>
        <w:t>지방: 14g</w:t>
      </w:r>
    </w:p>
    <w:p>
      <w:r>
        <w:t>나트륨: 51mg</w:t>
      </w:r>
    </w:p>
    <w:p>
      <w:pPr>
        <w:pStyle w:val="Heading2"/>
      </w:pPr>
      <w:r>
        <w:t>재료 정보</w:t>
      </w:r>
    </w:p>
    <w:p>
      <w:r>
        <w:t>연어 60g, 단호박 50g, 방울토마토 4개, 시금치 50g, 영양부추 50g</w:t>
        <w:br/>
        <w:t>소스 : 잣 5g, 더덕 45g, 마늘 5g, 식초 15g, 올리브오일 30g, 다진홍고추 15g</w:t>
      </w:r>
    </w:p>
    <w:p>
      <w:pPr>
        <w:pStyle w:val="Heading2"/>
      </w:pPr>
      <w:r>
        <w:t>조리 방법</w:t>
      </w:r>
    </w:p>
    <w:p>
      <w:r>
        <w:t>단계 1: 1. 영양부추, 시금치는 먹기 좋게 잘라 물에</w:t>
        <w:br/>
        <w:t>담가준다.</w:t>
      </w:r>
    </w:p>
    <w:p>
      <w:r>
        <w:t>이미지: http://www.foodsafetykorea.go.kr/uploadimg/cook/20_00315_01.png</w:t>
      </w:r>
    </w:p>
    <w:p>
      <w:r>
        <w:t>단계 2: 2. 단호박은 삶아서 체에 내려준다.</w:t>
      </w:r>
    </w:p>
    <w:p>
      <w:r>
        <w:t>이미지: http://www.foodsafetykorea.go.kr/uploadimg/cook/20_00315_02.png</w:t>
      </w:r>
    </w:p>
    <w:p>
      <w:r>
        <w:t>단계 3: 3. 토마토는 곱게 다져주고 시금치도 데친 후</w:t>
        <w:br/>
        <w:t>단호박, 연두부와 섞어준다.</w:t>
      </w:r>
    </w:p>
    <w:p>
      <w:r>
        <w:t>이미지: http://www.foodsafetykorea.go.kr/uploadimg/cook/20_00315_03.png</w:t>
      </w:r>
    </w:p>
    <w:p>
      <w:r>
        <w:t>단계 4: 4. 연어를 포를 떠서 만들어진 단호박과 연두부를</w:t>
        <w:br/>
        <w:t>연어에 돌돌 말아 냉동실에 살짝 얼려준다.</w:t>
      </w:r>
    </w:p>
    <w:p>
      <w:r>
        <w:t>이미지: http://www.foodsafetykorea.go.kr/uploadimg/cook/20_00315_04.png</w:t>
      </w:r>
    </w:p>
    <w:p>
      <w:r>
        <w:t>단계 5: 5. 소스재료로 소스를 만든다.</w:t>
      </w:r>
    </w:p>
    <w:p>
      <w:r>
        <w:t>이미지: http://www.foodsafetykorea.go.kr/uploadimg/cook/20_00315_05.png</w:t>
      </w:r>
    </w:p>
    <w:p>
      <w:r>
        <w:t>단계 6: 6. 접시에 준비된 채소를 깔고 연어를 올리고</w:t>
        <w:br/>
        <w:t>소스를 올려 완성한다.</w:t>
      </w:r>
    </w:p>
    <w:p>
      <w:r>
        <w:t>이미지: http://www.foodsafetykorea.go.kr/uploadimg/cook/20_00315_06.png</w:t>
      </w:r>
    </w:p>
    <w:p>
      <w:pPr>
        <w:pStyle w:val="Heading2"/>
      </w:pPr>
      <w:r>
        <w:t>기타 정보</w:t>
      </w:r>
    </w:p>
    <w:p>
      <w:r>
        <w:t>해시태그: 방울토마토</w:t>
      </w:r>
    </w:p>
    <w:p>
      <w:r>
        <w:t>변경일자: None</w:t>
      </w:r>
    </w:p>
    <w:p>
      <w:r>
        <w:br w:type="page"/>
      </w:r>
    </w:p>
    <w:p>
      <w:pPr>
        <w:pStyle w:val="Heading1"/>
      </w:pPr>
      <w:r>
        <w:t>비타민이유식</w:t>
      </w:r>
    </w:p>
    <w:p>
      <w:pPr>
        <w:pStyle w:val="Heading2"/>
      </w:pPr>
      <w:r>
        <w:t>기본 정보</w:t>
      </w:r>
    </w:p>
    <w:p>
      <w:r>
        <w:t>일련번호: 316</w:t>
      </w:r>
    </w:p>
    <w:p>
      <w:r>
        <w:t>조리방법: 끓이기</w:t>
      </w:r>
    </w:p>
    <w:p>
      <w:r>
        <w:t>요리종류: 일품</w:t>
      </w:r>
    </w:p>
    <w:p>
      <w:pPr>
        <w:pStyle w:val="Heading2"/>
      </w:pPr>
      <w:r>
        <w:t>영양 정보</w:t>
      </w:r>
    </w:p>
    <w:p>
      <w:r>
        <w:t>중량(1인분): g</w:t>
      </w:r>
    </w:p>
    <w:p>
      <w:r>
        <w:t>열량: 115.9 kcal</w:t>
      </w:r>
    </w:p>
    <w:p>
      <w:r>
        <w:t>탄수화물: 21.9g</w:t>
      </w:r>
    </w:p>
    <w:p>
      <w:r>
        <w:t>단백질: 2.8g</w:t>
      </w:r>
    </w:p>
    <w:p>
      <w:r>
        <w:t>지방: 1.9g</w:t>
      </w:r>
    </w:p>
    <w:p>
      <w:r>
        <w:t>나트륨: 64.1mg</w:t>
      </w:r>
    </w:p>
    <w:p>
      <w:pPr>
        <w:pStyle w:val="Heading2"/>
      </w:pPr>
      <w:r>
        <w:t>재료 정보</w:t>
      </w:r>
    </w:p>
    <w:p>
      <w:r>
        <w:t>멜론 300g, 브로콜리 30g, 감자 60g, 요거트 15g, 설탕 5g</w:t>
      </w:r>
    </w:p>
    <w:p>
      <w:pPr>
        <w:pStyle w:val="Heading2"/>
      </w:pPr>
      <w:r>
        <w:t>조리 방법</w:t>
      </w:r>
    </w:p>
    <w:p>
      <w:r>
        <w:t>단계 1: 1. 브로콜리는 데쳐낸 후 송송 다져준다.</w:t>
      </w:r>
    </w:p>
    <w:p>
      <w:r>
        <w:t>이미지: http://www.foodsafetykorea.go.kr/uploadimg/cook/20_00316_01.png</w:t>
      </w:r>
    </w:p>
    <w:p>
      <w:r>
        <w:t>단계 2: 2. 감자는 삶아준 후 체에 내려준다.</w:t>
      </w:r>
    </w:p>
    <w:p>
      <w:r>
        <w:t>이미지: http://www.foodsafetykorea.go.kr/uploadimg/cook/20_00316_02.png</w:t>
      </w:r>
    </w:p>
    <w:p>
      <w:r>
        <w:t>단계 3: 3. 멜론은 씨를 제거하고 껍질을 벗긴 후 믹서에</w:t>
        <w:br/>
        <w:t>갈아 체에 내려준다.</w:t>
      </w:r>
    </w:p>
    <w:p>
      <w:r>
        <w:t>이미지: http://www.foodsafetykorea.go.kr/uploadimg/cook/20_00316_03.png</w:t>
      </w:r>
    </w:p>
    <w:p>
      <w:r>
        <w:t>단계 4: 4. 체에 내린 감자와 브로콜리 그리고 멜론즙을</w:t>
        <w:br/>
        <w:t>함께 섞어준다.</w:t>
      </w:r>
    </w:p>
    <w:p>
      <w:r>
        <w:t>이미지: http://www.foodsafetykorea.go.kr/uploadimg/cook/20_00316_04.png</w:t>
      </w:r>
    </w:p>
    <w:p>
      <w:r>
        <w:t>단계 5: 5. 설탕으로 간을 해주고 볼에 담고 요거트로</w:t>
        <w:br/>
        <w:t>장식을 해 완성한다.</w:t>
      </w:r>
    </w:p>
    <w:p>
      <w:r>
        <w:t>이미지: http://www.foodsafetykorea.go.kr/uploadimg/cook/20_00316_05.png</w:t>
      </w:r>
    </w:p>
    <w:p>
      <w:pPr>
        <w:pStyle w:val="Heading2"/>
      </w:pPr>
      <w:r>
        <w:t>기타 정보</w:t>
      </w:r>
    </w:p>
    <w:p>
      <w:r>
        <w:t xml:space="preserve">해시태그: </w:t>
      </w:r>
    </w:p>
    <w:p>
      <w:r>
        <w:t>변경일자: None</w:t>
      </w:r>
    </w:p>
    <w:p>
      <w:r>
        <w:br w:type="page"/>
      </w:r>
    </w:p>
    <w:p>
      <w:pPr>
        <w:pStyle w:val="Heading1"/>
      </w:pPr>
      <w:r>
        <w:t>한입꼬치구이</w:t>
      </w:r>
    </w:p>
    <w:p>
      <w:pPr>
        <w:pStyle w:val="Heading2"/>
      </w:pPr>
      <w:r>
        <w:t>기본 정보</w:t>
      </w:r>
    </w:p>
    <w:p>
      <w:r>
        <w:t>일련번호: 317</w:t>
      </w:r>
    </w:p>
    <w:p>
      <w:r>
        <w:t>조리방법: 굽기</w:t>
      </w:r>
    </w:p>
    <w:p>
      <w:r>
        <w:t>요리종류: 반찬</w:t>
      </w:r>
    </w:p>
    <w:p>
      <w:pPr>
        <w:pStyle w:val="Heading2"/>
      </w:pPr>
      <w:r>
        <w:t>영양 정보</w:t>
      </w:r>
    </w:p>
    <w:p>
      <w:r>
        <w:t>중량(1인분): g</w:t>
      </w:r>
    </w:p>
    <w:p>
      <w:r>
        <w:t>열량: 289.9 kcal</w:t>
      </w:r>
    </w:p>
    <w:p>
      <w:r>
        <w:t>탄수화물: 9g</w:t>
      </w:r>
    </w:p>
    <w:p>
      <w:r>
        <w:t>단백질: 12.1g</w:t>
      </w:r>
    </w:p>
    <w:p>
      <w:r>
        <w:t>지방: 22.9g</w:t>
      </w:r>
    </w:p>
    <w:p>
      <w:r>
        <w:t>나트륨: 33.7mg</w:t>
      </w:r>
    </w:p>
    <w:p>
      <w:pPr>
        <w:pStyle w:val="Heading2"/>
      </w:pPr>
      <w:r>
        <w:t>재료 정보</w:t>
      </w:r>
    </w:p>
    <w:p>
      <w:r>
        <w:t>통삼겹 200g, 고구마 100g,</w:t>
        <w:br/>
        <w:t>대파 40g, 2가지색 미니파프리카 40g, 청피망 40g, 양송이 40g, 건고추 3g,</w:t>
        <w:br/>
        <w:t>어간장 10g, 통후추 1g, 로즈마리 1g. 마늘기름 15g</w:t>
        <w:br/>
        <w:t>소스 : 오렌지주스 100g, 레몬즙 15g, 올리고당 15g, 후추 1g, 다진마늘 10g</w:t>
      </w:r>
    </w:p>
    <w:p>
      <w:pPr>
        <w:pStyle w:val="Heading2"/>
      </w:pPr>
      <w:r>
        <w:t>조리 방법</w:t>
      </w:r>
    </w:p>
    <w:p>
      <w:r>
        <w:t>단계 1: 1. 통삼겹살은 어간장, 마늘기름, 로즈마리,</w:t>
        <w:br/>
        <w:t>통후추에 재워준다.</w:t>
      </w:r>
    </w:p>
    <w:p>
      <w:r>
        <w:t>이미지: http://www.foodsafetykorea.go.kr/uploadimg/cook/20_00317_01.png</w:t>
      </w:r>
    </w:p>
    <w:p>
      <w:r>
        <w:t>단계 2: 2. 양송이, 피망, 파프리카는 먹기 좋게 썰어서</w:t>
        <w:br/>
        <w:t>마늘기름에 구워준다.</w:t>
      </w:r>
    </w:p>
    <w:p>
      <w:r>
        <w:t>이미지: http://www.foodsafetykorea.go.kr/uploadimg/cook/20_00317_02.png</w:t>
      </w:r>
    </w:p>
    <w:p>
      <w:r>
        <w:t>단계 3: 3. 고구마는 먹기 좋게 잘라 기름 없이 구워준다.</w:t>
      </w:r>
    </w:p>
    <w:p>
      <w:r>
        <w:t>이미지: http://www.foodsafetykorea.go.kr/uploadimg/cook/20_00317_03.png</w:t>
      </w:r>
    </w:p>
    <w:p>
      <w:r>
        <w:t>단계 4: 4. 재워 놓은 통삼겹은 작은 크기로 잘라서</w:t>
        <w:br/>
        <w:t>건고추를 넣어 물에 데쳐낸다.</w:t>
      </w:r>
    </w:p>
    <w:p>
      <w:r>
        <w:t>이미지: http://www.foodsafetykorea.go.kr/uploadimg/cook/20_00317_04.png</w:t>
      </w:r>
    </w:p>
    <w:p>
      <w:r>
        <w:t>단계 5: 5. 모든 재료를 꼬치에 끼워서 살짝 구워준다.</w:t>
      </w:r>
    </w:p>
    <w:p>
      <w:r>
        <w:t>이미지: http://www.foodsafetykorea.go.kr/uploadimg/cook/20_00317_05.png</w:t>
      </w:r>
    </w:p>
    <w:p>
      <w:r>
        <w:t>단계 6: 6. 레몬껍질을 채 썰어서 소스를 만들어주고</w:t>
        <w:br/>
        <w:t>꼬치와 함께 완성한다.</w:t>
      </w:r>
    </w:p>
    <w:p>
      <w:r>
        <w:t>이미지: http://www.foodsafetykorea.go.kr/uploadimg/cook/20_00317_06.png</w:t>
      </w:r>
    </w:p>
    <w:p>
      <w:pPr>
        <w:pStyle w:val="Heading2"/>
      </w:pPr>
      <w:r>
        <w:t>기타 정보</w:t>
      </w:r>
    </w:p>
    <w:p>
      <w:r>
        <w:t>해시태그: 삼겹살</w:t>
      </w:r>
    </w:p>
    <w:p>
      <w:r>
        <w:t>변경일자: None</w:t>
      </w:r>
    </w:p>
    <w:p>
      <w:r>
        <w:br w:type="page"/>
      </w:r>
    </w:p>
    <w:p>
      <w:pPr>
        <w:pStyle w:val="Heading1"/>
      </w:pPr>
      <w:r>
        <w:t>간장곤약볶음국수</w:t>
      </w:r>
    </w:p>
    <w:p>
      <w:pPr>
        <w:pStyle w:val="Heading2"/>
      </w:pPr>
      <w:r>
        <w:t>기본 정보</w:t>
      </w:r>
    </w:p>
    <w:p>
      <w:r>
        <w:t>일련번호: 318</w:t>
      </w:r>
    </w:p>
    <w:p>
      <w:r>
        <w:t>조리방법: 볶기</w:t>
      </w:r>
    </w:p>
    <w:p>
      <w:r>
        <w:t>요리종류: 일품</w:t>
      </w:r>
    </w:p>
    <w:p>
      <w:pPr>
        <w:pStyle w:val="Heading2"/>
      </w:pPr>
      <w:r>
        <w:t>영양 정보</w:t>
      </w:r>
    </w:p>
    <w:p>
      <w:r>
        <w:t>중량(1인분): g</w:t>
      </w:r>
    </w:p>
    <w:p>
      <w:r>
        <w:t>열량: 133 kcal</w:t>
      </w:r>
    </w:p>
    <w:p>
      <w:r>
        <w:t>탄수화물: 18.3g</w:t>
      </w:r>
    </w:p>
    <w:p>
      <w:r>
        <w:t>단백질: 1.2g</w:t>
      </w:r>
    </w:p>
    <w:p>
      <w:r>
        <w:t>지방: 6.1g</w:t>
      </w:r>
    </w:p>
    <w:p>
      <w:r>
        <w:t>나트륨: 343.1mg</w:t>
      </w:r>
    </w:p>
    <w:p>
      <w:pPr>
        <w:pStyle w:val="Heading2"/>
      </w:pPr>
      <w:r>
        <w:t>재료 정보</w:t>
      </w:r>
    </w:p>
    <w:p>
      <w:r>
        <w:t>곤약국수 200g, 사과 60g, 레몬즙 15g</w:t>
        <w:br/>
        <w:t>볶음양념 : 맛간장 30g, 다진생강 3g, 다진양파 15g, 버터 10g</w:t>
        <w:br/>
        <w:t>소스 : 다진양파 10g, 흑임자 7g, 플레인요거트 30g, 그라놀라 30g, 꿀 10g</w:t>
      </w:r>
    </w:p>
    <w:p>
      <w:pPr>
        <w:pStyle w:val="Heading2"/>
      </w:pPr>
      <w:r>
        <w:t>조리 방법</w:t>
      </w:r>
    </w:p>
    <w:p>
      <w:r>
        <w:t>단계 1: 1. 곤약은 세척 후 물기를 빼준다.</w:t>
      </w:r>
    </w:p>
    <w:p>
      <w:r>
        <w:t>이미지: http://www.foodsafetykorea.go.kr/uploadimg/cook/20_00318_01.png</w:t>
      </w:r>
    </w:p>
    <w:p>
      <w:r>
        <w:t>단계 2: 2. 사과는 가늘게 채 썰어 레몬에 살짝 담가 주고,</w:t>
        <w:br/>
        <w:t>다진양파도 레몬즙에 살짝 담가준다.</w:t>
      </w:r>
    </w:p>
    <w:p>
      <w:r>
        <w:t>이미지: http://www.foodsafetykorea.go.kr/uploadimg/cook/20_00318_02.png</w:t>
      </w:r>
    </w:p>
    <w:p>
      <w:r>
        <w:t>단계 3: 3. 팬에 다진양파를 버터에 볶다가 나머지 볶음</w:t>
        <w:br/>
        <w:t>재료를 넣고 볶음양념을 만들어준다.</w:t>
      </w:r>
    </w:p>
    <w:p>
      <w:r>
        <w:t>이미지: http://www.foodsafetykorea.go.kr/uploadimg/cook/20_00318_03.png</w:t>
      </w:r>
    </w:p>
    <w:p>
      <w:r>
        <w:t>단계 4: 4. 볶음양념에 곤약 을 넣 어 고들고들하게</w:t>
        <w:br/>
        <w:t>볶아준다.</w:t>
      </w:r>
    </w:p>
    <w:p>
      <w:r>
        <w:t>이미지: http://www.foodsafetykorea.go.kr/uploadimg/cook/20_00318_04.png</w:t>
      </w:r>
    </w:p>
    <w:p>
      <w:r>
        <w:t>단계 5: 5. 사과를 물기를 완전히 제거하고 소스재료를</w:t>
        <w:br/>
        <w:t>섞어 곁들이 소스를 만들어준다.</w:t>
      </w:r>
    </w:p>
    <w:p>
      <w:r>
        <w:t>이미지: http://www.foodsafetykorea.go.kr/uploadimg/cook/20_00318_05.png</w:t>
      </w:r>
    </w:p>
    <w:p>
      <w:r>
        <w:t>단계 6: 6. 볶음곤약을 그릇에 담고 그라놀라를 뿌려서</w:t>
        <w:br/>
        <w:t>완성한다.</w:t>
      </w:r>
    </w:p>
    <w:p>
      <w:r>
        <w:t>이미지: http://www.foodsafetykorea.go.kr/uploadimg/cook/20_00318_06.png</w:t>
      </w:r>
    </w:p>
    <w:p>
      <w:pPr>
        <w:pStyle w:val="Heading2"/>
      </w:pPr>
      <w:r>
        <w:t>기타 정보</w:t>
      </w:r>
    </w:p>
    <w:p>
      <w:r>
        <w:t xml:space="preserve">해시태그: </w:t>
      </w:r>
    </w:p>
    <w:p>
      <w:r>
        <w:t>변경일자: None</w:t>
      </w:r>
    </w:p>
    <w:p>
      <w:r>
        <w:br w:type="page"/>
      </w:r>
    </w:p>
    <w:p>
      <w:pPr>
        <w:pStyle w:val="Heading1"/>
      </w:pPr>
      <w:r>
        <w:t>닭가슴살리조또</w:t>
      </w:r>
    </w:p>
    <w:p>
      <w:pPr>
        <w:pStyle w:val="Heading2"/>
      </w:pPr>
      <w:r>
        <w:t>기본 정보</w:t>
      </w:r>
    </w:p>
    <w:p>
      <w:r>
        <w:t>일련번호: 319</w:t>
      </w:r>
    </w:p>
    <w:p>
      <w:r>
        <w:t>조리방법: 끓이기</w:t>
      </w:r>
    </w:p>
    <w:p>
      <w:r>
        <w:t>요리종류: 밥</w:t>
      </w:r>
    </w:p>
    <w:p>
      <w:pPr>
        <w:pStyle w:val="Heading2"/>
      </w:pPr>
      <w:r>
        <w:t>영양 정보</w:t>
      </w:r>
    </w:p>
    <w:p>
      <w:r>
        <w:t>중량(1인분): g</w:t>
      </w:r>
    </w:p>
    <w:p>
      <w:r>
        <w:t>열량: 388.5 kcal</w:t>
      </w:r>
    </w:p>
    <w:p>
      <w:r>
        <w:t>탄수화물: 46.7g</w:t>
      </w:r>
    </w:p>
    <w:p>
      <w:r>
        <w:t>단백질: 17.1g</w:t>
      </w:r>
    </w:p>
    <w:p>
      <w:r>
        <w:t>지방: 14.8g</w:t>
      </w:r>
    </w:p>
    <w:p>
      <w:r>
        <w:t>나트륨: 73.1mg</w:t>
      </w:r>
    </w:p>
    <w:p>
      <w:pPr>
        <w:pStyle w:val="Heading2"/>
      </w:pPr>
      <w:r>
        <w:t>재료 정보</w:t>
      </w:r>
    </w:p>
    <w:p>
      <w:r>
        <w:t>닭가슴살 100g, 찰보리 50g, 찹쌀 50g, 청피망 50g, 표고버섯 30g, 청양고추 10g, 양파 60g</w:t>
        <w:br/>
        <w:t>다진마늘 15g, 홍피망 50g, 생크림 30g, 우유 30g, 올리브오일 50g, 함초소금 2g</w:t>
        <w:br/>
        <w:t>고명 : 건조토마토 10g</w:t>
      </w:r>
    </w:p>
    <w:p>
      <w:pPr>
        <w:pStyle w:val="Heading2"/>
      </w:pPr>
      <w:r>
        <w:t>조리 방법</w:t>
      </w:r>
    </w:p>
    <w:p>
      <w:r>
        <w:t>단계 1: 1. 찹쌀은 30분 정도, 찰보리는 1시간 이상</w:t>
        <w:br/>
        <w:t>불려주고 보리쌀은 한번 쪄 준다.</w:t>
      </w:r>
    </w:p>
    <w:p>
      <w:r>
        <w:t>이미지: http://www.foodsafetykorea.go.kr/uploadimg/cook/20_00319_01.png</w:t>
      </w:r>
    </w:p>
    <w:p>
      <w:r>
        <w:t>단계 2: 2. 표고버섯은 물에 데친다. 이때 표고버섯 불린</w:t>
        <w:br/>
        <w:t>물은 버리지 않고 짜투리 채소와 함께 채소</w:t>
        <w:br/>
        <w:t>국물을 만들어준다.</w:t>
      </w:r>
    </w:p>
    <w:p>
      <w:r>
        <w:t>이미지: http://www.foodsafetykorea.go.kr/uploadimg/cook/20_00319_02.png</w:t>
      </w:r>
    </w:p>
    <w:p>
      <w:r>
        <w:t>단계 3: 3. 불린 표고버섯, 청피망, 홍피망, 양파, 오리</w:t>
        <w:br/>
        <w:t>가슴살은 작은 정사각형으로 잘라주고 청양</w:t>
        <w:br/>
        <w:t>고추는 다져준다.</w:t>
      </w:r>
    </w:p>
    <w:p>
      <w:r>
        <w:t>이미지: http://www.foodsafetykorea.go.kr/uploadimg/cook/20_00319_03.png</w:t>
      </w:r>
    </w:p>
    <w:p>
      <w:r>
        <w:t>단계 4: 4. 다진 청양고추와 다진마늘은 볶아주고 다시</w:t>
        <w:br/>
        <w:t>여기에 다진채소와 가슴살을 볶아준다.</w:t>
      </w:r>
    </w:p>
    <w:p>
      <w:r>
        <w:t>이미지: http://www.foodsafetykorea.go.kr/uploadimg/cook/20_00319_04.png</w:t>
      </w:r>
    </w:p>
    <w:p>
      <w:r>
        <w:t>단계 5: 5. 찹쌀과 보리쌀을 넣어 만들어진 채소국물에</w:t>
        <w:br/>
        <w:t>끓여주다 생크림과 우유를 넣어 죽 형태로</w:t>
        <w:br/>
        <w:t>만든다.</w:t>
      </w:r>
    </w:p>
    <w:p>
      <w:r>
        <w:t>이미지: http://www.foodsafetykorea.go.kr/uploadimg/cook/20_00319_05.png</w:t>
      </w:r>
    </w:p>
    <w:p>
      <w:r>
        <w:t>단계 6: 6. 여기에 볶아진 재료를 넣고 소금으로 간을</w:t>
        <w:br/>
        <w:t>하고 말린 토마토를 올려 완성한다.</w:t>
      </w:r>
    </w:p>
    <w:p>
      <w:r>
        <w:t>이미지: http://www.foodsafetykorea.go.kr/uploadimg/cook/20_00319_06.png</w:t>
      </w:r>
    </w:p>
    <w:p>
      <w:pPr>
        <w:pStyle w:val="Heading2"/>
      </w:pPr>
      <w:r>
        <w:t>기타 정보</w:t>
      </w:r>
    </w:p>
    <w:p>
      <w:r>
        <w:t>해시태그: 가슴살</w:t>
      </w:r>
    </w:p>
    <w:p>
      <w:r>
        <w:t>변경일자: None</w:t>
      </w:r>
    </w:p>
    <w:p>
      <w:r>
        <w:br w:type="page"/>
      </w:r>
    </w:p>
    <w:p>
      <w:pPr>
        <w:pStyle w:val="Heading1"/>
      </w:pPr>
      <w:r>
        <w:t>녹차귀리라떼</w:t>
      </w:r>
    </w:p>
    <w:p>
      <w:pPr>
        <w:pStyle w:val="Heading2"/>
      </w:pPr>
      <w:r>
        <w:t>기본 정보</w:t>
      </w:r>
    </w:p>
    <w:p>
      <w:r>
        <w:t>일련번호: 320</w:t>
      </w:r>
    </w:p>
    <w:p>
      <w:r>
        <w:t>조리방법: 끓이기</w:t>
      </w:r>
    </w:p>
    <w:p>
      <w:r>
        <w:t>요리종류: 후식</w:t>
      </w:r>
    </w:p>
    <w:p>
      <w:pPr>
        <w:pStyle w:val="Heading2"/>
      </w:pPr>
      <w:r>
        <w:t>영양 정보</w:t>
      </w:r>
    </w:p>
    <w:p>
      <w:r>
        <w:t>중량(1인분): g</w:t>
      </w:r>
    </w:p>
    <w:p>
      <w:r>
        <w:t>열량: 150.8 kcal</w:t>
      </w:r>
    </w:p>
    <w:p>
      <w:r>
        <w:t>탄수화물: 10.4g</w:t>
      </w:r>
    </w:p>
    <w:p>
      <w:r>
        <w:t>단백질: 5.3g</w:t>
      </w:r>
    </w:p>
    <w:p>
      <w:r>
        <w:t>지방: 9.8g</w:t>
      </w:r>
    </w:p>
    <w:p>
      <w:r>
        <w:t>나트륨: 62.4mg</w:t>
      </w:r>
    </w:p>
    <w:p>
      <w:pPr>
        <w:pStyle w:val="Heading2"/>
      </w:pPr>
      <w:r>
        <w:t>재료 정보</w:t>
      </w:r>
    </w:p>
    <w:p>
      <w:r>
        <w:t>브로콜리 60g, 귀리 30g, 닭육수 250ml, 우유150ml</w:t>
        <w:br/>
        <w:t>녹차가루 10g, 아몬드슬라이스 20g, 무염버터 5g, 흰후추 3g, 소금 0.5g</w:t>
        <w:br/>
        <w:t>우유 50ml, 생크림 50ml, 다진양파 15g</w:t>
      </w:r>
    </w:p>
    <w:p>
      <w:pPr>
        <w:pStyle w:val="Heading2"/>
      </w:pPr>
      <w:r>
        <w:t>조리 방법</w:t>
      </w:r>
    </w:p>
    <w:p>
      <w:r>
        <w:t>단계 1: 1. 귀리는 불려준 뒤 닭육수에 삶아준다.</w:t>
      </w:r>
    </w:p>
    <w:p>
      <w:r>
        <w:t>이미지: http://www.foodsafetykorea.go.kr/uploadimg/cook/20_00320_01.png</w:t>
      </w:r>
    </w:p>
    <w:p>
      <w:r>
        <w:t>단계 2: 2. 브로콜리는 잘 손질하여 잘게 썰어 놓는다.</w:t>
      </w:r>
    </w:p>
    <w:p>
      <w:r>
        <w:t>이미지: http://www.foodsafetykorea.go.kr/uploadimg/cook/20_00320_02.png</w:t>
      </w:r>
    </w:p>
    <w:p>
      <w:r>
        <w:t>단계 3: 3. 양파는 채 썰어 버터로 볶다가 1의 브로콜리와</w:t>
        <w:br/>
        <w:t>귀리, 아몬드슬라이스를 넣고 같이 볶아준다.</w:t>
      </w:r>
    </w:p>
    <w:p>
      <w:r>
        <w:t>이미지: http://www.foodsafetykorea.go.kr/uploadimg/cook/20_00320_03.png</w:t>
      </w:r>
    </w:p>
    <w:p>
      <w:r>
        <w:t>단계 4: 4. 어느 정도 볶아지면 우유를 넣고 다시 한 번</w:t>
        <w:br/>
        <w:t>볶아준다.</w:t>
      </w:r>
    </w:p>
    <w:p>
      <w:r>
        <w:t>이미지: http://www.foodsafetykorea.go.kr/uploadimg/cook/20_00320_04.png</w:t>
      </w:r>
    </w:p>
    <w:p>
      <w:r>
        <w:t>단계 5: 5. 닭육수를 넣고 귀리가 익을 때 까지 푹 익힌 후</w:t>
        <w:br/>
        <w:t>믹서에 갈아 체에 걸러준다.</w:t>
      </w:r>
    </w:p>
    <w:p>
      <w:r>
        <w:t>이미지: http://www.foodsafetykorea.go.kr/uploadimg/cook/20_00320_05.png</w:t>
      </w:r>
    </w:p>
    <w:p>
      <w:r>
        <w:t>단계 6: 6. 마지막으로 생크림을 넣고 농도를 조절하고</w:t>
        <w:br/>
        <w:t>녹차가루를 올려 완성한다.</w:t>
      </w:r>
    </w:p>
    <w:p>
      <w:r>
        <w:t>이미지: http://www.foodsafetykorea.go.kr/uploadimg/cook/20_00320_06.png</w:t>
      </w:r>
    </w:p>
    <w:p>
      <w:pPr>
        <w:pStyle w:val="Heading2"/>
      </w:pPr>
      <w:r>
        <w:t>기타 정보</w:t>
      </w:r>
    </w:p>
    <w:p>
      <w:r>
        <w:t xml:space="preserve">해시태그: </w:t>
      </w:r>
    </w:p>
    <w:p>
      <w:r>
        <w:t>변경일자: None</w:t>
      </w:r>
    </w:p>
    <w:p>
      <w:r>
        <w:br w:type="page"/>
      </w:r>
    </w:p>
    <w:p>
      <w:pPr>
        <w:pStyle w:val="Heading1"/>
      </w:pPr>
      <w:r>
        <w:t>계란숙샐러드</w:t>
      </w:r>
    </w:p>
    <w:p>
      <w:pPr>
        <w:pStyle w:val="Heading2"/>
      </w:pPr>
      <w:r>
        <w:t>기본 정보</w:t>
      </w:r>
    </w:p>
    <w:p>
      <w:r>
        <w:t>일련번호: 321</w:t>
      </w:r>
    </w:p>
    <w:p>
      <w:r>
        <w:t>조리방법: 찌기</w:t>
      </w:r>
    </w:p>
    <w:p>
      <w:r>
        <w:t>요리종류: 반찬</w:t>
      </w:r>
    </w:p>
    <w:p>
      <w:pPr>
        <w:pStyle w:val="Heading2"/>
      </w:pPr>
      <w:r>
        <w:t>영양 정보</w:t>
      </w:r>
    </w:p>
    <w:p>
      <w:r>
        <w:t>중량(1인분): g</w:t>
      </w:r>
    </w:p>
    <w:p>
      <w:r>
        <w:t>열량: 96.2 kcal</w:t>
      </w:r>
    </w:p>
    <w:p>
      <w:r>
        <w:t>탄수화물: 6.5g</w:t>
      </w:r>
    </w:p>
    <w:p>
      <w:r>
        <w:t>단백질: 53.9g</w:t>
      </w:r>
    </w:p>
    <w:p>
      <w:r>
        <w:t>지방: 5.2g</w:t>
      </w:r>
    </w:p>
    <w:p>
      <w:r>
        <w:t>나트륨: 112.5mg</w:t>
      </w:r>
    </w:p>
    <w:p>
      <w:pPr>
        <w:pStyle w:val="Heading2"/>
      </w:pPr>
      <w:r>
        <w:t>재료 정보</w:t>
      </w:r>
    </w:p>
    <w:p>
      <w:r>
        <w:t>달걀 120g, 쇠고기 50g, 게맛살 20g, 감자 1개, 천연조미료 5g, 물 200g</w:t>
        <w:br/>
        <w:t>브로콜리 50g, 방울토마토 60g, 미니파프리카 25g, 영양부추 5g</w:t>
        <w:br/>
        <w:t>소스 : 매실청 30g, 발사믹식초 15g, 올리브오일 15g, 후추 1g, 식초 15g</w:t>
      </w:r>
    </w:p>
    <w:p>
      <w:pPr>
        <w:pStyle w:val="Heading2"/>
      </w:pPr>
      <w:r>
        <w:t>조리 방법</w:t>
      </w:r>
    </w:p>
    <w:p>
      <w:r>
        <w:t>단계 1: 1. 소고기에 물을 넣어 육수를 뽑아준 후 천연</w:t>
        <w:br/>
        <w:t>조미료로 간을 해준다.</w:t>
      </w:r>
    </w:p>
    <w:p>
      <w:r>
        <w:t>이미지: http://www.foodsafetykorea.go.kr/uploadimg/cook/20_00321_01.png</w:t>
      </w:r>
    </w:p>
    <w:p>
      <w:r>
        <w:t>단계 2: 2. 소고기는 곱게 다져준 뒤 볶아준다.</w:t>
      </w:r>
    </w:p>
    <w:p>
      <w:r>
        <w:t>이미지: http://www.foodsafetykorea.go.kr/uploadimg/cook/20_00321_02.png</w:t>
      </w:r>
    </w:p>
    <w:p>
      <w:r>
        <w:t>단계 3: 3. 감자를 삶아서 체에 내려준다.</w:t>
      </w:r>
    </w:p>
    <w:p>
      <w:r>
        <w:t>이미지: http://www.foodsafetykorea.go.kr/uploadimg/cook/20_00321_03.png</w:t>
      </w:r>
    </w:p>
    <w:p>
      <w:r>
        <w:t>단계 4: 4. 계란을 풀고 소고기 다진 것과 게맛살, 물을</w:t>
        <w:br/>
        <w:t>넣고 섞은 뒤 찜기에 쪄준다.</w:t>
      </w:r>
    </w:p>
    <w:p>
      <w:r>
        <w:t>이미지: http://www.foodsafetykorea.go.kr/uploadimg/cook/20_00321_04.png</w:t>
      </w:r>
    </w:p>
    <w:p>
      <w:r>
        <w:t>단계 5: 5. 부추와 브로콜리는 뜨거운 물에 데쳐 먹기</w:t>
        <w:br/>
        <w:t>좋게 잘라주고, 방울토마토와 미니파프리카도</w:t>
        <w:br/>
        <w:t>먹기 좋게 잘라준다.</w:t>
      </w:r>
    </w:p>
    <w:p>
      <w:r>
        <w:t>이미지: http://www.foodsafetykorea.go.kr/uploadimg/cook/20_00321_05.png</w:t>
      </w:r>
    </w:p>
    <w:p>
      <w:r>
        <w:t>단계 6: 6. 매실청과 올리브오일, 후추로 드레싱을 만들어</w:t>
        <w:br/>
        <w:t>준비된 채소를 섞어준 뒤 그릇에 담는다.</w:t>
      </w:r>
    </w:p>
    <w:p>
      <w:r>
        <w:t>이미지: http://www.foodsafetykorea.go.kr/uploadimg/cook/20_00321_06.png</w:t>
      </w:r>
    </w:p>
    <w:p>
      <w:pPr>
        <w:pStyle w:val="Heading2"/>
      </w:pPr>
      <w:r>
        <w:t>기타 정보</w:t>
      </w:r>
    </w:p>
    <w:p>
      <w:r>
        <w:t xml:space="preserve">해시태그: </w:t>
      </w:r>
    </w:p>
    <w:p>
      <w:r>
        <w:t>변경일자: None</w:t>
      </w:r>
    </w:p>
    <w:p>
      <w:r>
        <w:br w:type="page"/>
      </w:r>
    </w:p>
    <w:p>
      <w:pPr>
        <w:pStyle w:val="Heading1"/>
      </w:pPr>
      <w:r>
        <w:t>한식풍닭가슴살스테이크</w:t>
      </w:r>
    </w:p>
    <w:p>
      <w:pPr>
        <w:pStyle w:val="Heading2"/>
      </w:pPr>
      <w:r>
        <w:t>기본 정보</w:t>
      </w:r>
    </w:p>
    <w:p>
      <w:r>
        <w:t>일련번호: 322</w:t>
      </w:r>
    </w:p>
    <w:p>
      <w:r>
        <w:t>조리방법: 굽기</w:t>
      </w:r>
    </w:p>
    <w:p>
      <w:r>
        <w:t>요리종류: 일품</w:t>
      </w:r>
    </w:p>
    <w:p>
      <w:pPr>
        <w:pStyle w:val="Heading2"/>
      </w:pPr>
      <w:r>
        <w:t>영양 정보</w:t>
      </w:r>
    </w:p>
    <w:p>
      <w:r>
        <w:t>중량(1인분): g</w:t>
      </w:r>
    </w:p>
    <w:p>
      <w:r>
        <w:t>열량: 191.5 kcal</w:t>
      </w:r>
    </w:p>
    <w:p>
      <w:r>
        <w:t>탄수화물: 10g</w:t>
      </w:r>
    </w:p>
    <w:p>
      <w:r>
        <w:t>단백질: 24.4g</w:t>
      </w:r>
    </w:p>
    <w:p>
      <w:r>
        <w:t>지방: 6g</w:t>
      </w:r>
    </w:p>
    <w:p>
      <w:r>
        <w:t>나트륨: 294mg</w:t>
      </w:r>
    </w:p>
    <w:p>
      <w:pPr>
        <w:pStyle w:val="Heading2"/>
      </w:pPr>
      <w:r>
        <w:t>재료 정보</w:t>
      </w:r>
    </w:p>
    <w:p>
      <w:r>
        <w:t>닭가슴살 280g, 미나리 50g, 쌀 50g, 청경채 60g</w:t>
        <w:br/>
        <w:t>무조림 : 무 150g, 맛간장 15g, 고춧가루 15g, 다진마늘 5g, 물 200g</w:t>
        <w:br/>
        <w:t>소스 : 된장 15g, 매실청 15g, 들기름 10g, 다진양파 10g, 검은깨 5g, 다진마늘 5g</w:t>
      </w:r>
    </w:p>
    <w:p>
      <w:pPr>
        <w:pStyle w:val="Heading2"/>
      </w:pPr>
      <w:r>
        <w:t>조리 방법</w:t>
      </w:r>
    </w:p>
    <w:p>
      <w:r>
        <w:t>단계 1: 1. 미나리는 데친 후 먹기 좋은 크기로 잘라서</w:t>
        <w:br/>
        <w:t>밥을 해준다.</w:t>
      </w:r>
    </w:p>
    <w:p>
      <w:r>
        <w:t>이미지: http://www.foodsafetykorea.go.kr/uploadimg/cook/20_00322_01.png</w:t>
      </w:r>
    </w:p>
    <w:p>
      <w:r>
        <w:t>단계 2: 2. 닭가슴살에 밥을 넣고 말아서 오븐에 굽는다.</w:t>
      </w:r>
    </w:p>
    <w:p>
      <w:r>
        <w:t>이미지: http://www.foodsafetykorea.go.kr/uploadimg/cook/20_00322_02.png</w:t>
      </w:r>
    </w:p>
    <w:p>
      <w:r>
        <w:t>단계 3: 3. 무는 물에 익히고 고춧가루와 무조림 재료를</w:t>
        <w:br/>
        <w:t>넣어 졸여준다.</w:t>
      </w:r>
    </w:p>
    <w:p>
      <w:r>
        <w:t>이미지: http://www.foodsafetykorea.go.kr/uploadimg/cook/20_00322_03.png</w:t>
      </w:r>
    </w:p>
    <w:p>
      <w:r>
        <w:t>단계 4: 4. 청경채는 데친 후 팬에 살짝 볶아준다.</w:t>
      </w:r>
    </w:p>
    <w:p>
      <w:r>
        <w:t>이미지: http://www.foodsafetykorea.go.kr/uploadimg/cook/20_00322_04.png</w:t>
      </w:r>
    </w:p>
    <w:p>
      <w:r>
        <w:t>단계 5: 5. 소스를 만들어준다.</w:t>
      </w:r>
    </w:p>
    <w:p>
      <w:r>
        <w:t>이미지: http://www.foodsafetykorea.go.kr/uploadimg/cook/20_00322_05.png</w:t>
      </w:r>
    </w:p>
    <w:p>
      <w:r>
        <w:t>단계 6: 6. 접시에 무조림을 깔고 닭가슴살 구이를 올리고</w:t>
        <w:br/>
        <w:t>청경채와 함께 소스를 뿌려 완성한다.</w:t>
      </w:r>
    </w:p>
    <w:p>
      <w:r>
        <w:t>이미지: http://www.foodsafetykorea.go.kr/uploadimg/cook/20_00322_06.png</w:t>
      </w:r>
    </w:p>
    <w:p>
      <w:pPr>
        <w:pStyle w:val="Heading2"/>
      </w:pPr>
      <w:r>
        <w:t>기타 정보</w:t>
      </w:r>
    </w:p>
    <w:p>
      <w:r>
        <w:t>해시태그: 가슴살</w:t>
      </w:r>
    </w:p>
    <w:p>
      <w:r>
        <w:t>변경일자: None</w:t>
      </w:r>
    </w:p>
    <w:p>
      <w:r>
        <w:br w:type="page"/>
      </w:r>
    </w:p>
    <w:p>
      <w:pPr>
        <w:pStyle w:val="Heading1"/>
      </w:pPr>
      <w:r>
        <w:t>강황고구마밥</w:t>
      </w:r>
    </w:p>
    <w:p>
      <w:pPr>
        <w:pStyle w:val="Heading2"/>
      </w:pPr>
      <w:r>
        <w:t>기본 정보</w:t>
      </w:r>
    </w:p>
    <w:p>
      <w:r>
        <w:t>일련번호: 323</w:t>
      </w:r>
    </w:p>
    <w:p>
      <w:r>
        <w:t>조리방법: 끓이기</w:t>
      </w:r>
    </w:p>
    <w:p>
      <w:r>
        <w:t>요리종류: 밥</w:t>
      </w:r>
    </w:p>
    <w:p>
      <w:pPr>
        <w:pStyle w:val="Heading2"/>
      </w:pPr>
      <w:r>
        <w:t>영양 정보</w:t>
      </w:r>
    </w:p>
    <w:p>
      <w:r>
        <w:t>중량(1인분): g</w:t>
      </w:r>
    </w:p>
    <w:p>
      <w:r>
        <w:t>열량: 251.1 kcal</w:t>
      </w:r>
    </w:p>
    <w:p>
      <w:r>
        <w:t>탄수화물: 54.1g</w:t>
      </w:r>
    </w:p>
    <w:p>
      <w:r>
        <w:t>단백질: 4.3g</w:t>
      </w:r>
    </w:p>
    <w:p>
      <w:r>
        <w:t>지방: 1.9g</w:t>
      </w:r>
    </w:p>
    <w:p>
      <w:r>
        <w:t>나트륨: 164.7mg</w:t>
      </w:r>
    </w:p>
    <w:p>
      <w:pPr>
        <w:pStyle w:val="Heading2"/>
      </w:pPr>
      <w:r>
        <w:t>재료 정보</w:t>
      </w:r>
    </w:p>
    <w:p>
      <w:r>
        <w:t>쌀 100g, 강황가루 15g, 고구마 50g, 닭육수 300g</w:t>
        <w:br/>
        <w:t>양념장 : 영양부추 10g, 다진청고추 15g, 다진홍고추 15g, 다진양파 15g, 간편 어간장 15g</w:t>
      </w:r>
    </w:p>
    <w:p>
      <w:pPr>
        <w:pStyle w:val="Heading2"/>
      </w:pPr>
      <w:r>
        <w:t>조리 방법</w:t>
      </w:r>
    </w:p>
    <w:p>
      <w:r>
        <w:t>단계 1: 1. 먼저 영양부추를 뺀 재료로 양념장을 30분</w:t>
        <w:br/>
        <w:t>전에 만들어준다.</w:t>
      </w:r>
    </w:p>
    <w:p>
      <w:r>
        <w:t>이미지: http://www.foodsafetykorea.go.kr/uploadimg/cook/20_00323_01.png</w:t>
      </w:r>
    </w:p>
    <w:p>
      <w:r>
        <w:t>단계 2: 2. 쌀은 30분전에 불려주고 고구마는 껍질째</w:t>
        <w:br/>
        <w:t>작은 깍두기 모양으로 잘라 냉수에 담가준다.</w:t>
      </w:r>
    </w:p>
    <w:p>
      <w:r>
        <w:t>이미지: http://www.foodsafetykorea.go.kr/uploadimg/cook/20_00323_02.png</w:t>
      </w:r>
    </w:p>
    <w:p>
      <w:r>
        <w:t>단계 3: 3. 닭육수에 강황가루를 풀어주고 쌀과 고구마를</w:t>
        <w:br/>
        <w:t>고루 섞어 밥을 해준다.</w:t>
      </w:r>
    </w:p>
    <w:p>
      <w:r>
        <w:t>이미지: http://www.foodsafetykorea.go.kr/uploadimg/cook/20_00323_03.png</w:t>
      </w:r>
    </w:p>
    <w:p>
      <w:r>
        <w:t>단계 4: 4. 만들어진 양념장에 영양부추를 한입 크기로</w:t>
        <w:br/>
        <w:t>잘라 최종 양념장을 만들어준다.</w:t>
      </w:r>
    </w:p>
    <w:p>
      <w:r>
        <w:t>이미지: http://www.foodsafetykorea.go.kr/uploadimg/cook/20_00323_04.png</w:t>
      </w:r>
    </w:p>
    <w:p>
      <w:r>
        <w:t>단계 5: 5. 그릇에 강황고구마밥을 담아주고 양념장과</w:t>
        <w:br/>
        <w:t>함께 완성한다.</w:t>
      </w:r>
    </w:p>
    <w:p>
      <w:r>
        <w:t>이미지: http://www.foodsafetykorea.go.kr/uploadimg/cook/20_00323_05.png</w:t>
      </w:r>
    </w:p>
    <w:p>
      <w:pPr>
        <w:pStyle w:val="Heading2"/>
      </w:pPr>
      <w:r>
        <w:t>기타 정보</w:t>
      </w:r>
    </w:p>
    <w:p>
      <w:r>
        <w:t xml:space="preserve">해시태그: </w:t>
      </w:r>
    </w:p>
    <w:p>
      <w:r>
        <w:t>변경일자: None</w:t>
      </w:r>
    </w:p>
    <w:p>
      <w:r>
        <w:br w:type="page"/>
      </w:r>
    </w:p>
    <w:p>
      <w:pPr>
        <w:pStyle w:val="Heading1"/>
      </w:pPr>
      <w:r>
        <w:t>된장시금치옹심이</w:t>
      </w:r>
    </w:p>
    <w:p>
      <w:pPr>
        <w:pStyle w:val="Heading2"/>
      </w:pPr>
      <w:r>
        <w:t>기본 정보</w:t>
      </w:r>
    </w:p>
    <w:p>
      <w:r>
        <w:t>일련번호: 324</w:t>
      </w:r>
    </w:p>
    <w:p>
      <w:r>
        <w:t>조리방법: 끓이기</w:t>
      </w:r>
    </w:p>
    <w:p>
      <w:r>
        <w:t>요리종류: 국&amp;찌개</w:t>
      </w:r>
    </w:p>
    <w:p>
      <w:pPr>
        <w:pStyle w:val="Heading2"/>
      </w:pPr>
      <w:r>
        <w:t>영양 정보</w:t>
      </w:r>
    </w:p>
    <w:p>
      <w:r>
        <w:t>중량(1인분): g</w:t>
      </w:r>
    </w:p>
    <w:p>
      <w:r>
        <w:t>열량: 167.3 kcal</w:t>
      </w:r>
    </w:p>
    <w:p>
      <w:r>
        <w:t>탄수화물: 25.1g</w:t>
      </w:r>
    </w:p>
    <w:p>
      <w:r>
        <w:t>단백질: 14.9g</w:t>
      </w:r>
    </w:p>
    <w:p>
      <w:r>
        <w:t>지방: 0.8g</w:t>
      </w:r>
    </w:p>
    <w:p>
      <w:r>
        <w:t>나트륨: 771mg</w:t>
      </w:r>
    </w:p>
    <w:p>
      <w:pPr>
        <w:pStyle w:val="Heading2"/>
      </w:pPr>
      <w:r>
        <w:t>재료 정보</w:t>
      </w:r>
    </w:p>
    <w:p>
      <w:r>
        <w:t>시금치 150g, 감자 80g, 애호박 30g, 당근 20g, 양파 50g</w:t>
        <w:br/>
        <w:t>청고추 15g, 홍고추 15g, 밀가루 30g</w:t>
        <w:br/>
        <w:t>국물 : 바지락 100g, 저염된장 25g, 볶은소금 1g</w:t>
      </w:r>
    </w:p>
    <w:p>
      <w:pPr>
        <w:pStyle w:val="Heading2"/>
      </w:pPr>
      <w:r>
        <w:t>조리 방법</w:t>
      </w:r>
    </w:p>
    <w:p>
      <w:r>
        <w:t>단계 1: 1. 바지락은 볶은 소금에 담가 해감을 시켜준다.</w:t>
      </w:r>
    </w:p>
    <w:p>
      <w:r>
        <w:t>이미지: http://www.foodsafetykorea.go.kr/uploadimg/cook/20_00324_01.png</w:t>
      </w:r>
    </w:p>
    <w:p>
      <w:r>
        <w:t>단계 2: 2. 물 400g에 저염 된장과 바지락을 넣어 국물을</w:t>
        <w:br/>
        <w:t>만들어준다.</w:t>
      </w:r>
    </w:p>
    <w:p>
      <w:r>
        <w:t>이미지: http://www.foodsafetykorea.go.kr/uploadimg/cook/20_00324_02.png</w:t>
      </w:r>
    </w:p>
    <w:p>
      <w:r>
        <w:t>단계 3: 3. 시금치 는 데 친 후 물기를 제거해 송송</w:t>
        <w:br/>
        <w:t>다져준다.</w:t>
      </w:r>
    </w:p>
    <w:p>
      <w:r>
        <w:t>이미지: http://www.foodsafetykorea.go.kr/uploadimg/cook/20_00324_03.png</w:t>
      </w:r>
    </w:p>
    <w:p>
      <w:r>
        <w:t>단계 4: 4. 당근, 양파와 청홍고추는 채 썰고 애호박과</w:t>
        <w:br/>
        <w:t>감자는 반달모양으로 썰어준다.</w:t>
      </w:r>
    </w:p>
    <w:p>
      <w:r>
        <w:t>이미지: http://www.foodsafetykorea.go.kr/uploadimg/cook/20_00324_04.png</w:t>
      </w:r>
    </w:p>
    <w:p>
      <w:r>
        <w:t>단계 5: 5. 다진 시금치와 밀가루를 이용해 완자를</w:t>
        <w:br/>
        <w:t>만들어준다.</w:t>
      </w:r>
    </w:p>
    <w:p>
      <w:r>
        <w:t>이미지: http://www.foodsafetykorea.go.kr/uploadimg/cook/20_00324_05.png</w:t>
      </w:r>
    </w:p>
    <w:p>
      <w:r>
        <w:t>단계 6: 6. 만들어진 국물에 옹심이를 넣어 끓여주고</w:t>
        <w:br/>
        <w:t>나머지 채소를 넣어 완성한다.</w:t>
      </w:r>
    </w:p>
    <w:p>
      <w:r>
        <w:t>이미지: http://www.foodsafetykorea.go.kr/uploadimg/cook/20_00324_06.png</w:t>
      </w:r>
    </w:p>
    <w:p>
      <w:pPr>
        <w:pStyle w:val="Heading2"/>
      </w:pPr>
      <w:r>
        <w:t>기타 정보</w:t>
      </w:r>
    </w:p>
    <w:p>
      <w:r>
        <w:t xml:space="preserve">해시태그: </w:t>
      </w:r>
    </w:p>
    <w:p>
      <w:r>
        <w:t>변경일자: None</w:t>
      </w:r>
    </w:p>
    <w:p>
      <w:r>
        <w:br w:type="page"/>
      </w:r>
    </w:p>
    <w:p>
      <w:pPr>
        <w:pStyle w:val="Heading1"/>
      </w:pPr>
      <w:r>
        <w:t>불고기 소스를 곁들인 두부구이</w:t>
      </w:r>
    </w:p>
    <w:p>
      <w:pPr>
        <w:pStyle w:val="Heading2"/>
      </w:pPr>
      <w:r>
        <w:t>기본 정보</w:t>
      </w:r>
    </w:p>
    <w:p>
      <w:r>
        <w:t>일련번호: 62</w:t>
      </w:r>
    </w:p>
    <w:p>
      <w:r>
        <w:t>조리방법: 굽기</w:t>
      </w:r>
    </w:p>
    <w:p>
      <w:r>
        <w:t>요리종류: 반찬</w:t>
      </w:r>
    </w:p>
    <w:p>
      <w:pPr>
        <w:pStyle w:val="Heading2"/>
      </w:pPr>
      <w:r>
        <w:t>영양 정보</w:t>
      </w:r>
    </w:p>
    <w:p>
      <w:r>
        <w:t>중량(1인분): g</w:t>
      </w:r>
    </w:p>
    <w:p>
      <w:r>
        <w:t>열량: 200 kcal</w:t>
      </w:r>
    </w:p>
    <w:p>
      <w:r>
        <w:t>탄수화물: 7g</w:t>
      </w:r>
    </w:p>
    <w:p>
      <w:r>
        <w:t>단백질: 12g</w:t>
      </w:r>
    </w:p>
    <w:p>
      <w:r>
        <w:t>지방: 14g</w:t>
      </w:r>
    </w:p>
    <w:p>
      <w:r>
        <w:t>나트륨: 481mg</w:t>
      </w:r>
    </w:p>
    <w:p>
      <w:pPr>
        <w:pStyle w:val="Heading2"/>
      </w:pPr>
      <w:r>
        <w:t>재료 정보</w:t>
      </w:r>
    </w:p>
    <w:p>
      <w:r>
        <w:t>●두부구이 : 두부 70g(1/5모), 전분 10g(2작은술), 흑임자 2g(1/3작은술), 식용유 5g(1작은술), 후추약간</w:t>
        <w:br/>
        <w:t>●불고기 양념 : 간장 3g(2/3작은술), 올리고당 3g(2/3작은술), 생강즙 3g(2/3작은술), 물 30ml(2큰술)</w:t>
      </w:r>
    </w:p>
    <w:p>
      <w:pPr>
        <w:pStyle w:val="Heading2"/>
      </w:pPr>
      <w:r>
        <w:t>조리 방법</w:t>
      </w:r>
    </w:p>
    <w:p>
      <w:r>
        <w:t>단계 1: 1. 두부를 2.5×2.5×1cm 정도로 잘라 물기를 빼고 후추를 뿌린 후 전분가루를 골고루 묻혀</w:t>
        <w:br/>
        <w:t>식용유를 둘러 프라이팬에 갈색이 나도록 양면을 굽는다.</w:t>
      </w:r>
    </w:p>
    <w:p>
      <w:r>
        <w:t>이미지: http://www.foodsafetykorea.go.kr/uploadimg/cook/20_00062_2.png</w:t>
      </w:r>
    </w:p>
    <w:p>
      <w:r>
        <w:t>단계 2: 2. 프라이팬에 간장, 올리고당, 생강즙, 물을 넣어 끓여 불고기 양념을 만든 후 양념을 구운 두부에 넣고 졸인다.</w:t>
      </w:r>
    </w:p>
    <w:p>
      <w:r>
        <w:t>이미지: http://www.foodsafetykorea.go.kr/uploadimg/cook/20_00062_4.png</w:t>
      </w:r>
    </w:p>
    <w:p>
      <w:r>
        <w:t>단계 3: 3. 그릇에 두부를 담고 위에 흑임자를 뿌린다.</w:t>
      </w:r>
    </w:p>
    <w:p>
      <w:r>
        <w:t>이미지: http://www.foodsafetykorea.go.kr/uploadimg/cook/20_00062_5.png</w:t>
      </w:r>
    </w:p>
    <w:p>
      <w:pPr>
        <w:pStyle w:val="Heading2"/>
      </w:pPr>
      <w:r>
        <w:t>기타 정보</w:t>
      </w:r>
    </w:p>
    <w:p>
      <w:r>
        <w:t xml:space="preserve">해시태그: </w:t>
      </w:r>
    </w:p>
    <w:p>
      <w:r>
        <w:t>변경일자: None</w:t>
      </w:r>
    </w:p>
    <w:p>
      <w:r>
        <w:br w:type="page"/>
      </w:r>
    </w:p>
    <w:p>
      <w:pPr>
        <w:pStyle w:val="Heading1"/>
      </w:pPr>
      <w:r>
        <w:t>매생이순두부탕</w:t>
      </w:r>
    </w:p>
    <w:p>
      <w:pPr>
        <w:pStyle w:val="Heading2"/>
      </w:pPr>
      <w:r>
        <w:t>기본 정보</w:t>
      </w:r>
    </w:p>
    <w:p>
      <w:r>
        <w:t>일련번호: 140</w:t>
      </w:r>
    </w:p>
    <w:p>
      <w:r>
        <w:t>조리방법: 끓이기</w:t>
      </w:r>
    </w:p>
    <w:p>
      <w:r>
        <w:t>요리종류: 국&amp;찌개</w:t>
      </w:r>
    </w:p>
    <w:p>
      <w:pPr>
        <w:pStyle w:val="Heading2"/>
      </w:pPr>
      <w:r>
        <w:t>영양 정보</w:t>
      </w:r>
    </w:p>
    <w:p>
      <w:r>
        <w:t>중량(1인분): g</w:t>
      </w:r>
    </w:p>
    <w:p>
      <w:r>
        <w:t>열량: 10.4 kcal</w:t>
      </w:r>
    </w:p>
    <w:p>
      <w:r>
        <w:t>탄수화물: 1.1g</w:t>
      </w:r>
    </w:p>
    <w:p>
      <w:r>
        <w:t>단백질: 1.1g</w:t>
      </w:r>
    </w:p>
    <w:p>
      <w:r>
        <w:t>지방: 0.2g</w:t>
      </w:r>
    </w:p>
    <w:p>
      <w:r>
        <w:t>나트륨: 131.8mg</w:t>
      </w:r>
    </w:p>
    <w:p>
      <w:pPr>
        <w:pStyle w:val="Heading2"/>
      </w:pPr>
      <w:r>
        <w:t>재료 정보</w:t>
      </w:r>
    </w:p>
    <w:p>
      <w:r>
        <w:t>●주재료 : 풋고추 5g(1/3개), 순두부 80g(1/3모), 매생이 120g, 홍합 120g</w:t>
        <w:br/>
        <w:t>●육수 : 다시마 20g(10cm), 멸치 60g(10개), 보리된장 15g(1큰술)</w:t>
      </w:r>
    </w:p>
    <w:p>
      <w:pPr>
        <w:pStyle w:val="Heading2"/>
      </w:pPr>
      <w:r>
        <w:t>조리 방법</w:t>
      </w:r>
    </w:p>
    <w:p>
      <w:r>
        <w:t>단계 1: 1. 매생이는 씻어 체에 거른다.</w:t>
      </w:r>
    </w:p>
    <w:p>
      <w:r>
        <w:t>이미지: http://www.foodsafetykorea.go.kr/uploadimg/cook/20_00140_1.png</w:t>
      </w:r>
    </w:p>
    <w:p>
      <w:r>
        <w:t>단계 2: 2. 물 250g에 다시마, 멸치, 보리된장을 넣어 육수를 만든다.</w:t>
      </w:r>
    </w:p>
    <w:p>
      <w:r>
        <w:t>이미지: http://www.foodsafetykorea.go.kr/uploadimg/cook/20_00140_2.png</w:t>
      </w:r>
    </w:p>
    <w:p>
      <w:r>
        <w:t>단계 3: 3. 육수가 끓으면 매생이, 홍합, 순두부를 넣어 끓인 후 고추를 고명으로 올려 완성한다.</w:t>
      </w:r>
    </w:p>
    <w:p>
      <w:r>
        <w:t>이미지: http://www.foodsafetykorea.go.kr/uploadimg/cook/20_00140_3.png</w:t>
      </w:r>
    </w:p>
    <w:p>
      <w:pPr>
        <w:pStyle w:val="Heading2"/>
      </w:pPr>
      <w:r>
        <w:t>기타 정보</w:t>
      </w:r>
    </w:p>
    <w:p>
      <w:r>
        <w:t xml:space="preserve">해시태그: </w:t>
      </w:r>
    </w:p>
    <w:p>
      <w:r>
        <w:t>변경일자: None</w:t>
      </w:r>
    </w:p>
    <w:p>
      <w:r>
        <w:br w:type="page"/>
      </w:r>
    </w:p>
    <w:p>
      <w:pPr>
        <w:pStyle w:val="Heading1"/>
      </w:pPr>
      <w:r>
        <w:t>겨자 오이고추소박이</w:t>
      </w:r>
    </w:p>
    <w:p>
      <w:pPr>
        <w:pStyle w:val="Heading2"/>
      </w:pPr>
      <w:r>
        <w:t>기본 정보</w:t>
      </w:r>
    </w:p>
    <w:p>
      <w:r>
        <w:t>일련번호: 144</w:t>
      </w:r>
    </w:p>
    <w:p>
      <w:r>
        <w:t>조리방법: 기타</w:t>
      </w:r>
    </w:p>
    <w:p>
      <w:r>
        <w:t>요리종류: 반찬</w:t>
      </w:r>
    </w:p>
    <w:p>
      <w:pPr>
        <w:pStyle w:val="Heading2"/>
      </w:pPr>
      <w:r>
        <w:t>영양 정보</w:t>
      </w:r>
    </w:p>
    <w:p>
      <w:r>
        <w:t>중량(1인분): g</w:t>
      </w:r>
    </w:p>
    <w:p>
      <w:r>
        <w:t>열량: 36.9 kcal</w:t>
      </w:r>
    </w:p>
    <w:p>
      <w:r>
        <w:t>탄수화물: 7.9g</w:t>
      </w:r>
    </w:p>
    <w:p>
      <w:r>
        <w:t>단백질: 1.2g</w:t>
      </w:r>
    </w:p>
    <w:p>
      <w:r>
        <w:t>지방: 0.1g</w:t>
      </w:r>
    </w:p>
    <w:p>
      <w:r>
        <w:t>나트륨: 43.4mg</w:t>
      </w:r>
    </w:p>
    <w:p>
      <w:pPr>
        <w:pStyle w:val="Heading2"/>
      </w:pPr>
      <w:r>
        <w:t>재료 정보</w:t>
      </w:r>
    </w:p>
    <w:p>
      <w:r>
        <w:t>●주재료 : 오이고추 15g(1개), 당근 5g(5cm), 무 5g(5cm), 부추 5g(6cm), 양파 5g(5cm)</w:t>
        <w:br/>
        <w:t>●소스 : 겨자분말 5g(1작은술), 식초 10g(2작은술), 설탕 10g(2작은술)</w:t>
      </w:r>
    </w:p>
    <w:p>
      <w:pPr>
        <w:pStyle w:val="Heading2"/>
      </w:pPr>
      <w:r>
        <w:t>조리 방법</w:t>
      </w:r>
    </w:p>
    <w:p>
      <w:r>
        <w:t>단계 1: 1. 겨자분말은 물에 섞은 후, 뜨거운 물 3g에 중탕하여 발효시킨 후 설탕과 식초를 넣어 겨자 소스를 만들고 당근, 무, 양파는 0.1×5cm로 채 썬다.</w:t>
      </w:r>
    </w:p>
    <w:p>
      <w:r>
        <w:t>이미지: http://www.foodsafetykorea.go.kr/uploadimg/cook/20_00144_3.png</w:t>
      </w:r>
    </w:p>
    <w:p>
      <w:r>
        <w:t>단계 2: 2. 부추는 3cm 길이로 썬다.</w:t>
      </w:r>
    </w:p>
    <w:p>
      <w:r>
        <w:t>이미지: http://www.foodsafetykorea.go.kr/uploadimg/cook/20_00144_4.png</w:t>
      </w:r>
    </w:p>
    <w:p>
      <w:r>
        <w:t>단계 3: 3. 오이 고추는 길게 칼집을 넣어 씨를 제거한 다음 4cm로 썰고 당근, 무, 양파, 부추를 겨자냉채소스와 버무려 오이고추의 속을 채워 완성한다.</w:t>
      </w:r>
    </w:p>
    <w:p>
      <w:r>
        <w:t>이미지: http://www.foodsafetykorea.go.kr/uploadimg/cook/20_00144_5.png</w:t>
      </w:r>
    </w:p>
    <w:p>
      <w:pPr>
        <w:pStyle w:val="Heading2"/>
      </w:pPr>
      <w:r>
        <w:t>기타 정보</w:t>
      </w:r>
    </w:p>
    <w:p>
      <w:r>
        <w:t xml:space="preserve">해시태그: </w:t>
      </w:r>
    </w:p>
    <w:p>
      <w:r>
        <w:t>변경일자: None</w:t>
      </w:r>
    </w:p>
    <w:p>
      <w:r>
        <w:br w:type="page"/>
      </w:r>
    </w:p>
    <w:p>
      <w:pPr>
        <w:pStyle w:val="Heading1"/>
      </w:pPr>
      <w:r>
        <w:t>실치오이 초절임</w:t>
      </w:r>
    </w:p>
    <w:p>
      <w:pPr>
        <w:pStyle w:val="Heading2"/>
      </w:pPr>
      <w:r>
        <w:t>기본 정보</w:t>
      </w:r>
    </w:p>
    <w:p>
      <w:r>
        <w:t>일련번호: 145</w:t>
      </w:r>
    </w:p>
    <w:p>
      <w:r>
        <w:t>조리방법: 끓이기</w:t>
      </w:r>
    </w:p>
    <w:p>
      <w:r>
        <w:t>요리종류: 반찬</w:t>
      </w:r>
    </w:p>
    <w:p>
      <w:pPr>
        <w:pStyle w:val="Heading2"/>
      </w:pPr>
      <w:r>
        <w:t>영양 정보</w:t>
      </w:r>
    </w:p>
    <w:p>
      <w:r>
        <w:t>중량(1인분): g</w:t>
      </w:r>
    </w:p>
    <w:p>
      <w:r>
        <w:t>열량: 36.9 kcal</w:t>
      </w:r>
    </w:p>
    <w:p>
      <w:r>
        <w:t>탄수화물: 6.1g</w:t>
      </w:r>
    </w:p>
    <w:p>
      <w:r>
        <w:t>단백질: 3g</w:t>
      </w:r>
    </w:p>
    <w:p>
      <w:r>
        <w:t>지방: 0g</w:t>
      </w:r>
    </w:p>
    <w:p>
      <w:r>
        <w:t>나트륨: 59.1mg</w:t>
      </w:r>
    </w:p>
    <w:p>
      <w:pPr>
        <w:pStyle w:val="Heading2"/>
      </w:pPr>
      <w:r>
        <w:t>재료 정보</w:t>
      </w:r>
    </w:p>
    <w:p>
      <w:r>
        <w:t>매실액 10g(2작은술), 실치 40g(1컵), 식초 20g(1⅓큰술), 오이 80g(1/2개)</w:t>
      </w:r>
    </w:p>
    <w:p>
      <w:pPr>
        <w:pStyle w:val="Heading2"/>
      </w:pPr>
      <w:r>
        <w:t>조리 방법</w:t>
      </w:r>
    </w:p>
    <w:p>
      <w:r>
        <w:t>단계 1: 1. 실치는 끓는 물에 데친다.</w:t>
      </w:r>
    </w:p>
    <w:p>
      <w:r>
        <w:t>이미지: http://www.foodsafetykorea.go.kr/uploadimg/cook/20_00145_1.png</w:t>
      </w:r>
    </w:p>
    <w:p>
      <w:r>
        <w:t>단계 2: 2. 오이는 반달 모양으로 슬라이스하고 식초에 절인 후 물기를 제거하고 매실액을 넣는다.</w:t>
      </w:r>
    </w:p>
    <w:p>
      <w:r>
        <w:t>이미지: http://www.foodsafetykorea.go.kr/uploadimg/cook/20_00145_2.png</w:t>
      </w:r>
    </w:p>
    <w:p>
      <w:r>
        <w:t>단계 3: 3. 데쳐낸 실치와 오이를 함께 버무려 완성한다.</w:t>
      </w:r>
    </w:p>
    <w:p>
      <w:r>
        <w:t>이미지: http://www.foodsafetykorea.go.kr/uploadimg/cook/20_00145_4.png</w:t>
      </w:r>
    </w:p>
    <w:p>
      <w:pPr>
        <w:pStyle w:val="Heading2"/>
      </w:pPr>
      <w:r>
        <w:t>기타 정보</w:t>
      </w:r>
    </w:p>
    <w:p>
      <w:r>
        <w:t xml:space="preserve">해시태그: </w:t>
      </w:r>
    </w:p>
    <w:p>
      <w:r>
        <w:t>변경일자: None</w:t>
      </w:r>
    </w:p>
    <w:p>
      <w:r>
        <w:br w:type="page"/>
      </w:r>
    </w:p>
    <w:p>
      <w:pPr>
        <w:pStyle w:val="Heading1"/>
      </w:pPr>
      <w:r>
        <w:t>비트무절임</w:t>
      </w:r>
    </w:p>
    <w:p>
      <w:pPr>
        <w:pStyle w:val="Heading2"/>
      </w:pPr>
      <w:r>
        <w:t>기본 정보</w:t>
      </w:r>
    </w:p>
    <w:p>
      <w:r>
        <w:t>일련번호: 146</w:t>
      </w:r>
    </w:p>
    <w:p>
      <w:r>
        <w:t>조리방법: 기타</w:t>
      </w:r>
    </w:p>
    <w:p>
      <w:r>
        <w:t>요리종류: 반찬</w:t>
      </w:r>
    </w:p>
    <w:p>
      <w:pPr>
        <w:pStyle w:val="Heading2"/>
      </w:pPr>
      <w:r>
        <w:t>영양 정보</w:t>
      </w:r>
    </w:p>
    <w:p>
      <w:r>
        <w:t>중량(1인분): g</w:t>
      </w:r>
    </w:p>
    <w:p>
      <w:r>
        <w:t>열량: 38.4 kcal</w:t>
      </w:r>
    </w:p>
    <w:p>
      <w:r>
        <w:t>탄수화물: 8.5g</w:t>
      </w:r>
    </w:p>
    <w:p>
      <w:r>
        <w:t>단백질: 1g</w:t>
      </w:r>
    </w:p>
    <w:p>
      <w:r>
        <w:t>지방: 0g</w:t>
      </w:r>
    </w:p>
    <w:p>
      <w:r>
        <w:t>나트륨: 13.3mg</w:t>
      </w:r>
    </w:p>
    <w:p>
      <w:pPr>
        <w:pStyle w:val="Heading2"/>
      </w:pPr>
      <w:r>
        <w:t>재료 정보</w:t>
      </w:r>
    </w:p>
    <w:p>
      <w:r>
        <w:t>●주재료 : 무 200g(1/3개), 비트 10g(5cm), 쪽파 10g(10cm)</w:t>
        <w:br/>
        <w:t>●초절이 소스 : 소금 2g(1/2작은술), 식초 20g(1⅓큰술), 설탕 10g(2작은술)</w:t>
      </w:r>
    </w:p>
    <w:p>
      <w:pPr>
        <w:pStyle w:val="Heading2"/>
      </w:pPr>
      <w:r>
        <w:t>조리 방법</w:t>
      </w:r>
    </w:p>
    <w:p>
      <w:r>
        <w:t>단계 1: 1. 비트는 강판에 갈아 비트 물을 만든다.</w:t>
      </w:r>
    </w:p>
    <w:p>
      <w:r>
        <w:t>이미지: http://www.foodsafetykorea.go.kr/uploadimg/cook/20_00146_1.png</w:t>
      </w:r>
    </w:p>
    <w:p>
      <w:r>
        <w:t>단계 2: 2. 무는 채 썰고 비트 물에 채 썬 무를 넣어 색을 들인다.</w:t>
      </w:r>
    </w:p>
    <w:p>
      <w:r>
        <w:t>이미지: http://www.foodsafetykorea.go.kr/uploadimg/cook/20_00146_2.png</w:t>
      </w:r>
    </w:p>
    <w:p>
      <w:r>
        <w:t>단계 3: 3. 초절이 소스를 만든 후 색을 입힌 무를 소스에 넣어 재우고 절인 무를 건져 그릇에 담고 0.5cm로 썬 쪽파를 올린다.</w:t>
      </w:r>
    </w:p>
    <w:p>
      <w:r>
        <w:t>이미지: http://www.foodsafetykorea.go.kr/uploadimg/cook/20_00146_4.png</w:t>
      </w:r>
    </w:p>
    <w:p>
      <w:pPr>
        <w:pStyle w:val="Heading2"/>
      </w:pPr>
      <w:r>
        <w:t>기타 정보</w:t>
      </w:r>
    </w:p>
    <w:p>
      <w:r>
        <w:t xml:space="preserve">해시태그: </w:t>
      </w:r>
    </w:p>
    <w:p>
      <w:r>
        <w:t>변경일자: None</w:t>
      </w:r>
    </w:p>
    <w:p>
      <w:r>
        <w:br w:type="page"/>
      </w:r>
    </w:p>
    <w:p>
      <w:pPr>
        <w:pStyle w:val="Heading1"/>
      </w:pPr>
      <w:r>
        <w:t>감귤 김치</w:t>
      </w:r>
    </w:p>
    <w:p>
      <w:pPr>
        <w:pStyle w:val="Heading2"/>
      </w:pPr>
      <w:r>
        <w:t>기본 정보</w:t>
      </w:r>
    </w:p>
    <w:p>
      <w:r>
        <w:t>일련번호: 150</w:t>
      </w:r>
    </w:p>
    <w:p>
      <w:r>
        <w:t>조리방법: 기타</w:t>
      </w:r>
    </w:p>
    <w:p>
      <w:r>
        <w:t>요리종류: 반찬</w:t>
      </w:r>
    </w:p>
    <w:p>
      <w:pPr>
        <w:pStyle w:val="Heading2"/>
      </w:pPr>
      <w:r>
        <w:t>영양 정보</w:t>
      </w:r>
    </w:p>
    <w:p>
      <w:r>
        <w:t>중량(1인분): g</w:t>
      </w:r>
    </w:p>
    <w:p>
      <w:r>
        <w:t>열량: 21.2 kcal</w:t>
      </w:r>
    </w:p>
    <w:p>
      <w:r>
        <w:t>탄수화물: 4.6g</w:t>
      </w:r>
    </w:p>
    <w:p>
      <w:r>
        <w:t>단백질: 0.6g</w:t>
      </w:r>
    </w:p>
    <w:p>
      <w:r>
        <w:t>지방: 0g</w:t>
      </w:r>
    </w:p>
    <w:p>
      <w:r>
        <w:t>나트륨: 64.9mg</w:t>
      </w:r>
    </w:p>
    <w:p>
      <w:pPr>
        <w:pStyle w:val="Heading2"/>
      </w:pPr>
      <w:r>
        <w:t>재료 정보</w:t>
      </w:r>
    </w:p>
    <w:p>
      <w:r>
        <w:t>●주재료 : 배추 10g(1/60개), 미나리 5g, 홍고추 5g(1/2개), 소금 5g(1작은술)</w:t>
        <w:br/>
        <w:t>●김치국물 : 귤 100g(1개), 고춧가루 5g(1작은술), 다진 마늘 10g(2작은술), 생강즙 5g(1작은술)</w:t>
      </w:r>
    </w:p>
    <w:p>
      <w:pPr>
        <w:pStyle w:val="Heading2"/>
      </w:pPr>
      <w:r>
        <w:t>조리 방법</w:t>
      </w:r>
    </w:p>
    <w:p>
      <w:r>
        <w:t>단계 1: 1. 귤은 껍질을 까서 믹서에 갈아 체에 내린다.</w:t>
      </w:r>
    </w:p>
    <w:p>
      <w:r>
        <w:t>이미지: http://www.foodsafetykorea.go.kr/uploadimg/cook/20_00150_1.png</w:t>
      </w:r>
    </w:p>
    <w:p>
      <w:r>
        <w:t>단계 2: 2. 배추는 3×3cm로 썰어 소금에 절인 후 체에 받치고 미나리, 홍고추는 길이 3cm로 썬다.</w:t>
      </w:r>
    </w:p>
    <w:p>
      <w:r>
        <w:t>이미지: http://www.foodsafetykorea.go.kr/uploadimg/cook/20_00150_2.png</w:t>
      </w:r>
    </w:p>
    <w:p>
      <w:r>
        <w:t>단계 3: 3. 귤즙에 고춧가루, 생강즙, 다진 마늘을 넣고 김치 국물을 만들고 배추, 미나리, 홍고추에 김치 국물을 부어 실온에 2일 숙성시킨다.</w:t>
      </w:r>
    </w:p>
    <w:p>
      <w:r>
        <w:t>이미지: http://www.foodsafetykorea.go.kr/uploadimg/cook/20_00150_4.png</w:t>
      </w:r>
    </w:p>
    <w:p>
      <w:pPr>
        <w:pStyle w:val="Heading2"/>
      </w:pPr>
      <w:r>
        <w:t>기타 정보</w:t>
      </w:r>
    </w:p>
    <w:p>
      <w:r>
        <w:t xml:space="preserve">해시태그: </w:t>
      </w:r>
    </w:p>
    <w:p>
      <w:r>
        <w:t>변경일자: None</w:t>
      </w:r>
    </w:p>
    <w:p>
      <w:r>
        <w:br w:type="page"/>
      </w:r>
    </w:p>
    <w:p>
      <w:pPr>
        <w:pStyle w:val="Heading1"/>
      </w:pPr>
      <w:r>
        <w:t>두부달걀덮밥</w:t>
      </w:r>
    </w:p>
    <w:p>
      <w:pPr>
        <w:pStyle w:val="Heading2"/>
      </w:pPr>
      <w:r>
        <w:t>기본 정보</w:t>
      </w:r>
    </w:p>
    <w:p>
      <w:r>
        <w:t>일련번호: 231</w:t>
      </w:r>
    </w:p>
    <w:p>
      <w:r>
        <w:t>조리방법: 끓이기</w:t>
      </w:r>
    </w:p>
    <w:p>
      <w:r>
        <w:t>요리종류: 밥</w:t>
      </w:r>
    </w:p>
    <w:p>
      <w:pPr>
        <w:pStyle w:val="Heading2"/>
      </w:pPr>
      <w:r>
        <w:t>영양 정보</w:t>
      </w:r>
    </w:p>
    <w:p>
      <w:r>
        <w:t>중량(1인분): g</w:t>
      </w:r>
    </w:p>
    <w:p>
      <w:r>
        <w:t>열량: 669.4 kcal</w:t>
      </w:r>
    </w:p>
    <w:p>
      <w:r>
        <w:t>탄수화물: 19.35g</w:t>
      </w:r>
    </w:p>
    <w:p>
      <w:r>
        <w:t>단백질: 3.91g</w:t>
      </w:r>
    </w:p>
    <w:p>
      <w:r>
        <w:t>지방: 6.2g</w:t>
      </w:r>
    </w:p>
    <w:p>
      <w:r>
        <w:t>나트륨: 311.6mg</w:t>
      </w:r>
    </w:p>
    <w:p>
      <w:pPr>
        <w:pStyle w:val="Heading2"/>
      </w:pPr>
      <w:r>
        <w:t>재료 정보</w:t>
      </w:r>
    </w:p>
    <w:p>
      <w:r>
        <w:t>재료 두부(50g), 가지(20g), 표고버섯(30g), 양파(10g), 달걀(15g)</w:t>
        <w:br/>
        <w:t>밥(200g), 가다랑어포(1g)</w:t>
        <w:br/>
        <w:t>육수 재료 물(200g), 다시마(1g), 가다랑어포(1g)</w:t>
        <w:br/>
        <w:t>양념 후춧가루(0.1g), 녹말가루(1g), 청주(1g), 설탕(1g), 간장(2g), 녹말물(18g)</w:t>
      </w:r>
    </w:p>
    <w:p>
      <w:pPr>
        <w:pStyle w:val="Heading2"/>
      </w:pPr>
      <w:r>
        <w:t>조리 방법</w:t>
      </w:r>
    </w:p>
    <w:p>
      <w:r>
        <w:t>단계 1: 1. 찬물에 다시마를 넣고 끓여 건져</w:t>
        <w:br/>
        <w:t>내고 불을 끈 후 가다랑어포를</w:t>
        <w:br/>
        <w:t>넣어 우려 육수를 만든다.</w:t>
      </w:r>
    </w:p>
    <w:p>
      <w:r>
        <w:t>이미지: http://www.foodsafetykorea.go.kr/uploadimg/cook/20_00231_1.png</w:t>
      </w:r>
    </w:p>
    <w:p>
      <w:r>
        <w:t>단계 2: 2. 두부, 가지는 깍둑 썰고, 표고버섯,</w:t>
        <w:br/>
        <w:t>양파는 채 썰고, 달걀은 곱게 푼다.</w:t>
      </w:r>
    </w:p>
    <w:p>
      <w:r>
        <w:t>이미지: http://www.foodsafetykorea.go.kr/uploadimg/cook/20_00231_2.png</w:t>
      </w:r>
    </w:p>
    <w:p>
      <w:r>
        <w:t>단계 3: 3. 두부, 가지는 물기를 제거한 뒤</w:t>
        <w:br/>
        <w:t>후춧가루로 밑간하고 녹말가루를</w:t>
        <w:br/>
        <w:t>얇게 입혀 식용유를 두른 팬에서</w:t>
        <w:br/>
        <w:t>구워 건진다.</w:t>
      </w:r>
    </w:p>
    <w:p>
      <w:r>
        <w:t>이미지: http://www.foodsafetykorea.go.kr/uploadimg/cook/20_00231_3.png</w:t>
      </w:r>
    </w:p>
    <w:p>
      <w:r>
        <w:t>단계 4: 4. 육수(1컵)에 청주, 설탕, 간장을 넣고</w:t>
        <w:br/>
        <w:t>표고버섯, 양파를 넣고 조려 덮밥</w:t>
        <w:br/>
        <w:t>소스를 만든다.</w:t>
      </w:r>
    </w:p>
    <w:p>
      <w:r>
        <w:t>이미지: http://www.foodsafetykorea.go.kr/uploadimg/cook/20_00231_4.png</w:t>
      </w:r>
    </w:p>
    <w:p>
      <w:r>
        <w:t>단계 5: 5. 달걀물을 붓고 익을 때까지 저은 후</w:t>
        <w:br/>
        <w:t>녹말물을 넣어 되직하게 끓인다.</w:t>
      </w:r>
    </w:p>
    <w:p>
      <w:r>
        <w:t>이미지: http://www.foodsafetykorea.go.kr/uploadimg/cook/20_00231_5.png</w:t>
      </w:r>
    </w:p>
    <w:p>
      <w:r>
        <w:t>단계 6: 6. 밥을 그릇에 담고 덮밥소스를</w:t>
        <w:br/>
        <w:t>곁들인 후 두부, 가지, 가다랑어포를</w:t>
        <w:br/>
        <w:t>얹어 마무리한다.</w:t>
      </w:r>
    </w:p>
    <w:p>
      <w:r>
        <w:t>이미지: http://www.foodsafetykorea.go.kr/uploadimg/cook/20_00231_6.png</w:t>
      </w:r>
    </w:p>
    <w:p>
      <w:pPr>
        <w:pStyle w:val="Heading2"/>
      </w:pPr>
      <w:r>
        <w:t>기타 정보</w:t>
      </w:r>
    </w:p>
    <w:p>
      <w:r>
        <w:t xml:space="preserve">해시태그: </w:t>
      </w:r>
    </w:p>
    <w:p>
      <w:r>
        <w:t>변경일자: None</w:t>
      </w:r>
    </w:p>
    <w:p>
      <w:r>
        <w:br w:type="page"/>
      </w:r>
    </w:p>
    <w:p>
      <w:pPr>
        <w:pStyle w:val="Heading1"/>
      </w:pPr>
      <w:r>
        <w:t>봄나물밥</w:t>
      </w:r>
    </w:p>
    <w:p>
      <w:pPr>
        <w:pStyle w:val="Heading2"/>
      </w:pPr>
      <w:r>
        <w:t>기본 정보</w:t>
      </w:r>
    </w:p>
    <w:p>
      <w:r>
        <w:t>일련번호: 232</w:t>
      </w:r>
    </w:p>
    <w:p>
      <w:r>
        <w:t>조리방법: 끓이기</w:t>
      </w:r>
    </w:p>
    <w:p>
      <w:r>
        <w:t>요리종류: 밥</w:t>
      </w:r>
    </w:p>
    <w:p>
      <w:pPr>
        <w:pStyle w:val="Heading2"/>
      </w:pPr>
      <w:r>
        <w:t>영양 정보</w:t>
      </w:r>
    </w:p>
    <w:p>
      <w:r>
        <w:t>중량(1인분): 215g</w:t>
      </w:r>
    </w:p>
    <w:p>
      <w:r>
        <w:t>열량: 254.3 kcal</w:t>
      </w:r>
    </w:p>
    <w:p>
      <w:r>
        <w:t>탄수화물: 54.4g</w:t>
      </w:r>
    </w:p>
    <w:p>
      <w:r>
        <w:t>단백질: 6.6g</w:t>
      </w:r>
    </w:p>
    <w:p>
      <w:r>
        <w:t>지방: 1.2g</w:t>
      </w:r>
    </w:p>
    <w:p>
      <w:r>
        <w:t>나트륨: 138.3mg</w:t>
      </w:r>
    </w:p>
    <w:p>
      <w:pPr>
        <w:pStyle w:val="Heading2"/>
      </w:pPr>
      <w:r>
        <w:t>재료 정보</w:t>
      </w:r>
    </w:p>
    <w:p>
      <w:r>
        <w:t>•필수재료 : 현미(30g), 멥쌀(60g), 쑥갓(20g), 달래(10g)</w:t>
        <w:br/>
        <w:t>•두부양념장 : 고추장(5g), 된장(5g), 다시마 육수(60g), 두부(15g)</w:t>
      </w:r>
    </w:p>
    <w:p>
      <w:pPr>
        <w:pStyle w:val="Heading2"/>
      </w:pPr>
      <w:r>
        <w:t>조리 방법</w:t>
      </w:r>
    </w:p>
    <w:p>
      <w:r>
        <w:t>단계 1: 1. 현미는 1시간 정도, 멥쌀은 30분 정도 각각 불린 뒤 섞는다.</w:t>
      </w:r>
    </w:p>
    <w:p>
      <w:r>
        <w:t>이미지: http://www.foodsafetykorea.go.kr/uploadimg/20230306/20230306041929_1678087169607.jpg</w:t>
      </w:r>
    </w:p>
    <w:p>
      <w:r>
        <w:t>단계 2: 2. 쑥갓과 달래는 줄기부분과 잎으로 나누어 1㎝ 길이로 썬다.</w:t>
      </w:r>
    </w:p>
    <w:p>
      <w:r>
        <w:t>이미지: http://www.foodsafetykorea.go.kr/uploadimg/20230306/20230306041944_1678087184376.jpg</w:t>
      </w:r>
    </w:p>
    <w:p>
      <w:r>
        <w:t>단계 3: 3. 쑥갓과 달래의 줄기부분은 불린 쌀과 함께 냄비에 넣고 밥물을 맞춰 센 불에서 끓어오르면 중약 불로 줄여 밥을 15분간 짓는다.</w:t>
      </w:r>
    </w:p>
    <w:p>
      <w:r>
        <w:t>이미지: http://www.foodsafetykorea.go.kr/uploadimg/20230306/20230306042000_1678087200758.jpg</w:t>
      </w:r>
    </w:p>
    <w:p>
      <w:r>
        <w:t>단계 4: 4. 약한 불로 줄여 밥을 뜸 들인다.</w:t>
      </w:r>
    </w:p>
    <w:p>
      <w:r>
        <w:t>이미지: http://www.foodsafetykorea.go.kr/uploadimg/20230306/20230306042016_1678087216329.jpg</w:t>
      </w:r>
    </w:p>
    <w:p>
      <w:r>
        <w:t>단계 5: 5. 다시마육수를 제외한 두부 양념장 재료를 믹서에 곱게 갈아 다시마 육수, 남겨둔 나물의 잎을 팬에 넣어 끓여 두부장을 만든다</w:t>
      </w:r>
    </w:p>
    <w:p>
      <w:r>
        <w:t>이미지: http://www.foodsafetykorea.go.kr/uploadimg/20230306/20230306042032_1678087232744.jpg</w:t>
      </w:r>
    </w:p>
    <w:p>
      <w:r>
        <w:t>단계 6: 6. 나물밥에 두부장을 곁들여 마무리한다.</w:t>
      </w:r>
    </w:p>
    <w:p>
      <w:r>
        <w:t>이미지: http://www.foodsafetykorea.go.kr/uploadimg/20230306/20230306042049_1678087249634.jpg</w:t>
      </w:r>
    </w:p>
    <w:p>
      <w:pPr>
        <w:pStyle w:val="Heading2"/>
      </w:pPr>
      <w:r>
        <w:t>기타 정보</w:t>
      </w:r>
    </w:p>
    <w:p>
      <w:r>
        <w:t xml:space="preserve">해시태그: </w:t>
      </w:r>
    </w:p>
    <w:p>
      <w:r>
        <w:t>변경일자: None</w:t>
      </w:r>
    </w:p>
    <w:p>
      <w:r>
        <w:br w:type="page"/>
      </w:r>
    </w:p>
    <w:p>
      <w:pPr>
        <w:pStyle w:val="Heading1"/>
      </w:pPr>
      <w:r>
        <w:t>가지연어구이</w:t>
      </w:r>
    </w:p>
    <w:p>
      <w:pPr>
        <w:pStyle w:val="Heading2"/>
      </w:pPr>
      <w:r>
        <w:t>기본 정보</w:t>
      </w:r>
    </w:p>
    <w:p>
      <w:r>
        <w:t>일련번호: 233</w:t>
      </w:r>
    </w:p>
    <w:p>
      <w:r>
        <w:t>조리방법: 굽기</w:t>
      </w:r>
    </w:p>
    <w:p>
      <w:r>
        <w:t>요리종류: 반찬</w:t>
      </w:r>
    </w:p>
    <w:p>
      <w:pPr>
        <w:pStyle w:val="Heading2"/>
      </w:pPr>
      <w:r>
        <w:t>영양 정보</w:t>
      </w:r>
    </w:p>
    <w:p>
      <w:r>
        <w:t>중량(1인분): g</w:t>
      </w:r>
    </w:p>
    <w:p>
      <w:r>
        <w:t>열량: 318.2 kcal</w:t>
      </w:r>
    </w:p>
    <w:p>
      <w:r>
        <w:t>탄수화물: 9.85g</w:t>
      </w:r>
    </w:p>
    <w:p>
      <w:r>
        <w:t>단백질: 15.8g</w:t>
      </w:r>
    </w:p>
    <w:p>
      <w:r>
        <w:t>지방: 6.19g</w:t>
      </w:r>
    </w:p>
    <w:p>
      <w:r>
        <w:t>나트륨: 83.4mg</w:t>
      </w:r>
    </w:p>
    <w:p>
      <w:pPr>
        <w:pStyle w:val="Heading2"/>
      </w:pPr>
      <w:r>
        <w:t>재료 정보</w:t>
      </w:r>
    </w:p>
    <w:p>
      <w:r>
        <w:t>재료 가지(40g), 토마토(20g), 연어(200g), 파슬리가루(1g)</w:t>
        <w:br/>
        <w:t>올리브유(5g), 마늘(10g)</w:t>
        <w:br/>
        <w:t>소스 사과(20g), 유자청(30g), 레몬즙(5g)</w:t>
      </w:r>
    </w:p>
    <w:p>
      <w:pPr>
        <w:pStyle w:val="Heading2"/>
      </w:pPr>
      <w:r>
        <w:t>조리 방법</w:t>
      </w:r>
    </w:p>
    <w:p>
      <w:r>
        <w:t>단계 1: 1. 가지는 어슷 썰고, 토마토는 반</w:t>
        <w:br/>
        <w:t>자른다.</w:t>
      </w:r>
    </w:p>
    <w:p>
      <w:r>
        <w:t>이미지: http://www.foodsafetykorea.go.kr/uploadimg/cook/20_00233_1.png</w:t>
      </w:r>
    </w:p>
    <w:p>
      <w:r>
        <w:t>단계 2: 2. 연어는 파슬리와 올리브유에 재운다.</w:t>
      </w:r>
    </w:p>
    <w:p>
      <w:r>
        <w:t>이미지: http://www.foodsafetykorea.go.kr/uploadimg/cook/20_00233_2.png</w:t>
      </w:r>
    </w:p>
    <w:p>
      <w:r>
        <w:t>단계 3: 3. 마늘은 노릇하게 굽는다.</w:t>
      </w:r>
    </w:p>
    <w:p>
      <w:r>
        <w:t>이미지: http://www.foodsafetykorea.go.kr/uploadimg/cook/20_00233_3.png</w:t>
      </w:r>
    </w:p>
    <w:p>
      <w:r>
        <w:t>단계 4: 4. 재운 연어와 가지, 토마토는 180℃로</w:t>
        <w:br/>
        <w:t>예열한 오븐에 10분 정도 굽는다.</w:t>
      </w:r>
    </w:p>
    <w:p>
      <w:r>
        <w:t>이미지: http://www.foodsafetykorea.go.kr/uploadimg/cook/20_00233_4.png</w:t>
      </w:r>
    </w:p>
    <w:p>
      <w:r>
        <w:t>단계 5: 5. 사과는 잘게 다져 유자청과</w:t>
        <w:br/>
        <w:t>레몬즙을 넣고 살짝 볶아 소스를</w:t>
        <w:br/>
        <w:t>만든다.</w:t>
      </w:r>
    </w:p>
    <w:p>
      <w:r>
        <w:t>이미지: http://www.foodsafetykorea.go.kr/uploadimg/cook/20_00233_5.png</w:t>
      </w:r>
    </w:p>
    <w:p>
      <w:r>
        <w:t>단계 6: 6. 연어, 가지, 토마토, 구운 마늘을</w:t>
        <w:br/>
        <w:t>담고 소스를 얹어 마무리한다.</w:t>
      </w:r>
    </w:p>
    <w:p>
      <w:r>
        <w:t>이미지: http://www.foodsafetykorea.go.kr/uploadimg/cook/20_00233_6.png</w:t>
      </w:r>
    </w:p>
    <w:p>
      <w:pPr>
        <w:pStyle w:val="Heading2"/>
      </w:pPr>
      <w:r>
        <w:t>기타 정보</w:t>
      </w:r>
    </w:p>
    <w:p>
      <w:r>
        <w:t xml:space="preserve">해시태그: </w:t>
      </w:r>
    </w:p>
    <w:p>
      <w:r>
        <w:t>변경일자: None</w:t>
      </w:r>
    </w:p>
    <w:p>
      <w:r>
        <w:br w:type="page"/>
      </w:r>
    </w:p>
    <w:p>
      <w:pPr>
        <w:pStyle w:val="Heading1"/>
      </w:pPr>
      <w:r>
        <w:t>갈릭칩동태구이</w:t>
      </w:r>
    </w:p>
    <w:p>
      <w:pPr>
        <w:pStyle w:val="Heading2"/>
      </w:pPr>
      <w:r>
        <w:t>기본 정보</w:t>
      </w:r>
    </w:p>
    <w:p>
      <w:r>
        <w:t>일련번호: 234</w:t>
      </w:r>
    </w:p>
    <w:p>
      <w:r>
        <w:t>조리방법: 굽기</w:t>
      </w:r>
    </w:p>
    <w:p>
      <w:r>
        <w:t>요리종류: 반찬</w:t>
      </w:r>
    </w:p>
    <w:p>
      <w:pPr>
        <w:pStyle w:val="Heading2"/>
      </w:pPr>
      <w:r>
        <w:t>영양 정보</w:t>
      </w:r>
    </w:p>
    <w:p>
      <w:r>
        <w:t>중량(1인분): g</w:t>
      </w:r>
    </w:p>
    <w:p>
      <w:r>
        <w:t>열량: 141.8 kcal</w:t>
      </w:r>
    </w:p>
    <w:p>
      <w:r>
        <w:t>탄수화물: 6.74g</w:t>
      </w:r>
    </w:p>
    <w:p>
      <w:r>
        <w:t>단백질: 20.4g</w:t>
      </w:r>
    </w:p>
    <w:p>
      <w:r>
        <w:t>지방: 3.82g</w:t>
      </w:r>
    </w:p>
    <w:p>
      <w:r>
        <w:t>나트륨: 232.3mg</w:t>
      </w:r>
    </w:p>
    <w:p>
      <w:pPr>
        <w:pStyle w:val="Heading2"/>
      </w:pPr>
      <w:r>
        <w:t>재료 정보</w:t>
      </w:r>
    </w:p>
    <w:p>
      <w:r>
        <w:t>재료 동태포(150g), 통마늘(10g)</w:t>
        <w:br/>
        <w:t>양념 맛술(10g), 저염된장(10g)</w:t>
      </w:r>
    </w:p>
    <w:p>
      <w:pPr>
        <w:pStyle w:val="Heading2"/>
      </w:pPr>
      <w:r>
        <w:t>조리 방법</w:t>
      </w:r>
    </w:p>
    <w:p>
      <w:r>
        <w:t>단계 1: 1. 동태는 맛술과 저염된장에 담가</w:t>
        <w:br/>
        <w:t>재운다.</w:t>
      </w:r>
    </w:p>
    <w:p>
      <w:r>
        <w:t>이미지: http://www.foodsafetykorea.go.kr/uploadimg/cook/20_00234_1.png</w:t>
      </w:r>
    </w:p>
    <w:p>
      <w:r>
        <w:t>단계 2: 2. 마늘은 얇게 편으로 썬 후</w:t>
        <w:br/>
        <w:t>식용유(15g)에 노릇하게 튀긴다.</w:t>
      </w:r>
    </w:p>
    <w:p>
      <w:r>
        <w:t>이미지: http://www.foodsafetykorea.go.kr/uploadimg/cook/20_00234_2.png</w:t>
      </w:r>
    </w:p>
    <w:p>
      <w:r>
        <w:t>단계 3: 3. 재운 동태는 흐르는 물에 살짝 헹궈</w:t>
        <w:br/>
        <w:t>짠맛을 제거한 뒤 물기를 최대한</w:t>
        <w:br/>
        <w:t>제거한다.</w:t>
      </w:r>
    </w:p>
    <w:p>
      <w:r>
        <w:t>이미지: http://www.foodsafetykorea.go.kr/uploadimg/cook/20_00234_3.png</w:t>
      </w:r>
    </w:p>
    <w:p>
      <w:r>
        <w:t>단계 4: 4. 식용유(15g)를 두른 팬에 동태살을</w:t>
        <w:br/>
        <w:t>얹어 부서지지 않게 굽는다.</w:t>
      </w:r>
    </w:p>
    <w:p>
      <w:r>
        <w:t>이미지: http://www.foodsafetykorea.go.kr/uploadimg/cook/20_00234_4.png</w:t>
      </w:r>
    </w:p>
    <w:p>
      <w:r>
        <w:t>단계 5: 5. 갈릭칩을 올려 마무리한다.</w:t>
      </w:r>
    </w:p>
    <w:p>
      <w:r>
        <w:t>이미지: http://www.foodsafetykorea.go.kr/uploadimg/cook/20_00234_5.png</w:t>
      </w:r>
    </w:p>
    <w:p>
      <w:pPr>
        <w:pStyle w:val="Heading2"/>
      </w:pPr>
      <w:r>
        <w:t>기타 정보</w:t>
      </w:r>
    </w:p>
    <w:p>
      <w:r>
        <w:t xml:space="preserve">해시태그: </w:t>
      </w:r>
    </w:p>
    <w:p>
      <w:r>
        <w:t>변경일자: None</w:t>
      </w:r>
    </w:p>
    <w:p>
      <w:r>
        <w:br w:type="page"/>
      </w:r>
    </w:p>
    <w:p>
      <w:pPr>
        <w:pStyle w:val="Heading1"/>
      </w:pPr>
      <w:r>
        <w:t>고구마두부스테이크</w:t>
      </w:r>
    </w:p>
    <w:p>
      <w:pPr>
        <w:pStyle w:val="Heading2"/>
      </w:pPr>
      <w:r>
        <w:t>기본 정보</w:t>
      </w:r>
    </w:p>
    <w:p>
      <w:r>
        <w:t>일련번호: 235</w:t>
      </w:r>
    </w:p>
    <w:p>
      <w:r>
        <w:t>조리방법: 굽기</w:t>
      </w:r>
    </w:p>
    <w:p>
      <w:r>
        <w:t>요리종류: 반찬</w:t>
      </w:r>
    </w:p>
    <w:p>
      <w:pPr>
        <w:pStyle w:val="Heading2"/>
      </w:pPr>
      <w:r>
        <w:t>영양 정보</w:t>
      </w:r>
    </w:p>
    <w:p>
      <w:r>
        <w:t>중량(1인분): g</w:t>
      </w:r>
    </w:p>
    <w:p>
      <w:r>
        <w:t>열량: 741.4 kcal</w:t>
      </w:r>
    </w:p>
    <w:p>
      <w:r>
        <w:t>탄수화물: 20.8g</w:t>
      </w:r>
    </w:p>
    <w:p>
      <w:r>
        <w:t>단백질: 7.8g</w:t>
      </w:r>
    </w:p>
    <w:p>
      <w:r>
        <w:t>지방: 11g</w:t>
      </w:r>
    </w:p>
    <w:p>
      <w:r>
        <w:t>나트륨: 216.6mg</w:t>
      </w:r>
    </w:p>
    <w:p>
      <w:pPr>
        <w:pStyle w:val="Heading2"/>
      </w:pPr>
      <w:r>
        <w:t>재료 정보</w:t>
      </w:r>
    </w:p>
    <w:p>
      <w:r>
        <w:t>스테이크재료 두부(200g), 고구마(130g), 마늘(15g), 대파(20g)</w:t>
        <w:br/>
        <w:t>양파(60g), 다진 견과류(20g), 찹쌀가루(30g)</w:t>
        <w:br/>
        <w:t>청국장소스 양송이버섯(20g), 다시마육수(80g), 청국장(15g)</w:t>
        <w:br/>
        <w:t>유 자청(10g), 녹말가루(5g)</w:t>
      </w:r>
    </w:p>
    <w:p>
      <w:pPr>
        <w:pStyle w:val="Heading2"/>
      </w:pPr>
      <w:r>
        <w:t>조리 방법</w:t>
      </w:r>
    </w:p>
    <w:p>
      <w:r>
        <w:t>단계 1: 1. 두부는 물기를 없앤 뒤 체에 밭쳐</w:t>
        <w:br/>
        <w:t>으깬 뒤 칼등으로 한 번 더 으깬다.</w:t>
      </w:r>
    </w:p>
    <w:p>
      <w:r>
        <w:t>이미지: http://www.foodsafetykorea.go.kr/uploadimg/cook/20_00235_1.png</w:t>
      </w:r>
    </w:p>
    <w:p>
      <w:r>
        <w:t>단계 2: 2. 고구마는 삶아 껍질을 벗겨 으깬다.</w:t>
      </w:r>
    </w:p>
    <w:p>
      <w:r>
        <w:t>이미지: http://www.foodsafetykorea.go.kr/uploadimg/cook/20_00235_2.png</w:t>
      </w:r>
    </w:p>
    <w:p>
      <w:r>
        <w:t>단계 3: 3. 마늘, 대파, 양파는 잘게 다진 뒤</w:t>
        <w:br/>
        <w:t>식용유(5g)를 두른 팬에서 살짝 볶아</w:t>
        <w:br/>
        <w:t>키친타월에 밭쳐 물기를 제거하며</w:t>
        <w:br/>
        <w:t>식힌다.</w:t>
      </w:r>
    </w:p>
    <w:p>
      <w:r>
        <w:t>이미지: http://www.foodsafetykorea.go.kr/uploadimg/cook/20_00235_3.png</w:t>
      </w:r>
    </w:p>
    <w:p>
      <w:r>
        <w:t>단계 4: 4. 볶은 채소, 두부, 고구마,</w:t>
        <w:br/>
        <w:t>다진 견과류, 찹쌀가루를 섞은 뒤</w:t>
        <w:br/>
        <w:t>반죽해 둥글 납작하게 모양을</w:t>
        <w:br/>
        <w:t>빚고, 식용유(15g)를 두른 팬에서</w:t>
        <w:br/>
        <w:t>앞뒤로 노릇하게 굽는다.</w:t>
      </w:r>
    </w:p>
    <w:p>
      <w:r>
        <w:t>이미지: http://www.foodsafetykorea.go.kr/uploadimg/cook/20_00235_4.png</w:t>
      </w:r>
    </w:p>
    <w:p>
      <w:r>
        <w:t>단계 5: 5. 양송이버섯은 채 썬다.</w:t>
      </w:r>
    </w:p>
    <w:p>
      <w:r>
        <w:t>이미지: http://www.foodsafetykorea.go.kr/uploadimg/cook/20_00235_5.png</w:t>
      </w:r>
    </w:p>
    <w:p>
      <w:r>
        <w:t>단계 6: 6. 다시마육수에 청국장, 유자청,</w:t>
        <w:br/>
        <w:t>녹말가루, 양송이버섯을 넣고 조린</w:t>
        <w:br/>
        <w:t>청국장소스를 곁들여 마무리한다.</w:t>
      </w:r>
    </w:p>
    <w:p>
      <w:r>
        <w:t>이미지: http://www.foodsafetykorea.go.kr/uploadimg/cook/20_00235_6.png</w:t>
      </w:r>
    </w:p>
    <w:p>
      <w:pPr>
        <w:pStyle w:val="Heading2"/>
      </w:pPr>
      <w:r>
        <w:t>기타 정보</w:t>
      </w:r>
    </w:p>
    <w:p>
      <w:r>
        <w:t xml:space="preserve">해시태그: </w:t>
      </w:r>
    </w:p>
    <w:p>
      <w:r>
        <w:t>변경일자: None</w:t>
      </w:r>
    </w:p>
    <w:p>
      <w:r>
        <w:br w:type="page"/>
      </w:r>
    </w:p>
    <w:p>
      <w:pPr>
        <w:pStyle w:val="Heading1"/>
      </w:pPr>
      <w:r>
        <w:t>닭가슴살카나페</w:t>
      </w:r>
    </w:p>
    <w:p>
      <w:pPr>
        <w:pStyle w:val="Heading2"/>
      </w:pPr>
      <w:r>
        <w:t>기본 정보</w:t>
      </w:r>
    </w:p>
    <w:p>
      <w:r>
        <w:t>일련번호: 236</w:t>
      </w:r>
    </w:p>
    <w:p>
      <w:r>
        <w:t>조리방법: 굽기</w:t>
      </w:r>
    </w:p>
    <w:p>
      <w:r>
        <w:t>요리종류: 반찬</w:t>
      </w:r>
    </w:p>
    <w:p>
      <w:pPr>
        <w:pStyle w:val="Heading2"/>
      </w:pPr>
      <w:r>
        <w:t>영양 정보</w:t>
      </w:r>
    </w:p>
    <w:p>
      <w:r>
        <w:t>중량(1인분): g</w:t>
      </w:r>
    </w:p>
    <w:p>
      <w:r>
        <w:t>열량: 281.4 kcal</w:t>
      </w:r>
    </w:p>
    <w:p>
      <w:r>
        <w:t>탄수화물: 16.6g</w:t>
      </w:r>
    </w:p>
    <w:p>
      <w:r>
        <w:t>단백질: 14.8g</w:t>
      </w:r>
    </w:p>
    <w:p>
      <w:r>
        <w:t>지방: 1.96g</w:t>
      </w:r>
    </w:p>
    <w:p>
      <w:r>
        <w:t>나트륨: 202.1mg</w:t>
      </w:r>
    </w:p>
    <w:p>
      <w:pPr>
        <w:pStyle w:val="Heading2"/>
      </w:pPr>
      <w:r>
        <w:t>재료 정보</w:t>
      </w:r>
    </w:p>
    <w:p>
      <w:r>
        <w:t>재료 고구마(100g), 우유(110g), 백김치(40g)</w:t>
        <w:br/>
        <w:t>비트(40g), 닭가슴살(100g)</w:t>
        <w:br/>
        <w:t>후춧가루(0.3g), 새싹(1g), 바나나식초(80g)</w:t>
      </w:r>
    </w:p>
    <w:p>
      <w:pPr>
        <w:pStyle w:val="Heading2"/>
      </w:pPr>
      <w:r>
        <w:t>조리 방법</w:t>
      </w:r>
    </w:p>
    <w:p>
      <w:r>
        <w:t>단계 1: 1. 고구마를 삶아 껍질을 벗겨 으깬 뒤</w:t>
        <w:br/>
        <w:t>우유와 섞어 고구마무스를 만든다.</w:t>
      </w:r>
    </w:p>
    <w:p>
      <w:r>
        <w:t>이미지: http://www.foodsafetykorea.go.kr/uploadimg/cook/20_00236_1.png</w:t>
      </w:r>
    </w:p>
    <w:p>
      <w:r>
        <w:t>단계 2: 2. 백김치와 비트를 작게 썬 뒤</w:t>
        <w:br/>
        <w:t>백김치에 물이 들도록 절여 놓는다.</w:t>
      </w:r>
    </w:p>
    <w:p>
      <w:r>
        <w:t>이미지: http://www.foodsafetykorea.go.kr/uploadimg/cook/20_00236_2.png</w:t>
      </w:r>
    </w:p>
    <w:p>
      <w:r>
        <w:t>단계 3: 3. 닭가슴살을 한입 크기로 썬 후</w:t>
        <w:br/>
        <w:t>칼등으로 두드린 뒤 후춧가루로</w:t>
        <w:br/>
        <w:t>밑간한다.</w:t>
      </w:r>
    </w:p>
    <w:p>
      <w:r>
        <w:t>이미지: http://www.foodsafetykorea.go.kr/uploadimg/cook/20_00236_3.png</w:t>
      </w:r>
    </w:p>
    <w:p>
      <w:r>
        <w:t>단계 4: 4. 식용유(15g)를 두른 팬에 닭가슴살을</w:t>
        <w:br/>
        <w:t>올려 굽는다.</w:t>
      </w:r>
    </w:p>
    <w:p>
      <w:r>
        <w:t>이미지: http://www.foodsafetykorea.go.kr/uploadimg/cook/20_00236_4.png</w:t>
      </w:r>
    </w:p>
    <w:p>
      <w:r>
        <w:t>단계 5: 5. 구운 닭가슴살 위에 고구마무스,</w:t>
        <w:br/>
        <w:t>비트에 절인 백김치, 새싹을 얹는다.</w:t>
      </w:r>
    </w:p>
    <w:p>
      <w:r>
        <w:t>이미지: http://www.foodsafetykorea.go.kr/uploadimg/cook/20_00236_5.png</w:t>
      </w:r>
    </w:p>
    <w:p>
      <w:r>
        <w:t>단계 6: 6. 그릇에 닭가슴살카나페를 넣은 후</w:t>
        <w:br/>
        <w:t>바나나식초를 곁들여 마무리한다.</w:t>
      </w:r>
    </w:p>
    <w:p>
      <w:r>
        <w:t>이미지: http://www.foodsafetykorea.go.kr/uploadimg/cook/20_00236_6.png</w:t>
      </w:r>
    </w:p>
    <w:p>
      <w:pPr>
        <w:pStyle w:val="Heading2"/>
      </w:pPr>
      <w:r>
        <w:t>기타 정보</w:t>
      </w:r>
    </w:p>
    <w:p>
      <w:r>
        <w:t>해시태그: 가슴살</w:t>
      </w:r>
    </w:p>
    <w:p>
      <w:r>
        <w:t>변경일자: None</w:t>
      </w:r>
    </w:p>
    <w:p>
      <w:r>
        <w:br w:type="page"/>
      </w:r>
    </w:p>
    <w:p>
      <w:pPr>
        <w:pStyle w:val="Heading1"/>
      </w:pPr>
      <w:r>
        <w:t>삼색꼬치구이</w:t>
      </w:r>
    </w:p>
    <w:p>
      <w:pPr>
        <w:pStyle w:val="Heading2"/>
      </w:pPr>
      <w:r>
        <w:t>기본 정보</w:t>
      </w:r>
    </w:p>
    <w:p>
      <w:r>
        <w:t>일련번호: 237</w:t>
      </w:r>
    </w:p>
    <w:p>
      <w:r>
        <w:t>조리방법: 굽기</w:t>
      </w:r>
    </w:p>
    <w:p>
      <w:r>
        <w:t>요리종류: 반찬</w:t>
      </w:r>
    </w:p>
    <w:p>
      <w:pPr>
        <w:pStyle w:val="Heading2"/>
      </w:pPr>
      <w:r>
        <w:t>영양 정보</w:t>
      </w:r>
    </w:p>
    <w:p>
      <w:r>
        <w:t>중량(1인분): g</w:t>
      </w:r>
    </w:p>
    <w:p>
      <w:r>
        <w:t>열량: 255.4 kcal</w:t>
      </w:r>
    </w:p>
    <w:p>
      <w:r>
        <w:t>탄수화물: 9.12g</w:t>
      </w:r>
    </w:p>
    <w:p>
      <w:r>
        <w:t>단백질: 11.9g</w:t>
      </w:r>
    </w:p>
    <w:p>
      <w:r>
        <w:t>지방: 6.14g</w:t>
      </w:r>
    </w:p>
    <w:p>
      <w:r>
        <w:t>나트륨: 57mg</w:t>
      </w:r>
    </w:p>
    <w:p>
      <w:pPr>
        <w:pStyle w:val="Heading2"/>
      </w:pPr>
      <w:r>
        <w:t>재료 정보</w:t>
      </w:r>
    </w:p>
    <w:p>
      <w:r>
        <w:t>재료 돼지고기(목살, 120g), 파인애플(30g), 브로콜리(20g), 방울토마토(40g)</w:t>
        <w:br/>
        <w:t>배사과소스 배(30g), 사과(50g), 레몬즙(5g), 꿀(5g)</w:t>
      </w:r>
    </w:p>
    <w:p>
      <w:pPr>
        <w:pStyle w:val="Heading2"/>
      </w:pPr>
      <w:r>
        <w:t>조리 방법</w:t>
      </w:r>
    </w:p>
    <w:p>
      <w:r>
        <w:t>단계 1: 1. 껍질을 벗긴 배, 사과를 믹서기에</w:t>
        <w:br/>
        <w:t>갈아 레몬즙과 꿀을 넣고</w:t>
        <w:br/>
        <w:t>배사과소스를 만든다.</w:t>
      </w:r>
    </w:p>
    <w:p>
      <w:r>
        <w:t>이미지: http://www.foodsafetykorea.go.kr/uploadimg/cook/20_00237_1.png</w:t>
      </w:r>
    </w:p>
    <w:p>
      <w:r>
        <w:t>단계 2: 2. 돼지고기와 파인애플은 깍둑 썬다.</w:t>
      </w:r>
    </w:p>
    <w:p>
      <w:r>
        <w:t>이미지: http://www.foodsafetykorea.go.kr/uploadimg/cook/20_00237_2.png</w:t>
      </w:r>
    </w:p>
    <w:p>
      <w:r>
        <w:t>단계 3: 3. 브로콜리는 약 2~3cm 크기로 자른</w:t>
        <w:br/>
        <w:t>후 끓는 물에 살짝 데친다.</w:t>
      </w:r>
    </w:p>
    <w:p>
      <w:r>
        <w:t>이미지: http://www.foodsafetykorea.go.kr/uploadimg/cook/20_00237_3.png</w:t>
      </w:r>
    </w:p>
    <w:p>
      <w:r>
        <w:t>단계 4: 4. 식용유(5g)를 두른 팬에 돼지고기를</w:t>
        <w:br/>
        <w:t>한 번 먼저 굽는다.</w:t>
      </w:r>
    </w:p>
    <w:p>
      <w:r>
        <w:t>이미지: http://www.foodsafetykorea.go.kr/uploadimg/cook/20_00237_4.png</w:t>
      </w:r>
    </w:p>
    <w:p>
      <w:r>
        <w:t>단계 5: 5. 꼬치에 방울토마토, 구운 돼지고기,</w:t>
        <w:br/>
        <w:t>파인애플, 브로콜리 순서로 끼운 후</w:t>
        <w:br/>
        <w:t>굽는다.</w:t>
      </w:r>
    </w:p>
    <w:p>
      <w:r>
        <w:t>이미지: http://www.foodsafetykorea.go.kr/uploadimg/cook/20_00237_5.png</w:t>
      </w:r>
    </w:p>
    <w:p>
      <w:r>
        <w:t>단계 6: 6. 노릇하게 구운 꼬치구이에</w:t>
        <w:br/>
        <w:t>배사과소스를 얹어 마무리한다.</w:t>
      </w:r>
    </w:p>
    <w:p>
      <w:r>
        <w:t>이미지: http://www.foodsafetykorea.go.kr/uploadimg/cook/20_00237_6.png</w:t>
      </w:r>
    </w:p>
    <w:p>
      <w:pPr>
        <w:pStyle w:val="Heading2"/>
      </w:pPr>
      <w:r>
        <w:t>기타 정보</w:t>
      </w:r>
    </w:p>
    <w:p>
      <w:r>
        <w:t>해시태그: 목살</w:t>
      </w:r>
    </w:p>
    <w:p>
      <w:r>
        <w:t>변경일자: None</w:t>
      </w:r>
    </w:p>
    <w:p>
      <w:r>
        <w:br w:type="page"/>
      </w:r>
    </w:p>
    <w:p>
      <w:pPr>
        <w:pStyle w:val="Heading1"/>
      </w:pPr>
      <w:r>
        <w:t>꽁치채소말이</w:t>
      </w:r>
    </w:p>
    <w:p>
      <w:pPr>
        <w:pStyle w:val="Heading2"/>
      </w:pPr>
      <w:r>
        <w:t>기본 정보</w:t>
      </w:r>
    </w:p>
    <w:p>
      <w:r>
        <w:t>일련번호: 238</w:t>
      </w:r>
    </w:p>
    <w:p>
      <w:r>
        <w:t>조리방법: 굽기</w:t>
      </w:r>
    </w:p>
    <w:p>
      <w:r>
        <w:t>요리종류: 반찬</w:t>
      </w:r>
    </w:p>
    <w:p>
      <w:pPr>
        <w:pStyle w:val="Heading2"/>
      </w:pPr>
      <w:r>
        <w:t>영양 정보</w:t>
      </w:r>
    </w:p>
    <w:p>
      <w:r>
        <w:t>중량(1인분): g</w:t>
      </w:r>
    </w:p>
    <w:p>
      <w:r>
        <w:t>열량: 523 kcal</w:t>
      </w:r>
    </w:p>
    <w:p>
      <w:r>
        <w:t>탄수화물: 10.3g</w:t>
      </w:r>
    </w:p>
    <w:p>
      <w:r>
        <w:t>단백질: 13.7g</w:t>
      </w:r>
    </w:p>
    <w:p>
      <w:r>
        <w:t>지방: 12.6g</w:t>
      </w:r>
    </w:p>
    <w:p>
      <w:r>
        <w:t>나트륨: 93.7mg</w:t>
      </w:r>
    </w:p>
    <w:p>
      <w:pPr>
        <w:pStyle w:val="Heading2"/>
      </w:pPr>
      <w:r>
        <w:t>재료 정보</w:t>
      </w:r>
    </w:p>
    <w:p>
      <w:r>
        <w:t>재료 꽁치살(200g), 마늘종(30g), 양파(40g), 파프리카(100g)</w:t>
        <w:br/>
        <w:t>밀가루(30g), 깻잎(3g), 무순(8g), 새싹(8g)</w:t>
        <w:br/>
        <w:t>오렌지소스 오렌지(200g), 레몬즙(15g), 설탕(0.3g), 고운 소금(0.3g)</w:t>
      </w:r>
    </w:p>
    <w:p>
      <w:pPr>
        <w:pStyle w:val="Heading2"/>
      </w:pPr>
      <w:r>
        <w:t>조리 방법</w:t>
      </w:r>
    </w:p>
    <w:p>
      <w:r>
        <w:t>단계 1: 1. 꽁치는 머리와 꼬리를 떼어 내고</w:t>
        <w:br/>
        <w:t>포 뜨듯이 길게 살만 발라내 잔뼈를</w:t>
        <w:br/>
        <w:t>발라 쌀뜨물에 담갔다 건져 물기를</w:t>
        <w:br/>
        <w:t>제거한다.</w:t>
      </w:r>
    </w:p>
    <w:p>
      <w:r>
        <w:t>이미지: http://www.foodsafetykorea.go.kr/uploadimg/cook/20_00238_1.png</w:t>
      </w:r>
    </w:p>
    <w:p>
      <w:r>
        <w:t>단계 2: 2. 오렌지를 간 뒤 레몬즙과 설탕,</w:t>
        <w:br/>
        <w:t>소금을 섞어 오렌지소스를 만든다.</w:t>
      </w:r>
    </w:p>
    <w:p>
      <w:r>
        <w:t>이미지: http://www.foodsafetykorea.go.kr/uploadimg/cook/20_00238_2.png</w:t>
      </w:r>
    </w:p>
    <w:p>
      <w:r>
        <w:t>단계 3: 3. 마늘종은 꽁치 폭에 맞춰 썰고,</w:t>
        <w:br/>
        <w:t>양파와 파프리카도 채 썬다.</w:t>
      </w:r>
    </w:p>
    <w:p>
      <w:r>
        <w:t>이미지: http://www.foodsafetykorea.go.kr/uploadimg/cook/20_00238_3.png</w:t>
      </w:r>
    </w:p>
    <w:p>
      <w:r>
        <w:t>단계 4: 4. 수분을 제거한 꽁치에 밀가루를</w:t>
        <w:br/>
        <w:t>묻혀 깻잎→마늘종→양파→</w:t>
        <w:br/>
        <w:t>파프리카 순으로 올려 돌돌 말아</w:t>
        <w:br/>
        <w:t>꼬치로 꽂아 고정한다.</w:t>
      </w:r>
    </w:p>
    <w:p>
      <w:r>
        <w:t>이미지: http://www.foodsafetykorea.go.kr/uploadimg/cook/20_00238_4.png</w:t>
      </w:r>
    </w:p>
    <w:p>
      <w:r>
        <w:t>단계 5: 5. 밀가루를 묻히고 달군 팬에</w:t>
        <w:br/>
        <w:t>앞뒤가 노릇노릇하게 익힌다.</w:t>
      </w:r>
    </w:p>
    <w:p>
      <w:r>
        <w:t>이미지: http://www.foodsafetykorea.go.kr/uploadimg/cook/20_00238_5.png</w:t>
      </w:r>
    </w:p>
    <w:p>
      <w:r>
        <w:t>단계 6: 6. 소스를 팬에 넣고 끓이다가 꽁치</w:t>
        <w:br/>
        <w:t>꼬치를 넣고 졸인 뒤 그릇에 무순,</w:t>
        <w:br/>
        <w:t>새싹과 함께 담아 마무리한다.</w:t>
      </w:r>
    </w:p>
    <w:p>
      <w:r>
        <w:t>이미지: http://www.foodsafetykorea.go.kr/uploadimg/cook/20_00238_6.png</w:t>
      </w:r>
    </w:p>
    <w:p>
      <w:pPr>
        <w:pStyle w:val="Heading2"/>
      </w:pPr>
      <w:r>
        <w:t>기타 정보</w:t>
      </w:r>
    </w:p>
    <w:p>
      <w:r>
        <w:t xml:space="preserve">해시태그: </w:t>
      </w:r>
    </w:p>
    <w:p>
      <w:r>
        <w:t>변경일자: None</w:t>
      </w:r>
    </w:p>
    <w:p>
      <w:r>
        <w:br w:type="page"/>
      </w:r>
    </w:p>
    <w:p>
      <w:pPr>
        <w:pStyle w:val="Heading1"/>
      </w:pPr>
      <w:r>
        <w:t>차돌박이구이</w:t>
      </w:r>
    </w:p>
    <w:p>
      <w:pPr>
        <w:pStyle w:val="Heading2"/>
      </w:pPr>
      <w:r>
        <w:t>기본 정보</w:t>
      </w:r>
    </w:p>
    <w:p>
      <w:r>
        <w:t>일련번호: 239</w:t>
      </w:r>
    </w:p>
    <w:p>
      <w:r>
        <w:t>조리방법: 굽기</w:t>
      </w:r>
    </w:p>
    <w:p>
      <w:r>
        <w:t>요리종류: 반찬</w:t>
      </w:r>
    </w:p>
    <w:p>
      <w:pPr>
        <w:pStyle w:val="Heading2"/>
      </w:pPr>
      <w:r>
        <w:t>영양 정보</w:t>
      </w:r>
    </w:p>
    <w:p>
      <w:r>
        <w:t>중량(1인분): g</w:t>
      </w:r>
    </w:p>
    <w:p>
      <w:r>
        <w:t>열량: 210.2 kcal</w:t>
      </w:r>
    </w:p>
    <w:p>
      <w:r>
        <w:t>탄수화물: 9.64g</w:t>
      </w:r>
    </w:p>
    <w:p>
      <w:r>
        <w:t>단백질: 8.88g</w:t>
      </w:r>
    </w:p>
    <w:p>
      <w:r>
        <w:t>지방: 8.33g</w:t>
      </w:r>
    </w:p>
    <w:p>
      <w:r>
        <w:t>나트륨: 32mg</w:t>
      </w:r>
    </w:p>
    <w:p>
      <w:pPr>
        <w:pStyle w:val="Heading2"/>
      </w:pPr>
      <w:r>
        <w:t>재료 정보</w:t>
      </w:r>
    </w:p>
    <w:p>
      <w:r>
        <w:t>재료 연근(30g), 미나리(20g), 오렌지(50g), 오렌지주스(50g)</w:t>
        <w:br/>
        <w:t>차돌박이(60g), 어린잎채소(10g)</w:t>
        <w:br/>
        <w:t>홍초물 설탕(5g), 홍초(20g), 물(10g)</w:t>
      </w:r>
    </w:p>
    <w:p>
      <w:pPr>
        <w:pStyle w:val="Heading2"/>
      </w:pPr>
      <w:r>
        <w:t>조리 방법</w:t>
      </w:r>
    </w:p>
    <w:p>
      <w:r>
        <w:t>단계 1: 1. 연근은 얇게 3㎜ 정도의 두께로 썰어</w:t>
        <w:br/>
        <w:t>홍초물에 담가 절인다.</w:t>
      </w:r>
    </w:p>
    <w:p>
      <w:r>
        <w:t>이미지: http://www.foodsafetykorea.go.kr/uploadimg/cook/20_00239_1.png</w:t>
      </w:r>
    </w:p>
    <w:p>
      <w:r>
        <w:t>단계 2: 2. 미나리는 연근과 비슷한 길이로</w:t>
        <w:br/>
        <w:t>썬다.</w:t>
      </w:r>
    </w:p>
    <w:p>
      <w:r>
        <w:t>이미지: http://www.foodsafetykorea.go.kr/uploadimg/cook/20_00239_2.png</w:t>
      </w:r>
    </w:p>
    <w:p>
      <w:r>
        <w:t>단계 3: 3. 오렌지는 껍질은 얇게 벗겨 채 썰고,</w:t>
        <w:br/>
        <w:t>과육부분은 반달 모양으로 2조각</w:t>
        <w:br/>
        <w:t>썬다.</w:t>
      </w:r>
    </w:p>
    <w:p>
      <w:r>
        <w:t>이미지: http://www.foodsafetykorea.go.kr/uploadimg/cook/20_00239_3.png</w:t>
      </w:r>
    </w:p>
    <w:p>
      <w:r>
        <w:t>단계 4: 4. 과육을 오렌지주스와 섞은 뒤 갈아</w:t>
        <w:br/>
        <w:t>오렌지소스를 만든다.</w:t>
      </w:r>
    </w:p>
    <w:p>
      <w:r>
        <w:t>이미지: http://www.foodsafetykorea.go.kr/uploadimg/cook/20_00239_4.png</w:t>
      </w:r>
    </w:p>
    <w:p>
      <w:r>
        <w:t>단계 5: 5. 팬에 차돌박이를 펼친 뒤</w:t>
        <w:br/>
        <w:t>오렌지소스를 조금씩 넣으며 익힌다.</w:t>
      </w:r>
    </w:p>
    <w:p>
      <w:r>
        <w:t>이미지: http://www.foodsafetykorea.go.kr/uploadimg/cook/20_00239_5.png</w:t>
      </w:r>
    </w:p>
    <w:p>
      <w:r>
        <w:t>단계 6: 6. 그릇에 연근초절임, 미나리,</w:t>
        <w:br/>
        <w:t>어린잎채소, 차돌박이 순서로</w:t>
        <w:br/>
        <w:t>담은 뒤 오렌지 껍질과</w:t>
        <w:br/>
        <w:t>오렌지소스를 얹어 마무리한다.</w:t>
      </w:r>
    </w:p>
    <w:p>
      <w:r>
        <w:t>이미지: http://www.foodsafetykorea.go.kr/uploadimg/cook/20_00239_6.png</w:t>
      </w:r>
    </w:p>
    <w:p>
      <w:pPr>
        <w:pStyle w:val="Heading2"/>
      </w:pPr>
      <w:r>
        <w:t>기타 정보</w:t>
      </w:r>
    </w:p>
    <w:p>
      <w:r>
        <w:t>해시태그: 차돌박이</w:t>
      </w:r>
    </w:p>
    <w:p>
      <w:r>
        <w:t>변경일자: None</w:t>
      </w:r>
    </w:p>
    <w:p>
      <w:r>
        <w:br w:type="page"/>
      </w:r>
    </w:p>
    <w:p>
      <w:pPr>
        <w:pStyle w:val="Heading1"/>
      </w:pPr>
      <w:r>
        <w:t>간장아귀찜</w:t>
      </w:r>
    </w:p>
    <w:p>
      <w:pPr>
        <w:pStyle w:val="Heading2"/>
      </w:pPr>
      <w:r>
        <w:t>기본 정보</w:t>
      </w:r>
    </w:p>
    <w:p>
      <w:r>
        <w:t>일련번호: 240</w:t>
      </w:r>
    </w:p>
    <w:p>
      <w:r>
        <w:t>조리방법: 끓이기</w:t>
      </w:r>
    </w:p>
    <w:p>
      <w:r>
        <w:t>요리종류: 반찬</w:t>
      </w:r>
    </w:p>
    <w:p>
      <w:pPr>
        <w:pStyle w:val="Heading2"/>
      </w:pPr>
      <w:r>
        <w:t>영양 정보</w:t>
      </w:r>
    </w:p>
    <w:p>
      <w:r>
        <w:t>중량(1인분): g</w:t>
      </w:r>
    </w:p>
    <w:p>
      <w:r>
        <w:t>열량: 100.5 kcal</w:t>
      </w:r>
    </w:p>
    <w:p>
      <w:r>
        <w:t>탄수화물: 1.15g</w:t>
      </w:r>
    </w:p>
    <w:p>
      <w:r>
        <w:t>단백질: 15.1g</w:t>
      </w:r>
    </w:p>
    <w:p>
      <w:r>
        <w:t>지방: 0.76g</w:t>
      </w:r>
    </w:p>
    <w:p>
      <w:r>
        <w:t>나트륨: 119.3mg</w:t>
      </w:r>
    </w:p>
    <w:p>
      <w:pPr>
        <w:pStyle w:val="Heading2"/>
      </w:pPr>
      <w:r>
        <w:t>재료 정보</w:t>
      </w:r>
    </w:p>
    <w:p>
      <w:r>
        <w:t>재료 아귀(150g), 새우(20g), 미나리(15g), 풋고추(5g), 붉은 고추(5g)</w:t>
        <w:br/>
        <w:t>콩나물무침 콩나물(30g), 참기름(3g), 참깨(1g)</w:t>
        <w:br/>
        <w:t>간장소스 설탕(1g), 저염간장(3g), 청주(15g), 다시마물(50g)</w:t>
        <w:br/>
        <w:t>아귀찜양념 다진 양파(50g), 다진 생강(5g), 다진 마늘(10g)</w:t>
      </w:r>
    </w:p>
    <w:p>
      <w:pPr>
        <w:pStyle w:val="Heading2"/>
      </w:pPr>
      <w:r>
        <w:t>조리 방법</w:t>
      </w:r>
    </w:p>
    <w:p>
      <w:r>
        <w:t>단계 1: 1. 아귀는 얇게 포를 뜬다.</w:t>
      </w:r>
    </w:p>
    <w:p>
      <w:r>
        <w:t>이미지: http://www.foodsafetykorea.go.kr/uploadimg/cook/20_00240_1.png</w:t>
      </w:r>
    </w:p>
    <w:p>
      <w:r>
        <w:t>단계 2: 2. 새우를 다져 아귀포 안에 채워 넣은</w:t>
        <w:br/>
        <w:t>뒤 데친 미나리로 묶는다.</w:t>
      </w:r>
    </w:p>
    <w:p>
      <w:r>
        <w:t>이미지: http://www.foodsafetykorea.go.kr/uploadimg/cook/20_00240_2.png</w:t>
      </w:r>
    </w:p>
    <w:p>
      <w:r>
        <w:t>단계 3: 3. 냄비에 간장소스, 아귀,</w:t>
        <w:br/>
        <w:t>아귀찜양념을 넣고 약한 불에서</w:t>
        <w:br/>
        <w:t>끓인다.</w:t>
      </w:r>
    </w:p>
    <w:p>
      <w:r>
        <w:t>이미지: http://www.foodsafetykorea.go.kr/uploadimg/cook/20_00240_3.png</w:t>
      </w:r>
    </w:p>
    <w:p>
      <w:r>
        <w:t>단계 4: 4. 아귀가 익으면 고추를 어슷 썰어</w:t>
        <w:br/>
        <w:t>올린 뒤 살짝 더 익힌다.</w:t>
      </w:r>
    </w:p>
    <w:p>
      <w:r>
        <w:t>이미지: http://www.foodsafetykorea.go.kr/uploadimg/cook/20_00240_4.png</w:t>
      </w:r>
    </w:p>
    <w:p>
      <w:r>
        <w:t>단계 5: 5. 콩나물은 끓는 물에 데친 뒤 참기름,</w:t>
        <w:br/>
        <w:t>참깨를 넣고 무친다.</w:t>
      </w:r>
    </w:p>
    <w:p>
      <w:r>
        <w:t>이미지: http://www.foodsafetykorea.go.kr/uploadimg/cook/20_00240_5.png</w:t>
      </w:r>
    </w:p>
    <w:p>
      <w:r>
        <w:t>단계 6: 6. 아귀찜에 콩나물무침을 곁들여</w:t>
        <w:br/>
        <w:t>마무리한다.</w:t>
      </w:r>
    </w:p>
    <w:p>
      <w:r>
        <w:t>이미지: http://www.foodsafetykorea.go.kr/uploadimg/cook/20_00240_6.png</w:t>
      </w:r>
    </w:p>
    <w:p>
      <w:pPr>
        <w:pStyle w:val="Heading2"/>
      </w:pPr>
      <w:r>
        <w:t>기타 정보</w:t>
      </w:r>
    </w:p>
    <w:p>
      <w:r>
        <w:t xml:space="preserve">해시태그: </w:t>
      </w:r>
    </w:p>
    <w:p>
      <w:r>
        <w:t>변경일자: None</w:t>
      </w:r>
    </w:p>
    <w:p>
      <w:r>
        <w:br w:type="page"/>
      </w:r>
    </w:p>
    <w:p>
      <w:pPr>
        <w:pStyle w:val="Heading1"/>
      </w:pPr>
      <w:r>
        <w:t>견과류통삼겹살찜</w:t>
      </w:r>
    </w:p>
    <w:p>
      <w:pPr>
        <w:pStyle w:val="Heading2"/>
      </w:pPr>
      <w:r>
        <w:t>기본 정보</w:t>
      </w:r>
    </w:p>
    <w:p>
      <w:r>
        <w:t>일련번호: 241</w:t>
      </w:r>
    </w:p>
    <w:p>
      <w:r>
        <w:t>조리방법: 찌기</w:t>
      </w:r>
    </w:p>
    <w:p>
      <w:r>
        <w:t>요리종류: 반찬</w:t>
      </w:r>
    </w:p>
    <w:p>
      <w:pPr>
        <w:pStyle w:val="Heading2"/>
      </w:pPr>
      <w:r>
        <w:t>영양 정보</w:t>
      </w:r>
    </w:p>
    <w:p>
      <w:r>
        <w:t>중량(1인분): g</w:t>
      </w:r>
    </w:p>
    <w:p>
      <w:r>
        <w:t>열량: 745.4 kcal</w:t>
      </w:r>
    </w:p>
    <w:p>
      <w:r>
        <w:t>탄수화물: 6g</w:t>
      </w:r>
    </w:p>
    <w:p>
      <w:r>
        <w:t>단백질: 14.9g</w:t>
      </w:r>
    </w:p>
    <w:p>
      <w:r>
        <w:t>지방: 29g</w:t>
      </w:r>
    </w:p>
    <w:p>
      <w:r>
        <w:t>나트륨: 282.4mg</w:t>
      </w:r>
    </w:p>
    <w:p>
      <w:pPr>
        <w:pStyle w:val="Heading2"/>
      </w:pPr>
      <w:r>
        <w:t>재료 정보</w:t>
      </w:r>
    </w:p>
    <w:p>
      <w:r>
        <w:t>재료 돼지고기(통삼겹살, 200g), 땅콩(15g), 아몬드(5g), 말린 자두(15g)</w:t>
        <w:br/>
        <w:t>호두(15g), 새우젓(5g), 마늘(20g), 파프리카(45g), 부추(15g)</w:t>
        <w:br/>
        <w:t>돼지고기 밑간 간장(5g), 참기름(5g), 후춧가루(1g)</w:t>
        <w:br/>
        <w:t>양념 들기름(5g), 고춧가루(5g)</w:t>
        <w:br/>
        <w:t>소스 설탕(15g), 맛술(10g), 간장(5g), 닭육수(50g), 다진 마늘(5g)</w:t>
        <w:br/>
        <w:t>다진 양파(10g), 다진 생강(5g), 다진 당근(5g)</w:t>
      </w:r>
    </w:p>
    <w:p>
      <w:pPr>
        <w:pStyle w:val="Heading2"/>
      </w:pPr>
      <w:r>
        <w:t>조리 방법</w:t>
      </w:r>
    </w:p>
    <w:p>
      <w:r>
        <w:t>단계 1: 1. 통삼겹살은 속을 판 뒤 땅콩, 아몬드,</w:t>
        <w:br/>
        <w:t>말린 자두, 호두로 채운 뒤</w:t>
        <w:br/>
        <w:t>돼지고기 밑간에 재워 놓는다.</w:t>
      </w:r>
    </w:p>
    <w:p>
      <w:r>
        <w:t>이미지: http://www.foodsafetykorea.go.kr/uploadimg/cook/20_00241_1.png</w:t>
      </w:r>
    </w:p>
    <w:p>
      <w:r>
        <w:t>단계 2: 2. 통삼겹살을 김 오른 찜기에 넣어</w:t>
        <w:br/>
        <w:t>찐다.</w:t>
      </w:r>
    </w:p>
    <w:p>
      <w:r>
        <w:t>이미지: http://www.foodsafetykorea.go.kr/uploadimg/cook/20_00241_2.png</w:t>
      </w:r>
    </w:p>
    <w:p>
      <w:r>
        <w:t>단계 3: 3. 물기를 뺀 새우젓과 편 썬</w:t>
        <w:br/>
        <w:t>마늘을 기름에 튀긴다.</w:t>
      </w:r>
    </w:p>
    <w:p>
      <w:r>
        <w:t>이미지: http://www.foodsafetykorea.go.kr/uploadimg/cook/20_00241_3.png</w:t>
      </w:r>
    </w:p>
    <w:p>
      <w:r>
        <w:t>단계 4: 4. 소스 재료를 끓인다.</w:t>
      </w:r>
    </w:p>
    <w:p>
      <w:r>
        <w:t>이미지: http://www.foodsafetykorea.go.kr/uploadimg/cook/20_00241_4.png</w:t>
      </w:r>
    </w:p>
    <w:p>
      <w:r>
        <w:t>단계 5: 5. 파프리카는 채 썰고, 부추는 먹기</w:t>
        <w:br/>
        <w:t>좋은 크기로 썰어 들기름과</w:t>
        <w:br/>
        <w:t>고춧가루에 버무린다.</w:t>
      </w:r>
    </w:p>
    <w:p>
      <w:r>
        <w:t>이미지: http://www.foodsafetykorea.go.kr/uploadimg/cook/20_00241_5.png</w:t>
      </w:r>
    </w:p>
    <w:p>
      <w:r>
        <w:t>단계 6: 6. 통삼겹살을 먹기 좋은 크기로 썰어</w:t>
        <w:br/>
        <w:t>부추, 파프리카 위에 놓고 튀긴</w:t>
        <w:br/>
        <w:t>새우젓과 마늘을 올린 뒤 소스를</w:t>
        <w:br/>
        <w:t>곁들여 마무리한다.</w:t>
      </w:r>
    </w:p>
    <w:p>
      <w:r>
        <w:t>이미지: http://www.foodsafetykorea.go.kr/uploadimg/cook/20_00241_6.png</w:t>
      </w:r>
    </w:p>
    <w:p>
      <w:pPr>
        <w:pStyle w:val="Heading2"/>
      </w:pPr>
      <w:r>
        <w:t>기타 정보</w:t>
      </w:r>
    </w:p>
    <w:p>
      <w:r>
        <w:t>해시태그: 삼겹살</w:t>
      </w:r>
    </w:p>
    <w:p>
      <w:r>
        <w:t>변경일자: None</w:t>
      </w:r>
    </w:p>
    <w:p>
      <w:r>
        <w:br w:type="page"/>
      </w:r>
    </w:p>
    <w:p>
      <w:pPr>
        <w:pStyle w:val="Heading1"/>
      </w:pPr>
      <w:r>
        <w:t>닭가슴살말이</w:t>
      </w:r>
    </w:p>
    <w:p>
      <w:pPr>
        <w:pStyle w:val="Heading2"/>
      </w:pPr>
      <w:r>
        <w:t>기본 정보</w:t>
      </w:r>
    </w:p>
    <w:p>
      <w:r>
        <w:t>일련번호: 242</w:t>
      </w:r>
    </w:p>
    <w:p>
      <w:r>
        <w:t>조리방법: 찌기</w:t>
      </w:r>
    </w:p>
    <w:p>
      <w:r>
        <w:t>요리종류: 반찬</w:t>
      </w:r>
    </w:p>
    <w:p>
      <w:pPr>
        <w:pStyle w:val="Heading2"/>
      </w:pPr>
      <w:r>
        <w:t>영양 정보</w:t>
      </w:r>
    </w:p>
    <w:p>
      <w:r>
        <w:t>중량(1인분): g</w:t>
      </w:r>
    </w:p>
    <w:p>
      <w:r>
        <w:t>열량: 233.1 kcal</w:t>
      </w:r>
    </w:p>
    <w:p>
      <w:r>
        <w:t>탄수화물: 3.98g</w:t>
      </w:r>
    </w:p>
    <w:p>
      <w:r>
        <w:t>단백질: 2.22g</w:t>
      </w:r>
    </w:p>
    <w:p>
      <w:r>
        <w:t>지방: 3.59g</w:t>
      </w:r>
    </w:p>
    <w:p>
      <w:r>
        <w:t>나트륨: 113.6mg</w:t>
      </w:r>
    </w:p>
    <w:p>
      <w:pPr>
        <w:pStyle w:val="Heading2"/>
      </w:pPr>
      <w:r>
        <w:t>재료 정보</w:t>
      </w:r>
    </w:p>
    <w:p>
      <w:r>
        <w:t>재료 닭가슴살(150g), 당근(10g), 시금치(10g)</w:t>
        <w:br/>
        <w:t>마른 표고버섯(10g), 간장(5g), 참기름(3g), 견과류(16g)</w:t>
        <w:br/>
        <w:t>단촛물 설탕(3g), 식초(10g)</w:t>
        <w:br/>
        <w:t>겨자소스 설탕(28g), 발효겨자(28g), 식초(28g), 다진 잣(4g), 다진 땅콩(4g), 참깨(4g)</w:t>
      </w:r>
    </w:p>
    <w:p>
      <w:pPr>
        <w:pStyle w:val="Heading2"/>
      </w:pPr>
      <w:r>
        <w:t>조리 방법</w:t>
      </w:r>
    </w:p>
    <w:p>
      <w:r>
        <w:t>단계 1: 1. 닭가슴살은 곱게 다진다.</w:t>
      </w:r>
    </w:p>
    <w:p>
      <w:r>
        <w:t>이미지: http://www.foodsafetykorea.go.kr/uploadimg/cook/20_00242_1.png</w:t>
      </w:r>
    </w:p>
    <w:p>
      <w:r>
        <w:t>단계 2: 2. 당근은 채 썰어서 단촛물에 5분 정도 절이고, 시금치는 데쳐서 물기를 제거하고, 마른 표고버섯은 불린 뒤 곱게 채를 썰어 간장과 참기름에 버무린다.</w:t>
      </w:r>
    </w:p>
    <w:p>
      <w:r>
        <w:t>이미지: http://www.foodsafetykorea.go.kr/uploadimg/cook/20_00242_2.png</w:t>
      </w:r>
    </w:p>
    <w:p>
      <w:r>
        <w:t>단계 3: 3. 종이포일에 다진 가슴살을 올리고 그 위에 시금치, 당근, 표고버섯과 견과류를 올려 말아준다</w:t>
      </w:r>
    </w:p>
    <w:p>
      <w:r>
        <w:t>이미지: http://www.foodsafetykorea.go.kr/uploadimg/cook/20_00242_3.png</w:t>
      </w:r>
    </w:p>
    <w:p>
      <w:r>
        <w:t>단계 4: 4. 김 오른 찜기에 넣어서 25분간 찐다.</w:t>
      </w:r>
    </w:p>
    <w:p>
      <w:r>
        <w:t>이미지: http://www.foodsafetykorea.go.kr/uploadimg/cook/20_00242_4.png</w:t>
      </w:r>
    </w:p>
    <w:p>
      <w:r>
        <w:t>단계 5: 5. 겨자소스를 만든다.</w:t>
      </w:r>
    </w:p>
    <w:p>
      <w:r>
        <w:t>이미지: http://www.foodsafetykorea.go.kr/uploadimg/cook/20_00242_5.png</w:t>
      </w:r>
    </w:p>
    <w:p>
      <w:r>
        <w:t>단계 6: 6. 닭가슴살말이에 겨자소스를 곁들여</w:t>
        <w:br/>
        <w:t>마무리한다.</w:t>
      </w:r>
    </w:p>
    <w:p>
      <w:r>
        <w:t>이미지: http://www.foodsafetykorea.go.kr/uploadimg/cook/20_00242_6.png</w:t>
      </w:r>
    </w:p>
    <w:p>
      <w:pPr>
        <w:pStyle w:val="Heading2"/>
      </w:pPr>
      <w:r>
        <w:t>기타 정보</w:t>
      </w:r>
    </w:p>
    <w:p>
      <w:r>
        <w:t>해시태그: 가슴살</w:t>
      </w:r>
    </w:p>
    <w:p>
      <w:r>
        <w:t>변경일자: None</w:t>
      </w:r>
    </w:p>
    <w:p>
      <w:r>
        <w:br w:type="page"/>
      </w:r>
    </w:p>
    <w:p>
      <w:pPr>
        <w:pStyle w:val="Heading1"/>
      </w:pPr>
      <w:r>
        <w:t>두부말이찜</w:t>
      </w:r>
    </w:p>
    <w:p>
      <w:pPr>
        <w:pStyle w:val="Heading2"/>
      </w:pPr>
      <w:r>
        <w:t>기본 정보</w:t>
      </w:r>
    </w:p>
    <w:p>
      <w:r>
        <w:t>일련번호: 243</w:t>
      </w:r>
    </w:p>
    <w:p>
      <w:r>
        <w:t>조리방법: 찌기</w:t>
      </w:r>
    </w:p>
    <w:p>
      <w:r>
        <w:t>요리종류: 반찬</w:t>
      </w:r>
    </w:p>
    <w:p>
      <w:pPr>
        <w:pStyle w:val="Heading2"/>
      </w:pPr>
      <w:r>
        <w:t>영양 정보</w:t>
      </w:r>
    </w:p>
    <w:p>
      <w:r>
        <w:t>중량(1인분): g</w:t>
      </w:r>
    </w:p>
    <w:p>
      <w:r>
        <w:t>열량: 250.6 kcal</w:t>
      </w:r>
    </w:p>
    <w:p>
      <w:r>
        <w:t>탄수화물: 19.4g</w:t>
      </w:r>
    </w:p>
    <w:p>
      <w:r>
        <w:t>단백질: 1.64g</w:t>
      </w:r>
    </w:p>
    <w:p>
      <w:r>
        <w:t>지방: 5.51g</w:t>
      </w:r>
    </w:p>
    <w:p>
      <w:r>
        <w:t>나트륨: 90.5mg</w:t>
      </w:r>
    </w:p>
    <w:p>
      <w:pPr>
        <w:pStyle w:val="Heading2"/>
      </w:pPr>
      <w:r>
        <w:t>재료 정보</w:t>
      </w:r>
    </w:p>
    <w:p>
      <w:r>
        <w:t>재료 두부(150g), 불린 표고버섯(50g), 닭가슴살(100g)</w:t>
        <w:br/>
        <w:t>톳(50g), 깻잎(10g), 참기름(5g)</w:t>
        <w:br/>
        <w:t>반죽양념 다진 파(10g), 다진 마늘(10g), 부순 참깨(5g)</w:t>
        <w:br/>
        <w:t>레몬소스 설탕(2g), 레몬즙(3g), 간장(0.5g), 식초(2g)</w:t>
      </w:r>
    </w:p>
    <w:p>
      <w:pPr>
        <w:pStyle w:val="Heading2"/>
      </w:pPr>
      <w:r>
        <w:t>조리 방법</w:t>
      </w:r>
    </w:p>
    <w:p>
      <w:r>
        <w:t>단계 1: 1. 두부는 으깨어 면포에 물기를 짜고,</w:t>
        <w:br/>
        <w:t>불린 표고버섯도 물기를 꼭 짠 뒤</w:t>
        <w:br/>
        <w:t>다지고, 닭가슴살은 곱게 다진다.</w:t>
      </w:r>
    </w:p>
    <w:p>
      <w:r>
        <w:t>이미지: http://www.foodsafetykorea.go.kr/uploadimg/cook/20_00243_1.png</w:t>
      </w:r>
    </w:p>
    <w:p>
      <w:r>
        <w:t>단계 2: 2. 두부, 표고버섯, 닭가슴살에</w:t>
        <w:br/>
        <w:t>반죽양념을 넣어 치댄다.</w:t>
      </w:r>
    </w:p>
    <w:p>
      <w:r>
        <w:t>이미지: http://www.foodsafetykorea.go.kr/uploadimg/cook/20_00243_2.png</w:t>
      </w:r>
    </w:p>
    <w:p>
      <w:r>
        <w:t>단계 3: 3. 톳은 데쳐서 송송 썬다.</w:t>
      </w:r>
    </w:p>
    <w:p>
      <w:r>
        <w:t>이미지: http://www.foodsafetykorea.go.kr/uploadimg/cook/20_00243_3.png</w:t>
      </w:r>
    </w:p>
    <w:p>
      <w:r>
        <w:t>단계 4: 4. 쿠킹포일에 참기름을 바르고 반죽을</w:t>
        <w:br/>
        <w:t>펼친 뒤 깻잎을 얹고 그 위에 톳을</w:t>
        <w:br/>
        <w:t>올려 김밥 말듯이 만다.</w:t>
      </w:r>
    </w:p>
    <w:p>
      <w:r>
        <w:t>이미지: http://www.foodsafetykorea.go.kr/uploadimg/cook/20_00243_4.png</w:t>
      </w:r>
    </w:p>
    <w:p>
      <w:r>
        <w:t>단계 5: 5. 쿠킹 포일에 구멍을 내고 김이 오른</w:t>
        <w:br/>
        <w:t>찜통에 10-15분 정도 찐다.</w:t>
      </w:r>
    </w:p>
    <w:p>
      <w:r>
        <w:t>이미지: http://www.foodsafetykorea.go.kr/uploadimg/cook/20_00243_5.png</w:t>
      </w:r>
    </w:p>
    <w:p>
      <w:r>
        <w:t>단계 6: 6. 두부말이가 식으면 적당한 크기로</w:t>
        <w:br/>
        <w:t>썬 뒤 레몬소스를 살짝 뿌려</w:t>
        <w:br/>
        <w:t>마무리한다.</w:t>
      </w:r>
    </w:p>
    <w:p>
      <w:r>
        <w:t>이미지: http://www.foodsafetykorea.go.kr/uploadimg/cook/20_00243_6.png</w:t>
      </w:r>
    </w:p>
    <w:p>
      <w:pPr>
        <w:pStyle w:val="Heading2"/>
      </w:pPr>
      <w:r>
        <w:t>기타 정보</w:t>
      </w:r>
    </w:p>
    <w:p>
      <w:r>
        <w:t>해시태그: 가슴살</w:t>
      </w:r>
    </w:p>
    <w:p>
      <w:r>
        <w:t>변경일자: None</w:t>
      </w:r>
    </w:p>
    <w:p>
      <w:r>
        <w:br w:type="page"/>
      </w:r>
    </w:p>
    <w:p>
      <w:pPr>
        <w:pStyle w:val="Heading1"/>
      </w:pPr>
      <w:r>
        <w:t>미나리명태찜</w:t>
      </w:r>
    </w:p>
    <w:p>
      <w:pPr>
        <w:pStyle w:val="Heading2"/>
      </w:pPr>
      <w:r>
        <w:t>기본 정보</w:t>
      </w:r>
    </w:p>
    <w:p>
      <w:r>
        <w:t>일련번호: 244</w:t>
      </w:r>
    </w:p>
    <w:p>
      <w:r>
        <w:t>조리방법: 찌기</w:t>
      </w:r>
    </w:p>
    <w:p>
      <w:r>
        <w:t>요리종류: 반찬</w:t>
      </w:r>
    </w:p>
    <w:p>
      <w:pPr>
        <w:pStyle w:val="Heading2"/>
      </w:pPr>
      <w:r>
        <w:t>영양 정보</w:t>
      </w:r>
    </w:p>
    <w:p>
      <w:r>
        <w:t>중량(1인분): g</w:t>
      </w:r>
    </w:p>
    <w:p>
      <w:r>
        <w:t>열량: 119.4 kcal</w:t>
      </w:r>
    </w:p>
    <w:p>
      <w:r>
        <w:t>탄수화물: 0.03g</w:t>
      </w:r>
    </w:p>
    <w:p>
      <w:r>
        <w:t>단백질: 19.9g</w:t>
      </w:r>
    </w:p>
    <w:p>
      <w:r>
        <w:t>지방: 1.03g</w:t>
      </w:r>
    </w:p>
    <w:p>
      <w:r>
        <w:t>나트륨: 137.3mg</w:t>
      </w:r>
    </w:p>
    <w:p>
      <w:pPr>
        <w:pStyle w:val="Heading2"/>
      </w:pPr>
      <w:r>
        <w:t>재료 정보</w:t>
      </w:r>
    </w:p>
    <w:p>
      <w:r>
        <w:t>재료 미나리(20g), 명태(150g), 후춧가루(0.1g)</w:t>
        <w:br/>
        <w:t>레몬소스 설탕(7g), 레몬(108g), 식초(6g), 저염간장(4g)</w:t>
      </w:r>
    </w:p>
    <w:p>
      <w:pPr>
        <w:pStyle w:val="Heading2"/>
      </w:pPr>
      <w:r>
        <w:t>조리 방법</w:t>
      </w:r>
    </w:p>
    <w:p>
      <w:r>
        <w:t>단계 1: 1. 레몬소스를 만들어 약한 불에</w:t>
        <w:br/>
        <w:t>졸인다.</w:t>
      </w:r>
    </w:p>
    <w:p>
      <w:r>
        <w:t>이미지: http://www.foodsafetykorea.go.kr/uploadimg/cook/20_00244_1.png</w:t>
      </w:r>
    </w:p>
    <w:p>
      <w:r>
        <w:t>단계 2: 2. 미나리는 4cm 간격으로 썬 뒤</w:t>
        <w:br/>
        <w:t>잎 부분을 레몬소스에 버무려</w:t>
        <w:br/>
        <w:t>놓는다.</w:t>
      </w:r>
    </w:p>
    <w:p>
      <w:r>
        <w:t>이미지: http://www.foodsafetykorea.go.kr/uploadimg/cook/20_00244_2.png</w:t>
      </w:r>
    </w:p>
    <w:p>
      <w:r>
        <w:t>단계 3: 3. 즙을 짜고 남은 레몬은 얇게 썰어</w:t>
        <w:br/>
        <w:t>준비한다.</w:t>
      </w:r>
    </w:p>
    <w:p>
      <w:r>
        <w:t>이미지: http://www.foodsafetykorea.go.kr/uploadimg/cook/20_00244_3.png</w:t>
      </w:r>
    </w:p>
    <w:p>
      <w:r>
        <w:t>단계 4: 4. 명태는 손질한 뒤 후춧가루를 뿌려</w:t>
        <w:br/>
        <w:t>밑간한다.</w:t>
      </w:r>
    </w:p>
    <w:p>
      <w:r>
        <w:t>이미지: http://www.foodsafetykorea.go.kr/uploadimg/cook/20_00244_4.png</w:t>
      </w:r>
    </w:p>
    <w:p>
      <w:r>
        <w:t>단계 5: 5. 김 오른 찜기에 면포를 깔고 명태를</w:t>
        <w:br/>
        <w:t>올린 뒤 미나리줄기와 얇게 썬</w:t>
        <w:br/>
        <w:t>레몬을 올려서 중간 불에서 10분,</w:t>
        <w:br/>
        <w:t>약한 불에서 10분 정도 찐다.</w:t>
      </w:r>
    </w:p>
    <w:p>
      <w:r>
        <w:t>이미지: http://www.foodsafetykorea.go.kr/uploadimg/cook/20_00244_5.png</w:t>
      </w:r>
    </w:p>
    <w:p>
      <w:r>
        <w:t>단계 6: 6. 명태가 다 익으면 레몬소스에</w:t>
        <w:br/>
        <w:t>버무린 미나리 잎과 남은</w:t>
        <w:br/>
        <w:t>레몬소스를 끼얹어 마무리한다.</w:t>
      </w:r>
    </w:p>
    <w:p>
      <w:r>
        <w:t>이미지: http://www.foodsafetykorea.go.kr/uploadimg/cook/20_00244_6.png</w:t>
      </w:r>
    </w:p>
    <w:p>
      <w:pPr>
        <w:pStyle w:val="Heading2"/>
      </w:pPr>
      <w:r>
        <w:t>기타 정보</w:t>
      </w:r>
    </w:p>
    <w:p>
      <w:r>
        <w:t xml:space="preserve">해시태그: </w:t>
      </w:r>
    </w:p>
    <w:p>
      <w:r>
        <w:t>변경일자: None</w:t>
      </w:r>
    </w:p>
    <w:p>
      <w:r>
        <w:br w:type="page"/>
      </w:r>
    </w:p>
    <w:p>
      <w:pPr>
        <w:pStyle w:val="Heading1"/>
      </w:pPr>
      <w:r>
        <w:t>불고기덮밥</w:t>
      </w:r>
    </w:p>
    <w:p>
      <w:pPr>
        <w:pStyle w:val="Heading2"/>
      </w:pPr>
      <w:r>
        <w:t>기본 정보</w:t>
      </w:r>
    </w:p>
    <w:p>
      <w:r>
        <w:t>일련번호: 340</w:t>
      </w:r>
    </w:p>
    <w:p>
      <w:r>
        <w:t>조리방법: 볶기</w:t>
      </w:r>
    </w:p>
    <w:p>
      <w:r>
        <w:t>요리종류: 밥</w:t>
      </w:r>
    </w:p>
    <w:p>
      <w:pPr>
        <w:pStyle w:val="Heading2"/>
      </w:pPr>
      <w:r>
        <w:t>영양 정보</w:t>
      </w:r>
    </w:p>
    <w:p>
      <w:r>
        <w:t>중량(1인분): g</w:t>
      </w:r>
    </w:p>
    <w:p>
      <w:r>
        <w:t>열량: 332.5 kcal</w:t>
      </w:r>
    </w:p>
    <w:p>
      <w:r>
        <w:t>탄수화물: 58.3g</w:t>
      </w:r>
    </w:p>
    <w:p>
      <w:r>
        <w:t>단백질: 12.6g</w:t>
      </w:r>
    </w:p>
    <w:p>
      <w:r>
        <w:t>지방: 5.4g</w:t>
      </w:r>
    </w:p>
    <w:p>
      <w:r>
        <w:t>나트륨: 192.5mg</w:t>
      </w:r>
    </w:p>
    <w:p>
      <w:pPr>
        <w:pStyle w:val="Heading2"/>
      </w:pPr>
      <w:r>
        <w:t>재료 정보</w:t>
      </w:r>
    </w:p>
    <w:p>
      <w:r>
        <w:t>쌀밥 200g, 소불고기 150g, 양파 60g, 청고추 15g, 홍고추 18g</w:t>
        <w:br/>
        <w:t>팽이버섯 20g, 계란 60g, 쪽파 15g, 마늘기름 30g, 통깨 5g</w:t>
        <w:br/>
        <w:t>양념장 : 맛간장 15g, 생강청 15g, 다진마늘 10g, 다진대파 10g, 흰후추 1g, 참기름 5g</w:t>
      </w:r>
    </w:p>
    <w:p>
      <w:pPr>
        <w:pStyle w:val="Heading2"/>
      </w:pPr>
      <w:r>
        <w:t>조리 방법</w:t>
      </w:r>
    </w:p>
    <w:p>
      <w:r>
        <w:t>단계 1: 1. 소 불고기는 양념장을 버무려 팬에 볶아준다.</w:t>
      </w:r>
    </w:p>
    <w:p>
      <w:r>
        <w:t>이미지: http://www.foodsafetykorea.go.kr/uploadimg/cook/20_00340_01.png</w:t>
      </w:r>
    </w:p>
    <w:p>
      <w:r>
        <w:t>단계 2: 2. 청고추, 홍고추는 가늘게 채 썰어준다.</w:t>
      </w:r>
    </w:p>
    <w:p>
      <w:r>
        <w:t>이미지: http://www.foodsafetykorea.go.kr/uploadimg/cook/20_00340_02.png</w:t>
      </w:r>
    </w:p>
    <w:p>
      <w:r>
        <w:t>단계 3: 3. 양파는 채 썰고 쪽파도 한입 크기로 잘라준다.</w:t>
      </w:r>
    </w:p>
    <w:p>
      <w:r>
        <w:t>이미지: http://www.foodsafetykorea.go.kr/uploadimg/cook/20_00340_03.png</w:t>
      </w:r>
    </w:p>
    <w:p>
      <w:r>
        <w:t>단계 4: 4. 팽이도 먹기 좋은 크기로 잘라준다.</w:t>
      </w:r>
    </w:p>
    <w:p>
      <w:r>
        <w:t>이미지: http://www.foodsafetykorea.go.kr/uploadimg/cook/20_00340_04.png</w:t>
      </w:r>
    </w:p>
    <w:p>
      <w:r>
        <w:t>단계 5: 5. 계란물을 풀어준다.</w:t>
      </w:r>
    </w:p>
    <w:p>
      <w:r>
        <w:t>이미지: http://www.foodsafetykorea.go.kr/uploadimg/cook/20_00340_05.png</w:t>
      </w:r>
    </w:p>
    <w:p>
      <w:r>
        <w:t>단계 6: 6. 채소를 각각 볶아주다가 볶은 불고기에 섞어</w:t>
        <w:br/>
        <w:t>주고 계란물을 풀어서 밥에 올려서 통깨를</w:t>
        <w:br/>
        <w:t>뿌려 완성한다.</w:t>
      </w:r>
    </w:p>
    <w:p>
      <w:r>
        <w:t>이미지: http://www.foodsafetykorea.go.kr/uploadimg/cook/20_00340_06.png</w:t>
      </w:r>
    </w:p>
    <w:p>
      <w:pPr>
        <w:pStyle w:val="Heading2"/>
      </w:pPr>
      <w:r>
        <w:t>기타 정보</w:t>
      </w:r>
    </w:p>
    <w:p>
      <w:r>
        <w:t xml:space="preserve">해시태그: </w:t>
      </w:r>
    </w:p>
    <w:p>
      <w:r>
        <w:t>변경일자: None</w:t>
      </w:r>
    </w:p>
    <w:p>
      <w:r>
        <w:br w:type="page"/>
      </w:r>
    </w:p>
    <w:p>
      <w:pPr>
        <w:pStyle w:val="Heading1"/>
      </w:pPr>
      <w:r>
        <w:t>바비큐리조또</w:t>
      </w:r>
    </w:p>
    <w:p>
      <w:pPr>
        <w:pStyle w:val="Heading2"/>
      </w:pPr>
      <w:r>
        <w:t>기본 정보</w:t>
      </w:r>
    </w:p>
    <w:p>
      <w:r>
        <w:t>일련번호: 341</w:t>
      </w:r>
    </w:p>
    <w:p>
      <w:r>
        <w:t>조리방법: 끓이기</w:t>
      </w:r>
    </w:p>
    <w:p>
      <w:r>
        <w:t>요리종류: 밥</w:t>
      </w:r>
    </w:p>
    <w:p>
      <w:pPr>
        <w:pStyle w:val="Heading2"/>
      </w:pPr>
      <w:r>
        <w:t>영양 정보</w:t>
      </w:r>
    </w:p>
    <w:p>
      <w:r>
        <w:t>중량(1인분): g</w:t>
      </w:r>
    </w:p>
    <w:p>
      <w:r>
        <w:t>열량: 301 kcal</w:t>
      </w:r>
    </w:p>
    <w:p>
      <w:r>
        <w:t>탄수화물: 39.4g</w:t>
      </w:r>
    </w:p>
    <w:p>
      <w:r>
        <w:t>단백질: 10.5g</w:t>
      </w:r>
    </w:p>
    <w:p>
      <w:r>
        <w:t>지방: 11.2g</w:t>
      </w:r>
    </w:p>
    <w:p>
      <w:r>
        <w:t>나트륨: 269.9mg</w:t>
      </w:r>
    </w:p>
    <w:p>
      <w:pPr>
        <w:pStyle w:val="Heading2"/>
      </w:pPr>
      <w:r>
        <w:t>재료 정보</w:t>
      </w:r>
    </w:p>
    <w:p>
      <w:r>
        <w:t>통삼겹 200g</w:t>
        <w:br/>
        <w:t>조림장 : 맛간장 30g, 통후추 2g, 발사믹식초 30g, 흰후추 1g</w:t>
        <w:br/>
        <w:t>청국장리조뜨 : 밥 150g, 청국장가루 15g, 야채육수 200g, 감자 30g</w:t>
        <w:br/>
        <w:t>올리브오일 15g, 영양부추 20g</w:t>
        <w:br/>
        <w:t>곁들이채소 : 적양배추 30g, 사과 70g, 마늘 25g, 올리브오일 10g</w:t>
      </w:r>
    </w:p>
    <w:p>
      <w:pPr>
        <w:pStyle w:val="Heading2"/>
      </w:pPr>
      <w:r>
        <w:t>조리 방법</w:t>
      </w:r>
    </w:p>
    <w:p>
      <w:r>
        <w:t>단계 1: 1. 사과와 적양배추는 먹기 좋은 크기로 잘라준다.</w:t>
      </w:r>
    </w:p>
    <w:p>
      <w:r>
        <w:t>이미지: http://www.foodsafetykorea.go.kr/uploadimg/cook/20_00341_01.png</w:t>
      </w:r>
    </w:p>
    <w:p>
      <w:r>
        <w:t>단계 2: 2. 감자를 작은 깍두기 모양으로 자르고 영양부추는</w:t>
        <w:br/>
        <w:t>송송 잘라주어 청국장 리조또를 만들어준다.</w:t>
      </w:r>
    </w:p>
    <w:p>
      <w:r>
        <w:t>이미지: http://www.foodsafetykorea.go.kr/uploadimg/cook/20_00341_02.png</w:t>
      </w:r>
    </w:p>
    <w:p>
      <w:r>
        <w:t>단계 3: 3. 준비된 곁들이 채소를 올리브오일에 볶아준다.</w:t>
      </w:r>
    </w:p>
    <w:p>
      <w:r>
        <w:t>이미지: http://www.foodsafetykorea.go.kr/uploadimg/cook/20_00341_03.png</w:t>
      </w:r>
    </w:p>
    <w:p>
      <w:r>
        <w:t>단계 4: 4. 준비된 통삼겹은 물에 한번 80% 이상 데쳐준 후</w:t>
        <w:br/>
        <w:t>조림장 재료에 물 200g을 넣고 은근히 졸여서</w:t>
        <w:br/>
        <w:t>익혀준다.</w:t>
      </w:r>
    </w:p>
    <w:p>
      <w:r>
        <w:t>이미지: http://www.foodsafetykorea.go.kr/uploadimg/cook/20_00341_04.png</w:t>
      </w:r>
    </w:p>
    <w:p>
      <w:r>
        <w:t>단계 5: 5. 조림장에 졸여지는 통삼겹에 장이 한 큰술</w:t>
        <w:br/>
        <w:t>남을 정도까지 졸여준다.</w:t>
      </w:r>
    </w:p>
    <w:p>
      <w:r>
        <w:t>이미지: http://www.foodsafetykorea.go.kr/uploadimg/cook/20_00341_05.png</w:t>
      </w:r>
    </w:p>
    <w:p>
      <w:r>
        <w:t>단계 6: 6. 접시에 곁들이 채소와 청국장 리조또를 함께</w:t>
        <w:br/>
        <w:t>올려 셋팅한다.</w:t>
      </w:r>
    </w:p>
    <w:p>
      <w:r>
        <w:t>이미지: http://www.foodsafetykorea.go.kr/uploadimg/cook/20_00341_06.png</w:t>
      </w:r>
    </w:p>
    <w:p>
      <w:pPr>
        <w:pStyle w:val="Heading2"/>
      </w:pPr>
      <w:r>
        <w:t>기타 정보</w:t>
      </w:r>
    </w:p>
    <w:p>
      <w:r>
        <w:t>해시태그: 삼겹살</w:t>
      </w:r>
    </w:p>
    <w:p>
      <w:r>
        <w:t>변경일자: None</w:t>
      </w:r>
    </w:p>
    <w:p>
      <w:r>
        <w:br w:type="page"/>
      </w:r>
    </w:p>
    <w:p>
      <w:pPr>
        <w:pStyle w:val="Heading1"/>
      </w:pPr>
      <w:r>
        <w:t>간편콩국수</w:t>
      </w:r>
    </w:p>
    <w:p>
      <w:pPr>
        <w:pStyle w:val="Heading2"/>
      </w:pPr>
      <w:r>
        <w:t>기본 정보</w:t>
      </w:r>
    </w:p>
    <w:p>
      <w:r>
        <w:t>일련번호: 342</w:t>
      </w:r>
    </w:p>
    <w:p>
      <w:r>
        <w:t>조리방법: 끓이기</w:t>
      </w:r>
    </w:p>
    <w:p>
      <w:r>
        <w:t>요리종류: 일품</w:t>
      </w:r>
    </w:p>
    <w:p>
      <w:pPr>
        <w:pStyle w:val="Heading2"/>
      </w:pPr>
      <w:r>
        <w:t>영양 정보</w:t>
      </w:r>
    </w:p>
    <w:p>
      <w:r>
        <w:t>중량(1인분): g</w:t>
      </w:r>
    </w:p>
    <w:p>
      <w:r>
        <w:t>열량: 229.9 kcal</w:t>
      </w:r>
    </w:p>
    <w:p>
      <w:r>
        <w:t>탄수화물: 26.2g</w:t>
      </w:r>
    </w:p>
    <w:p>
      <w:r>
        <w:t>단백질: 12.3g</w:t>
      </w:r>
    </w:p>
    <w:p>
      <w:r>
        <w:t>지방: 8.4g</w:t>
      </w:r>
    </w:p>
    <w:p>
      <w:r>
        <w:t>나트륨: 183.4mg</w:t>
      </w:r>
    </w:p>
    <w:p>
      <w:pPr>
        <w:pStyle w:val="Heading2"/>
      </w:pPr>
      <w:r>
        <w:t>재료 정보</w:t>
      </w:r>
    </w:p>
    <w:p>
      <w:r>
        <w:t>메밀면 80g, 백일송이 25g, 마늘기름 15g, 통깨 2g, 볶은소금 1g</w:t>
        <w:br/>
        <w:t>고명 : 애호박 50g, 양파 50g, 청고추 15g, 홍고추 15g</w:t>
        <w:br/>
        <w:t>국물 : 두유 200g, 두부 60g</w:t>
      </w:r>
    </w:p>
    <w:p>
      <w:pPr>
        <w:pStyle w:val="Heading2"/>
      </w:pPr>
      <w:r>
        <w:t>조리 방법</w:t>
      </w:r>
    </w:p>
    <w:p>
      <w:r>
        <w:t>단계 1: 1. 두유와 두부를 믹서에 생수 100g을 넣고</w:t>
        <w:br/>
        <w:t>갈아준다.</w:t>
      </w:r>
    </w:p>
    <w:p>
      <w:r>
        <w:t>이미지: http://www.foodsafetykorea.go.kr/uploadimg/cook/20_00342_01.png</w:t>
      </w:r>
    </w:p>
    <w:p>
      <w:r>
        <w:t>단계 2: 2. 애호박은 돌려깎기 해서 채 썰어주고 양파,</w:t>
        <w:br/>
        <w:t>홍고추, 청고추도 가늘게 채 썰어준다.</w:t>
      </w:r>
    </w:p>
    <w:p>
      <w:r>
        <w:t>이미지: http://www.foodsafetykorea.go.kr/uploadimg/cook/20_00342_02.png</w:t>
      </w:r>
    </w:p>
    <w:p>
      <w:r>
        <w:t>단계 3: 3. 백일송이는 가늘게 찢어 볶아준다.</w:t>
      </w:r>
    </w:p>
    <w:p>
      <w:r>
        <w:t>이미지: http://www.foodsafetykorea.go.kr/uploadimg/cook/20_00342_03.png</w:t>
      </w:r>
    </w:p>
    <w:p>
      <w:r>
        <w:t>단계 4: 4. 애호박, 당근, 청고추, 홍고추를 각각 볶아준다.</w:t>
      </w:r>
    </w:p>
    <w:p>
      <w:r>
        <w:t>이미지: http://www.foodsafetykorea.go.kr/uploadimg/cook/20_00342_04.png</w:t>
      </w:r>
    </w:p>
    <w:p>
      <w:r>
        <w:t>단계 5: 5. 메밀면을 삶아서 준비한다.</w:t>
      </w:r>
    </w:p>
    <w:p>
      <w:r>
        <w:t>이미지: http://www.foodsafetykorea.go.kr/uploadimg/cook/20_00342_05.png</w:t>
      </w:r>
    </w:p>
    <w:p>
      <w:r>
        <w:t>단계 6: 6. 볼에 메밀면을 담고 고명을 올려준 후 믹서</w:t>
        <w:br/>
        <w:t>에 갈은 두부두유를 뿌려 완성한다.</w:t>
      </w:r>
    </w:p>
    <w:p>
      <w:r>
        <w:t>이미지: http://www.foodsafetykorea.go.kr/uploadimg/cook/20_00342_06.png</w:t>
      </w:r>
    </w:p>
    <w:p>
      <w:pPr>
        <w:pStyle w:val="Heading2"/>
      </w:pPr>
      <w:r>
        <w:t>기타 정보</w:t>
      </w:r>
    </w:p>
    <w:p>
      <w:r>
        <w:t xml:space="preserve">해시태그: </w:t>
      </w:r>
    </w:p>
    <w:p>
      <w:r>
        <w:t>변경일자: None</w:t>
      </w:r>
    </w:p>
    <w:p>
      <w:r>
        <w:br w:type="page"/>
      </w:r>
    </w:p>
    <w:p>
      <w:pPr>
        <w:pStyle w:val="Heading1"/>
      </w:pPr>
      <w:r>
        <w:t>모듬해물찜</w:t>
      </w:r>
    </w:p>
    <w:p>
      <w:pPr>
        <w:pStyle w:val="Heading2"/>
      </w:pPr>
      <w:r>
        <w:t>기본 정보</w:t>
      </w:r>
    </w:p>
    <w:p>
      <w:r>
        <w:t>일련번호: 343</w:t>
      </w:r>
    </w:p>
    <w:p>
      <w:r>
        <w:t>조리방법: 끓이기</w:t>
      </w:r>
    </w:p>
    <w:p>
      <w:r>
        <w:t>요리종류: 반찬</w:t>
      </w:r>
    </w:p>
    <w:p>
      <w:pPr>
        <w:pStyle w:val="Heading2"/>
      </w:pPr>
      <w:r>
        <w:t>영양 정보</w:t>
      </w:r>
    </w:p>
    <w:p>
      <w:r>
        <w:t>중량(1인분): g</w:t>
      </w:r>
    </w:p>
    <w:p>
      <w:r>
        <w:t>열량: 156.3 kcal</w:t>
      </w:r>
    </w:p>
    <w:p>
      <w:r>
        <w:t>탄수화물: 12g</w:t>
      </w:r>
    </w:p>
    <w:p>
      <w:r>
        <w:t>단백질: 21g</w:t>
      </w:r>
    </w:p>
    <w:p>
      <w:r>
        <w:t>지방: 2.7g</w:t>
      </w:r>
    </w:p>
    <w:p>
      <w:r>
        <w:t>나트륨: 1010.5mg</w:t>
      </w:r>
    </w:p>
    <w:p>
      <w:pPr>
        <w:pStyle w:val="Heading2"/>
      </w:pPr>
      <w:r>
        <w:t>재료 정보</w:t>
      </w:r>
    </w:p>
    <w:p>
      <w:r>
        <w:t>전복 200g, 자숙새우 60g, 소라살 45g, 알마늘 20g, 대파 15g</w:t>
        <w:br/>
        <w:t>청고추 15g, 홍고추 15g, 홍피망 15g, 양파 50g</w:t>
        <w:br/>
        <w:t>양념장 : 멕시코고추 2g, 맛간장 30g, 올리고당 15g, 참기름 15g, 흰후추 1g, 물 200g</w:t>
      </w:r>
    </w:p>
    <w:p>
      <w:pPr>
        <w:pStyle w:val="Heading2"/>
      </w:pPr>
      <w:r>
        <w:t>조리 방법</w:t>
      </w:r>
    </w:p>
    <w:p>
      <w:r>
        <w:t>단계 1: 1. 자숙새우와 소라살은 한번 데친 후 소라살은</w:t>
        <w:br/>
        <w:t>먹기 좋게 잘라준다.</w:t>
      </w:r>
    </w:p>
    <w:p>
      <w:r>
        <w:t>이미지: http://www.foodsafetykorea.go.kr/uploadimg/cook/20_00343_01.png</w:t>
      </w:r>
    </w:p>
    <w:p>
      <w:r>
        <w:t>단계 2: 2. 전복은 껍질을 벗기지 말고 세척해 준다.</w:t>
      </w:r>
    </w:p>
    <w:p>
      <w:r>
        <w:t>이미지: http://www.foodsafetykorea.go.kr/uploadimg/cook/20_00343_02.png</w:t>
      </w:r>
    </w:p>
    <w:p>
      <w:r>
        <w:t>단계 3: 3. 양파, 홍피망, 대파는 먹기 좋게 잘라준다.</w:t>
      </w:r>
    </w:p>
    <w:p>
      <w:r>
        <w:t>이미지: http://www.foodsafetykorea.go.kr/uploadimg/cook/20_00343_03.png</w:t>
      </w:r>
    </w:p>
    <w:p>
      <w:r>
        <w:t>단계 4: 4. 청고추, 홍고추도 먹기 좋게 잘라준다.</w:t>
      </w:r>
    </w:p>
    <w:p>
      <w:r>
        <w:t>이미지: http://www.foodsafetykorea.go.kr/uploadimg/cook/20_00343_04.png</w:t>
      </w:r>
    </w:p>
    <w:p>
      <w:r>
        <w:t>단계 5: 5. 데친 물 200g에 양념장을 만들어 멕시코</w:t>
        <w:br/>
        <w:t>고추를 담가 숙성시켜준 뒤 양념장에 알마늘을</w:t>
        <w:br/>
        <w:t>넣어 끓여준다.</w:t>
      </w:r>
    </w:p>
    <w:p>
      <w:r>
        <w:t>이미지: http://www.foodsafetykorea.go.kr/uploadimg/cook/20_00343_05.png</w:t>
      </w:r>
    </w:p>
    <w:p>
      <w:r>
        <w:t>단계 6: 6. 만들어진 양념장에 소라, 전복, 자숙새우,</w:t>
        <w:br/>
        <w:t>준비된 채소 순으로 넣어 모듬해물찜을 완성</w:t>
        <w:br/>
        <w:t>한다.</w:t>
      </w:r>
    </w:p>
    <w:p>
      <w:r>
        <w:t>이미지: http://www.foodsafetykorea.go.kr/uploadimg/cook/20_00343_06.png</w:t>
      </w:r>
    </w:p>
    <w:p>
      <w:pPr>
        <w:pStyle w:val="Heading2"/>
      </w:pPr>
      <w:r>
        <w:t>기타 정보</w:t>
      </w:r>
    </w:p>
    <w:p>
      <w:r>
        <w:t xml:space="preserve">해시태그: </w:t>
      </w:r>
    </w:p>
    <w:p>
      <w:r>
        <w:t>변경일자: None</w:t>
      </w:r>
    </w:p>
    <w:p>
      <w:r>
        <w:br w:type="page"/>
      </w:r>
    </w:p>
    <w:p>
      <w:pPr>
        <w:pStyle w:val="Heading1"/>
      </w:pPr>
      <w:r>
        <w:t>크렌베리귀리밥</w:t>
      </w:r>
    </w:p>
    <w:p>
      <w:pPr>
        <w:pStyle w:val="Heading2"/>
      </w:pPr>
      <w:r>
        <w:t>기본 정보</w:t>
      </w:r>
    </w:p>
    <w:p>
      <w:r>
        <w:t>일련번호: 344</w:t>
      </w:r>
    </w:p>
    <w:p>
      <w:r>
        <w:t>조리방법: 끓이기</w:t>
      </w:r>
    </w:p>
    <w:p>
      <w:r>
        <w:t>요리종류: 밥</w:t>
      </w:r>
    </w:p>
    <w:p>
      <w:pPr>
        <w:pStyle w:val="Heading2"/>
      </w:pPr>
      <w:r>
        <w:t>영양 정보</w:t>
      </w:r>
    </w:p>
    <w:p>
      <w:r>
        <w:t>중량(1인분): g</w:t>
      </w:r>
    </w:p>
    <w:p>
      <w:r>
        <w:t>열량: 494.2 kcal</w:t>
      </w:r>
    </w:p>
    <w:p>
      <w:r>
        <w:t>탄수화물: 104.3g</w:t>
      </w:r>
    </w:p>
    <w:p>
      <w:r>
        <w:t>단백질: 9.6g</w:t>
      </w:r>
    </w:p>
    <w:p>
      <w:r>
        <w:t>지방: 4.3g</w:t>
      </w:r>
    </w:p>
    <w:p>
      <w:r>
        <w:t>나트륨: 22.4mg</w:t>
      </w:r>
    </w:p>
    <w:p>
      <w:pPr>
        <w:pStyle w:val="Heading2"/>
      </w:pPr>
      <w:r>
        <w:t>재료 정보</w:t>
      </w:r>
    </w:p>
    <w:p>
      <w:r>
        <w:t>백미 150g, 크렌베리 15g, 귀리 20g</w:t>
      </w:r>
    </w:p>
    <w:p>
      <w:pPr>
        <w:pStyle w:val="Heading2"/>
      </w:pPr>
      <w:r>
        <w:t>조리 방법</w:t>
      </w:r>
    </w:p>
    <w:p>
      <w:r>
        <w:t>단계 1: 1. 백미와 귀리는 세척해 백미는 30분, 귀리는</w:t>
        <w:br/>
        <w:t>1시간 정도 불려준다.</w:t>
      </w:r>
    </w:p>
    <w:p>
      <w:r>
        <w:t>이미지: http://www.foodsafetykorea.go.kr/uploadimg/cook/20_00344_01.png</w:t>
      </w:r>
    </w:p>
    <w:p>
      <w:r>
        <w:t>단계 2: 2. 귀리를 먼저 물을 넣어 볶아 충분히 익혀준다.</w:t>
      </w:r>
    </w:p>
    <w:p>
      <w:r>
        <w:t>이미지: http://www.foodsafetykorea.go.kr/uploadimg/cook/20_00344_02.png</w:t>
      </w:r>
    </w:p>
    <w:p>
      <w:r>
        <w:t>단계 3: 3. 귀리가 어느 정도 익을 때 쯤 쌀을 섞어 한 번</w:t>
        <w:br/>
        <w:t>더 볶아준다.</w:t>
      </w:r>
    </w:p>
    <w:p>
      <w:r>
        <w:t>이미지: http://www.foodsafetykorea.go.kr/uploadimg/cook/20_00344_03.png</w:t>
      </w:r>
    </w:p>
    <w:p>
      <w:r>
        <w:t>단계 4: 4. 귀뢰와 쌀이 익어갈 때 쌀의 물 1배를 넣고</w:t>
        <w:br/>
        <w:t>밥을 해 준다.</w:t>
      </w:r>
    </w:p>
    <w:p>
      <w:r>
        <w:t>이미지: http://www.foodsafetykorea.go.kr/uploadimg/cook/20_00344_04.png</w:t>
      </w:r>
    </w:p>
    <w:p>
      <w:r>
        <w:t>단계 5: 5. 불을 끄고 크린베리를 바로 넣어서 뚜껑을</w:t>
        <w:br/>
        <w:t>덮어 5분 후에 밥을 완성한다.</w:t>
      </w:r>
    </w:p>
    <w:p>
      <w:r>
        <w:t>이미지: http://www.foodsafetykorea.go.kr/uploadimg/cook/20_00344_05.png</w:t>
      </w:r>
    </w:p>
    <w:p>
      <w:pPr>
        <w:pStyle w:val="Heading2"/>
      </w:pPr>
      <w:r>
        <w:t>기타 정보</w:t>
      </w:r>
    </w:p>
    <w:p>
      <w:r>
        <w:t xml:space="preserve">해시태그: </w:t>
      </w:r>
    </w:p>
    <w:p>
      <w:r>
        <w:t>변경일자: None</w:t>
      </w:r>
    </w:p>
    <w:p>
      <w:r>
        <w:br w:type="page"/>
      </w:r>
    </w:p>
    <w:p>
      <w:pPr>
        <w:pStyle w:val="Heading1"/>
      </w:pPr>
      <w:r>
        <w:t>블루베리냉스프</w:t>
      </w:r>
    </w:p>
    <w:p>
      <w:pPr>
        <w:pStyle w:val="Heading2"/>
      </w:pPr>
      <w:r>
        <w:t>기본 정보</w:t>
      </w:r>
    </w:p>
    <w:p>
      <w:r>
        <w:t>일련번호: 345</w:t>
      </w:r>
    </w:p>
    <w:p>
      <w:r>
        <w:t>조리방법: 기타</w:t>
      </w:r>
    </w:p>
    <w:p>
      <w:r>
        <w:t>요리종류: 일품</w:t>
      </w:r>
    </w:p>
    <w:p>
      <w:pPr>
        <w:pStyle w:val="Heading2"/>
      </w:pPr>
      <w:r>
        <w:t>영양 정보</w:t>
      </w:r>
    </w:p>
    <w:p>
      <w:r>
        <w:t>중량(1인분): g</w:t>
      </w:r>
    </w:p>
    <w:p>
      <w:r>
        <w:t>열량: 115.7 kcal</w:t>
      </w:r>
    </w:p>
    <w:p>
      <w:r>
        <w:t>탄수화물: 20.6g</w:t>
      </w:r>
    </w:p>
    <w:p>
      <w:r>
        <w:t>단백질: 2.2g</w:t>
      </w:r>
    </w:p>
    <w:p>
      <w:r>
        <w:t>지방: 2.7g</w:t>
      </w:r>
    </w:p>
    <w:p>
      <w:r>
        <w:t>나트륨: 32.8mg</w:t>
      </w:r>
    </w:p>
    <w:p>
      <w:pPr>
        <w:pStyle w:val="Heading2"/>
      </w:pPr>
      <w:r>
        <w:t>재료 정보</w:t>
      </w:r>
    </w:p>
    <w:p>
      <w:r>
        <w:t>검은콩두유 50g, 꿀 15g, 딸기 20g, 블루베리 20g</w:t>
        <w:br/>
        <w:t>저지방우유 50g, 볶은현미 20g, 바나나 50g</w:t>
        <w:br/>
        <w:t>고명 : 브로콜리 15g, 라이스페이퍼 1장, 건조체리 15g</w:t>
      </w:r>
    </w:p>
    <w:p>
      <w:pPr>
        <w:pStyle w:val="Heading2"/>
      </w:pPr>
      <w:r>
        <w:t>조리 방법</w:t>
      </w:r>
    </w:p>
    <w:p>
      <w:r>
        <w:t>단계 1: 1. 브로콜리는 먹기 좋게 잘라서 데쳐준다.</w:t>
      </w:r>
    </w:p>
    <w:p>
      <w:r>
        <w:t>이미지: http://www.foodsafetykorea.go.kr/uploadimg/cook/20_00345_01.png</w:t>
      </w:r>
    </w:p>
    <w:p>
      <w:r>
        <w:t>단계 2: 2. 건조체리는 손질해 씨를 제거하고 송송 다져서</w:t>
        <w:br/>
        <w:t>먹기 좋게 잘라준다.</w:t>
      </w:r>
    </w:p>
    <w:p>
      <w:r>
        <w:t>이미지: http://www.foodsafetykorea.go.kr/uploadimg/cook/20_00345_02.png</w:t>
      </w:r>
    </w:p>
    <w:p>
      <w:r>
        <w:t>단계 3: 3. 라이스페이퍼를 뜨거운 물에 데쳐내 체리를</w:t>
        <w:br/>
        <w:t>말아 체리 만두를 만든다.</w:t>
      </w:r>
    </w:p>
    <w:p>
      <w:r>
        <w:t>이미지: http://www.foodsafetykorea.go.kr/uploadimg/cook/20_00345_03.png</w:t>
      </w:r>
    </w:p>
    <w:p>
      <w:r>
        <w:t>단계 4: 4. 만들어진 체리 만두를 팬에 살짝 구워서</w:t>
        <w:br/>
        <w:t>라이스페이퍼를 고소하게 만든다.</w:t>
      </w:r>
    </w:p>
    <w:p>
      <w:r>
        <w:t>이미지: http://www.foodsafetykorea.go.kr/uploadimg/cook/20_00345_04.png</w:t>
      </w:r>
    </w:p>
    <w:p>
      <w:r>
        <w:t>단계 5: 5. 블루베리, 딸기, 바나나, 검은콩두유와 우유를</w:t>
        <w:br/>
        <w:t>한데 섞어 믹서에 갈아준다.</w:t>
      </w:r>
    </w:p>
    <w:p>
      <w:r>
        <w:t>이미지: http://www.foodsafetykorea.go.kr/uploadimg/cook/20_00345_05.png</w:t>
      </w:r>
    </w:p>
    <w:p>
      <w:r>
        <w:t>단계 6: 6. 갈아둔 스프를 담고 브로콜리와 체리 만두를</w:t>
        <w:br/>
        <w:t>올리고 먹기 전에 볶은 현미를 올려준다.</w:t>
      </w:r>
    </w:p>
    <w:p>
      <w:r>
        <w:t>이미지: http://www.foodsafetykorea.go.kr/uploadimg/cook/20_00345_06.png</w:t>
      </w:r>
    </w:p>
    <w:p>
      <w:pPr>
        <w:pStyle w:val="Heading2"/>
      </w:pPr>
      <w:r>
        <w:t>기타 정보</w:t>
      </w:r>
    </w:p>
    <w:p>
      <w:r>
        <w:t xml:space="preserve">해시태그: </w:t>
      </w:r>
    </w:p>
    <w:p>
      <w:r>
        <w:t>변경일자: None</w:t>
      </w:r>
    </w:p>
    <w:p>
      <w:r>
        <w:br w:type="page"/>
      </w:r>
    </w:p>
    <w:p>
      <w:pPr>
        <w:pStyle w:val="Heading1"/>
      </w:pPr>
      <w:r>
        <w:t>토마토제철나물 샐러드</w:t>
      </w:r>
    </w:p>
    <w:p>
      <w:pPr>
        <w:pStyle w:val="Heading2"/>
      </w:pPr>
      <w:r>
        <w:t>기본 정보</w:t>
      </w:r>
    </w:p>
    <w:p>
      <w:r>
        <w:t>일련번호: 346</w:t>
      </w:r>
    </w:p>
    <w:p>
      <w:r>
        <w:t>조리방법: 기타</w:t>
      </w:r>
    </w:p>
    <w:p>
      <w:r>
        <w:t>요리종류: 반찬</w:t>
      </w:r>
    </w:p>
    <w:p>
      <w:pPr>
        <w:pStyle w:val="Heading2"/>
      </w:pPr>
      <w:r>
        <w:t>영양 정보</w:t>
      </w:r>
    </w:p>
    <w:p>
      <w:r>
        <w:t>중량(1인분): g</w:t>
      </w:r>
    </w:p>
    <w:p>
      <w:r>
        <w:t>열량: 80 kcal</w:t>
      </w:r>
    </w:p>
    <w:p>
      <w:r>
        <w:t>탄수화물: 9g</w:t>
      </w:r>
    </w:p>
    <w:p>
      <w:r>
        <w:t>단백질: 0.5g</w:t>
      </w:r>
    </w:p>
    <w:p>
      <w:r>
        <w:t>지방: 4.3g</w:t>
      </w:r>
    </w:p>
    <w:p>
      <w:r>
        <w:t>나트륨: 72.3mg</w:t>
      </w:r>
    </w:p>
    <w:p>
      <w:pPr>
        <w:pStyle w:val="Heading2"/>
      </w:pPr>
      <w:r>
        <w:t>재료 정보</w:t>
      </w:r>
    </w:p>
    <w:p>
      <w:r>
        <w:t>영양부추 20g, 치커리 20g, 적양배추 50g, 알배추 30g, 방울토마토 100g, 양파70g</w:t>
        <w:br/>
        <w:t>두부크루통 : 두부 60g, 식용유 20g</w:t>
        <w:br/>
        <w:t>소스 : 마늘 7g, 참깨 5g, 흑임자 5g, 꿀 15g, 참기름 15g, 맛간장 45g, 레몬즙 15g, 식초 5g</w:t>
      </w:r>
    </w:p>
    <w:p>
      <w:pPr>
        <w:pStyle w:val="Heading2"/>
      </w:pPr>
      <w:r>
        <w:t>조리 방법</w:t>
      </w:r>
    </w:p>
    <w:p>
      <w:r>
        <w:t>단계 1: 1. 마늘과 흑임자 참깨를 다져서 소스를 만든다.</w:t>
      </w:r>
    </w:p>
    <w:p>
      <w:r>
        <w:t>이미지: http://www.foodsafetykorea.go.kr/uploadimg/cook/20_00346_01.png</w:t>
      </w:r>
    </w:p>
    <w:p>
      <w:r>
        <w:t>단계 2: 2. 영양부추는 5cm 길이로 잘라주고 알배추는</w:t>
        <w:br/>
        <w:t>채 썰어 냉수에 담가둔다.</w:t>
      </w:r>
    </w:p>
    <w:p>
      <w:r>
        <w:t>이미지: http://www.foodsafetykorea.go.kr/uploadimg/cook/20_00346_02.png</w:t>
      </w:r>
    </w:p>
    <w:p>
      <w:r>
        <w:t>단계 3: 3. 방울토마토는 먹기 좋게 자르고 적양배추,</w:t>
        <w:br/>
        <w:t>양파를 채 썬다.</w:t>
      </w:r>
    </w:p>
    <w:p>
      <w:r>
        <w:t>이미지: http://www.foodsafetykorea.go.kr/uploadimg/cook/20_00346_03.png</w:t>
      </w:r>
    </w:p>
    <w:p>
      <w:r>
        <w:t>단계 4: 4. 두부는 기름에 구워서 크루통을 만든다.</w:t>
      </w:r>
    </w:p>
    <w:p>
      <w:r>
        <w:t>이미지: http://www.foodsafetykorea.go.kr/uploadimg/cook/20_00346_04.png</w:t>
      </w:r>
    </w:p>
    <w:p>
      <w:r>
        <w:t>단계 5: 5. 준비된 채소를 물기를 빼고 접시에 담아</w:t>
        <w:br/>
        <w:t>두부크루통을 올린 뒤 소스와 함께 셋팅한다.</w:t>
      </w:r>
    </w:p>
    <w:p>
      <w:r>
        <w:t>이미지: http://www.foodsafetykorea.go.kr/uploadimg/cook/20_00346_05.png</w:t>
      </w:r>
    </w:p>
    <w:p>
      <w:pPr>
        <w:pStyle w:val="Heading2"/>
      </w:pPr>
      <w:r>
        <w:t>기타 정보</w:t>
      </w:r>
    </w:p>
    <w:p>
      <w:r>
        <w:t xml:space="preserve">해시태그: </w:t>
      </w:r>
    </w:p>
    <w:p>
      <w:r>
        <w:t>변경일자: None</w:t>
      </w:r>
    </w:p>
    <w:p>
      <w:r>
        <w:br w:type="page"/>
      </w:r>
    </w:p>
    <w:p>
      <w:pPr>
        <w:pStyle w:val="Heading1"/>
      </w:pPr>
      <w:r>
        <w:t>브로콜리스프</w:t>
      </w:r>
    </w:p>
    <w:p>
      <w:pPr>
        <w:pStyle w:val="Heading2"/>
      </w:pPr>
      <w:r>
        <w:t>기본 정보</w:t>
      </w:r>
    </w:p>
    <w:p>
      <w:r>
        <w:t>일련번호: 347</w:t>
      </w:r>
    </w:p>
    <w:p>
      <w:r>
        <w:t>조리방법: 끓이기</w:t>
      </w:r>
    </w:p>
    <w:p>
      <w:r>
        <w:t>요리종류: 일품</w:t>
      </w:r>
    </w:p>
    <w:p>
      <w:pPr>
        <w:pStyle w:val="Heading2"/>
      </w:pPr>
      <w:r>
        <w:t>영양 정보</w:t>
      </w:r>
    </w:p>
    <w:p>
      <w:r>
        <w:t>중량(1인분): g</w:t>
      </w:r>
    </w:p>
    <w:p>
      <w:r>
        <w:t>열량: 134.5 kcal</w:t>
      </w:r>
    </w:p>
    <w:p>
      <w:r>
        <w:t>탄수화물: 8.7g</w:t>
      </w:r>
    </w:p>
    <w:p>
      <w:r>
        <w:t>단백질: 3g</w:t>
      </w:r>
    </w:p>
    <w:p>
      <w:r>
        <w:t>지방: 9.8g</w:t>
      </w:r>
    </w:p>
    <w:p>
      <w:r>
        <w:t>나트륨: 112.9mg</w:t>
      </w:r>
    </w:p>
    <w:p>
      <w:pPr>
        <w:pStyle w:val="Heading2"/>
      </w:pPr>
      <w:r>
        <w:t>재료 정보</w:t>
      </w:r>
    </w:p>
    <w:p>
      <w:r>
        <w:t>닭육수 200g, 양송이버섯 30g, 브로콜리 50g, 생크림 50g, 함초소금 1g</w:t>
        <w:br/>
        <w:t>고명 : 바케트 20g</w:t>
        <w:br/>
        <w:t>청양고추버터 : 청양고추 1개, 버터 15g, 방울토마토 20g, 설탕 15g</w:t>
      </w:r>
    </w:p>
    <w:p>
      <w:pPr>
        <w:pStyle w:val="Heading2"/>
      </w:pPr>
      <w:r>
        <w:t>조리 방법</w:t>
      </w:r>
    </w:p>
    <w:p>
      <w:r>
        <w:t>단계 1: 1. 닭육수에 브로콜리, 양송이를 넣고 끓인다.</w:t>
      </w:r>
    </w:p>
    <w:p>
      <w:r>
        <w:t>이미지: http://www.foodsafetykorea.go.kr/uploadimg/cook/20_00347_01.png</w:t>
      </w:r>
    </w:p>
    <w:p>
      <w:r>
        <w:t>단계 2: 2. 생크림을 넣고 갈아준 후 함초소금으로 간을</w:t>
        <w:br/>
        <w:t>해준다.</w:t>
      </w:r>
    </w:p>
    <w:p>
      <w:r>
        <w:t>이미지: http://www.foodsafetykorea.go.kr/uploadimg/cook/20_00347_02.png</w:t>
      </w:r>
    </w:p>
    <w:p>
      <w:r>
        <w:t>단계 3: 3. 다진 청양고추와 버터를 섞어 청양고추버터를</w:t>
        <w:br/>
        <w:t>만들어준다.</w:t>
      </w:r>
    </w:p>
    <w:p>
      <w:r>
        <w:t>이미지: http://www.foodsafetykorea.go.kr/uploadimg/cook/20_00347_03.png</w:t>
      </w:r>
    </w:p>
    <w:p>
      <w:r>
        <w:t>단계 4: 4. 토마토를 믹서에 갈아 설탕과 팬에 섞어서</w:t>
        <w:br/>
        <w:t>토마토 시럽을 만들어준다.</w:t>
      </w:r>
    </w:p>
    <w:p>
      <w:r>
        <w:t>이미지: http://www.foodsafetykorea.go.kr/uploadimg/cook/20_00347_04.png</w:t>
      </w:r>
    </w:p>
    <w:p>
      <w:r>
        <w:t>단계 5: 5. 바게트에 토마토시럽을 발라주고 청양고추</w:t>
        <w:br/>
        <w:t>버터를 발라 140도 오븐에서 2분간 구워준다.</w:t>
      </w:r>
    </w:p>
    <w:p>
      <w:r>
        <w:t>이미지: http://www.foodsafetykorea.go.kr/uploadimg/cook/20_00347_05.png</w:t>
      </w:r>
    </w:p>
    <w:p>
      <w:r>
        <w:t>단계 6: 6. 그릇에 브로콜리스프를 담아주고 청양고추</w:t>
        <w:br/>
        <w:t>버터 바게트를 곁들여 완성한다.</w:t>
      </w:r>
    </w:p>
    <w:p>
      <w:r>
        <w:t>이미지: http://www.foodsafetykorea.go.kr/uploadimg/cook/20_00347_06.png</w:t>
      </w:r>
    </w:p>
    <w:p>
      <w:pPr>
        <w:pStyle w:val="Heading2"/>
      </w:pPr>
      <w:r>
        <w:t>기타 정보</w:t>
      </w:r>
    </w:p>
    <w:p>
      <w:r>
        <w:t>해시태그: 방울토마토</w:t>
      </w:r>
    </w:p>
    <w:p>
      <w:r>
        <w:t>변경일자: None</w:t>
      </w:r>
    </w:p>
    <w:p>
      <w:r>
        <w:br w:type="page"/>
      </w:r>
    </w:p>
    <w:p>
      <w:pPr>
        <w:pStyle w:val="Heading1"/>
      </w:pPr>
      <w:r>
        <w:t>초계샐러드</w:t>
      </w:r>
    </w:p>
    <w:p>
      <w:pPr>
        <w:pStyle w:val="Heading2"/>
      </w:pPr>
      <w:r>
        <w:t>기본 정보</w:t>
      </w:r>
    </w:p>
    <w:p>
      <w:r>
        <w:t>일련번호: 348</w:t>
      </w:r>
    </w:p>
    <w:p>
      <w:r>
        <w:t>조리방법: 끓이기</w:t>
      </w:r>
    </w:p>
    <w:p>
      <w:r>
        <w:t>요리종류: 반찬</w:t>
      </w:r>
    </w:p>
    <w:p>
      <w:pPr>
        <w:pStyle w:val="Heading2"/>
      </w:pPr>
      <w:r>
        <w:t>영양 정보</w:t>
      </w:r>
    </w:p>
    <w:p>
      <w:r>
        <w:t>중량(1인분): g</w:t>
      </w:r>
    </w:p>
    <w:p>
      <w:r>
        <w:t>열량: 116.8 kcal</w:t>
      </w:r>
    </w:p>
    <w:p>
      <w:r>
        <w:t>탄수화물: 5g</w:t>
      </w:r>
    </w:p>
    <w:p>
      <w:r>
        <w:t>단백질: 14.2g</w:t>
      </w:r>
    </w:p>
    <w:p>
      <w:r>
        <w:t>지방: 4.5g</w:t>
      </w:r>
    </w:p>
    <w:p>
      <w:r>
        <w:t>나트륨: 63.9mg</w:t>
      </w:r>
    </w:p>
    <w:p>
      <w:pPr>
        <w:pStyle w:val="Heading2"/>
      </w:pPr>
      <w:r>
        <w:t>재료 정보</w:t>
      </w:r>
    </w:p>
    <w:p>
      <w:r>
        <w:t>닭가슴살 250g, 달걀 60g, 오이 25g, 피망 25g, 파프리카 25g, 시금치 50g</w:t>
        <w:br/>
        <w:t>소스 : 잣 20g, 식초 15g, 연겨자 15g, 설탕 15g, 참깨 15g, 흰후추 1g</w:t>
        <w:br/>
        <w:t>고명 : 대추 10g</w:t>
      </w:r>
    </w:p>
    <w:p>
      <w:pPr>
        <w:pStyle w:val="Heading2"/>
      </w:pPr>
      <w:r>
        <w:t>조리 방법</w:t>
      </w:r>
    </w:p>
    <w:p>
      <w:r>
        <w:t>단계 1: 1. 닭가슴살은 데친 후 가늘게 찢어준다.</w:t>
      </w:r>
    </w:p>
    <w:p>
      <w:r>
        <w:t>이미지: http://www.foodsafetykorea.go.kr/uploadimg/cook/20_00348_01.png</w:t>
      </w:r>
    </w:p>
    <w:p>
      <w:r>
        <w:t>단계 2: 2. 달걀은 황백지단을 부쳐서 다이아몬드 모양</w:t>
        <w:br/>
        <w:t>으로 잘라준다.</w:t>
      </w:r>
    </w:p>
    <w:p>
      <w:r>
        <w:t>이미지: http://www.foodsafetykorea.go.kr/uploadimg/cook/20_00348_02.png</w:t>
      </w:r>
    </w:p>
    <w:p>
      <w:r>
        <w:t>단계 3: 3. 오이, 피망, 파프리카도 마름모로 잘라준다.</w:t>
      </w:r>
    </w:p>
    <w:p>
      <w:r>
        <w:t>이미지: http://www.foodsafetykorea.go.kr/uploadimg/cook/20_00348_03.png</w:t>
      </w:r>
    </w:p>
    <w:p>
      <w:r>
        <w:t>단계 4: 4. 시금치는 살짝 데쳐서 수분을 짜서 한입</w:t>
        <w:br/>
        <w:t>크기로 잘라준다.</w:t>
      </w:r>
    </w:p>
    <w:p>
      <w:r>
        <w:t>이미지: http://www.foodsafetykorea.go.kr/uploadimg/cook/20_00348_04.png</w:t>
      </w:r>
    </w:p>
    <w:p>
      <w:r>
        <w:t>단계 5: 5. 소스 재료를 믹서에 갈아 소스를 만들어준다.</w:t>
      </w:r>
    </w:p>
    <w:p>
      <w:r>
        <w:t>이미지: http://www.foodsafetykorea.go.kr/uploadimg/cook/20_00348_05.png</w:t>
      </w:r>
    </w:p>
    <w:p>
      <w:r>
        <w:t>단계 6: 6. 대추는 돌려깎기 해서 잘라주고 준비된 모든</w:t>
        <w:br/>
        <w:t>재료를 섞어 샐러드를 만들고 대추채를 올려</w:t>
        <w:br/>
        <w:t>완성한다.</w:t>
      </w:r>
    </w:p>
    <w:p>
      <w:r>
        <w:t>이미지: http://www.foodsafetykorea.go.kr/uploadimg/cook/20_00348_06.png</w:t>
      </w:r>
    </w:p>
    <w:p>
      <w:pPr>
        <w:pStyle w:val="Heading2"/>
      </w:pPr>
      <w:r>
        <w:t>기타 정보</w:t>
      </w:r>
    </w:p>
    <w:p>
      <w:r>
        <w:t>해시태그: 가습살</w:t>
      </w:r>
    </w:p>
    <w:p>
      <w:r>
        <w:t>변경일자: None</w:t>
      </w:r>
    </w:p>
    <w:p>
      <w:r>
        <w:br w:type="page"/>
      </w:r>
    </w:p>
    <w:p>
      <w:pPr>
        <w:pStyle w:val="Heading1"/>
      </w:pPr>
      <w:r>
        <w:t>토마토맑은장국</w:t>
      </w:r>
    </w:p>
    <w:p>
      <w:pPr>
        <w:pStyle w:val="Heading2"/>
      </w:pPr>
      <w:r>
        <w:t>기본 정보</w:t>
      </w:r>
    </w:p>
    <w:p>
      <w:r>
        <w:t>일련번호: 349</w:t>
      </w:r>
    </w:p>
    <w:p>
      <w:r>
        <w:t>조리방법: 끓이기</w:t>
      </w:r>
    </w:p>
    <w:p>
      <w:r>
        <w:t>요리종류: 국&amp;찌개</w:t>
      </w:r>
    </w:p>
    <w:p>
      <w:pPr>
        <w:pStyle w:val="Heading2"/>
      </w:pPr>
      <w:r>
        <w:t>영양 정보</w:t>
      </w:r>
    </w:p>
    <w:p>
      <w:r>
        <w:t>중량(1인분): 170g</w:t>
      </w:r>
    </w:p>
    <w:p>
      <w:r>
        <w:t>열량: 25.4 kcal</w:t>
      </w:r>
    </w:p>
    <w:p>
      <w:r>
        <w:t>탄수화물: 3g</w:t>
      </w:r>
    </w:p>
    <w:p>
      <w:r>
        <w:t>단백질: 1.8g</w:t>
      </w:r>
    </w:p>
    <w:p>
      <w:r>
        <w:t>지방: 0.7g</w:t>
      </w:r>
    </w:p>
    <w:p>
      <w:r>
        <w:t>나트륨: 174.1mg</w:t>
      </w:r>
    </w:p>
    <w:p>
      <w:pPr>
        <w:pStyle w:val="Heading2"/>
      </w:pPr>
      <w:r>
        <w:t>재료 정보</w:t>
      </w:r>
    </w:p>
    <w:p>
      <w:r>
        <w:t>•필수 재료 : 방울토마토(100g), 시금치(30g), 알배추(25g), 팽이버섯(5g)</w:t>
        <w:br/>
        <w:t>•육수 : 닭육수(250g)</w:t>
        <w:br/>
        <w:t>•양념 : 일식된장(25g)</w:t>
      </w:r>
    </w:p>
    <w:p>
      <w:pPr>
        <w:pStyle w:val="Heading2"/>
      </w:pPr>
      <w:r>
        <w:t>조리 방법</w:t>
      </w:r>
    </w:p>
    <w:p>
      <w:r>
        <w:t>단계 1: 1. 방울토마토를 뜨거운 물에 넣어 껍질을 벗겨주면 더욱 부드럽게 섭취할 수 있다.</w:t>
      </w:r>
    </w:p>
    <w:p>
      <w:r>
        <w:t>이미지: http://www.foodsafetykorea.go.kr/uploadimg/20230309/20230309024342_1678340622515.jpg</w:t>
      </w:r>
    </w:p>
    <w:p>
      <w:r>
        <w:t>단계 2: 2. 시금치와 알배추는 한입 크기로 잘라준 뒤 뜨거운 물에 살짝 익혀준다.</w:t>
      </w:r>
    </w:p>
    <w:p>
      <w:r>
        <w:t>이미지: http://www.foodsafetykorea.go.kr/uploadimg/20230309/20230309024356_1678340636568.jpg</w:t>
      </w:r>
    </w:p>
    <w:p>
      <w:r>
        <w:t>단계 3: 3. 닭육수에 미소된장을 풀어 체에 걸러준다.</w:t>
      </w:r>
    </w:p>
    <w:p>
      <w:r>
        <w:t>이미지: http://www.foodsafetykorea.go.kr/uploadimg/20230309/20230309024413_1678340653407.jpg</w:t>
      </w:r>
    </w:p>
    <w:p>
      <w:r>
        <w:t>단계 4: 4. 체에 거른 된장국에 팽이버섯을 넣고 살짝 끓여준다.</w:t>
      </w:r>
    </w:p>
    <w:p>
      <w:r>
        <w:t>이미지: http://www.foodsafetykorea.go.kr/uploadimg/20230309/20230309024450_1678340690548.jpg</w:t>
      </w:r>
    </w:p>
    <w:p>
      <w:r>
        <w:t>단계 5: 5. 그릇에 토마토, 시금치, 알배추를 담는다.</w:t>
      </w:r>
    </w:p>
    <w:p>
      <w:r>
        <w:t>이미지: http://www.foodsafetykorea.go.kr/uploadimg/20230309/20230309024507_1678340707224.jpg</w:t>
      </w:r>
    </w:p>
    <w:p>
      <w:r>
        <w:t>단계 6: 6. 끓인 된장국을 붓고 완성한다.</w:t>
      </w:r>
    </w:p>
    <w:p>
      <w:r>
        <w:t>이미지: http://www.foodsafetykorea.go.kr/uploadimg/20230309/20230309024524_1678340724748.jpg</w:t>
      </w:r>
    </w:p>
    <w:p>
      <w:pPr>
        <w:pStyle w:val="Heading2"/>
      </w:pPr>
      <w:r>
        <w:t>기타 정보</w:t>
      </w:r>
    </w:p>
    <w:p>
      <w:r>
        <w:t xml:space="preserve">해시태그: </w:t>
      </w:r>
    </w:p>
    <w:p>
      <w:r>
        <w:t>변경일자: None</w:t>
      </w:r>
    </w:p>
    <w:p>
      <w:r>
        <w:br w:type="page"/>
      </w:r>
    </w:p>
    <w:p>
      <w:pPr>
        <w:pStyle w:val="Heading1"/>
      </w:pPr>
      <w:r>
        <w:t>매생이찰범벅</w:t>
      </w:r>
    </w:p>
    <w:p>
      <w:pPr>
        <w:pStyle w:val="Heading2"/>
      </w:pPr>
      <w:r>
        <w:t>기본 정보</w:t>
      </w:r>
    </w:p>
    <w:p>
      <w:r>
        <w:t>일련번호: 350</w:t>
      </w:r>
    </w:p>
    <w:p>
      <w:r>
        <w:t>조리방법: 끓이기</w:t>
      </w:r>
    </w:p>
    <w:p>
      <w:r>
        <w:t>요리종류: 밥</w:t>
      </w:r>
    </w:p>
    <w:p>
      <w:pPr>
        <w:pStyle w:val="Heading2"/>
      </w:pPr>
      <w:r>
        <w:t>영양 정보</w:t>
      </w:r>
    </w:p>
    <w:p>
      <w:r>
        <w:t>중량(1인분): g</w:t>
      </w:r>
    </w:p>
    <w:p>
      <w:r>
        <w:t>열량: 122.3 kcal</w:t>
      </w:r>
    </w:p>
    <w:p>
      <w:r>
        <w:t>탄수화물: 23.7g</w:t>
      </w:r>
    </w:p>
    <w:p>
      <w:r>
        <w:t>단백질: 3.7g</w:t>
      </w:r>
    </w:p>
    <w:p>
      <w:r>
        <w:t>지방: 1.4g</w:t>
      </w:r>
    </w:p>
    <w:p>
      <w:r>
        <w:t>나트륨: 64.3mg</w:t>
      </w:r>
    </w:p>
    <w:p>
      <w:pPr>
        <w:pStyle w:val="Heading2"/>
      </w:pPr>
      <w:r>
        <w:t>재료 정보</w:t>
      </w:r>
    </w:p>
    <w:p>
      <w:r>
        <w:t>우유100g, 매생이 20g, 찹쌀 15g, 단호박 50g</w:t>
        <w:br/>
        <w:t>밤 30g, 녹차소금 1g, 멸치육수 150g</w:t>
      </w:r>
    </w:p>
    <w:p>
      <w:pPr>
        <w:pStyle w:val="Heading2"/>
      </w:pPr>
      <w:r>
        <w:t>조리 방법</w:t>
      </w:r>
    </w:p>
    <w:p>
      <w:r>
        <w:t>단계 1: 1. 찹쌀은 미리 불려준다.</w:t>
      </w:r>
    </w:p>
    <w:p>
      <w:r>
        <w:t>이미지: http://www.foodsafetykorea.go.kr/uploadimg/cook/20_00350_01.png</w:t>
      </w:r>
    </w:p>
    <w:p>
      <w:r>
        <w:t>단계 2: 2. 매생이는 물에 담가 짠기와 이물질을 빼준다.</w:t>
      </w:r>
    </w:p>
    <w:p>
      <w:r>
        <w:t>이미지: http://www.foodsafetykorea.go.kr/uploadimg/cook/20_00350_02.png</w:t>
      </w:r>
    </w:p>
    <w:p>
      <w:r>
        <w:t>단계 3: 3. 단호박은 작은 사각형으로 잘라 멸치육수에</w:t>
        <w:br/>
        <w:t>데쳐준다.</w:t>
      </w:r>
    </w:p>
    <w:p>
      <w:r>
        <w:t>이미지: http://www.foodsafetykorea.go.kr/uploadimg/cook/20_00350_03.png</w:t>
      </w:r>
    </w:p>
    <w:p>
      <w:r>
        <w:t>단계 4: 4. 밤은 곱게 다져주어 고명으로 사용한다.</w:t>
      </w:r>
    </w:p>
    <w:p>
      <w:r>
        <w:t>이미지: http://www.foodsafetykorea.go.kr/uploadimg/cook/20_00350_04.png</w:t>
      </w:r>
    </w:p>
    <w:p>
      <w:r>
        <w:t>단계 5: 5. 우유와 육수를 섞은 뒤 찹쌀을 끓여준다.</w:t>
      </w:r>
    </w:p>
    <w:p>
      <w:r>
        <w:t>이미지: http://www.foodsafetykorea.go.kr/uploadimg/cook/20_00350_05.png</w:t>
      </w:r>
    </w:p>
    <w:p>
      <w:r>
        <w:t>단계 6: 6. 죽이 어느 정도 완성되면 데쳐낸 호박과</w:t>
        <w:br/>
        <w:t>매생이를 넣어 범벅을 만들어준다.</w:t>
      </w:r>
    </w:p>
    <w:p>
      <w:r>
        <w:t>이미지: http://www.foodsafetykorea.go.kr/uploadimg/cook/20_00350_06.png</w:t>
      </w:r>
    </w:p>
    <w:p>
      <w:pPr>
        <w:pStyle w:val="Heading2"/>
      </w:pPr>
      <w:r>
        <w:t>기타 정보</w:t>
      </w:r>
    </w:p>
    <w:p>
      <w:r>
        <w:t xml:space="preserve">해시태그: </w:t>
      </w:r>
    </w:p>
    <w:p>
      <w:r>
        <w:t>변경일자: None</w:t>
      </w:r>
    </w:p>
    <w:p>
      <w:r>
        <w:br w:type="page"/>
      </w:r>
    </w:p>
    <w:p>
      <w:pPr>
        <w:pStyle w:val="Heading1"/>
      </w:pPr>
      <w:r>
        <w:t>통삼겹맥적구이</w:t>
      </w:r>
    </w:p>
    <w:p>
      <w:pPr>
        <w:pStyle w:val="Heading2"/>
      </w:pPr>
      <w:r>
        <w:t>기본 정보</w:t>
      </w:r>
    </w:p>
    <w:p>
      <w:r>
        <w:t>일련번호: 351</w:t>
      </w:r>
    </w:p>
    <w:p>
      <w:r>
        <w:t>조리방법: 굽기</w:t>
      </w:r>
    </w:p>
    <w:p>
      <w:r>
        <w:t>요리종류: 반찬</w:t>
      </w:r>
    </w:p>
    <w:p>
      <w:pPr>
        <w:pStyle w:val="Heading2"/>
      </w:pPr>
      <w:r>
        <w:t>영양 정보</w:t>
      </w:r>
    </w:p>
    <w:p>
      <w:r>
        <w:t>중량(1인분): g</w:t>
      </w:r>
    </w:p>
    <w:p>
      <w:r>
        <w:t>열량: 397.2 kcal</w:t>
      </w:r>
    </w:p>
    <w:p>
      <w:r>
        <w:t>탄수화물: 4.1g</w:t>
      </w:r>
    </w:p>
    <w:p>
      <w:r>
        <w:t>단백질: 14.8g</w:t>
      </w:r>
    </w:p>
    <w:p>
      <w:r>
        <w:t>지방: 35.7g</w:t>
      </w:r>
    </w:p>
    <w:p>
      <w:r>
        <w:t>나트륨: 120.6mg</w:t>
      </w:r>
    </w:p>
    <w:p>
      <w:pPr>
        <w:pStyle w:val="Heading2"/>
      </w:pPr>
      <w:r>
        <w:t>재료 정보</w:t>
      </w:r>
    </w:p>
    <w:p>
      <w:r>
        <w:t>통삼겹 250g, 닭육수 400g</w:t>
        <w:br/>
        <w:t>구이소스 : 저염된장 15g, 꿀 30g, 청주 15g, 참기름 15g, 다진마늘 10g, 다진대파 5g, 통깨 10g</w:t>
        <w:br/>
        <w:t>샐러드 : 수삼 1개(20g), 알배추 35g, 당근 30g</w:t>
        <w:br/>
        <w:t>샐러드소스 : 식초 30g, 다진마늘 15g, 참기름 15g, 맛간장 15g</w:t>
      </w:r>
    </w:p>
    <w:p>
      <w:pPr>
        <w:pStyle w:val="Heading2"/>
      </w:pPr>
      <w:r>
        <w:t>조리 방법</w:t>
      </w:r>
    </w:p>
    <w:p>
      <w:r>
        <w:t>단계 1: 1. 구이소스 재료를 이용해 소스를 만든다.</w:t>
      </w:r>
    </w:p>
    <w:p>
      <w:r>
        <w:t>이미지: http://www.foodsafetykorea.go.kr/uploadimg/cook/20_00351_01.png</w:t>
      </w:r>
    </w:p>
    <w:p>
      <w:r>
        <w:t>단계 2: 2. 통삼겹은 닭육수에 삶아 냉수에 헹궈 물기를</w:t>
        <w:br/>
        <w:t>빼준다.</w:t>
      </w:r>
    </w:p>
    <w:p>
      <w:r>
        <w:t>이미지: http://www.foodsafetykorea.go.kr/uploadimg/cook/20_00351_02.png</w:t>
      </w:r>
    </w:p>
    <w:p>
      <w:r>
        <w:t>단계 3: 3. 통삼겹에 만들어진 소스를 발라 준 뒤 10분</w:t>
        <w:br/>
        <w:t>정도 숙성시켜준다.</w:t>
      </w:r>
    </w:p>
    <w:p>
      <w:r>
        <w:t>이미지: http://www.foodsafetykorea.go.kr/uploadimg/cook/20_00351_03.png</w:t>
      </w:r>
    </w:p>
    <w:p>
      <w:r>
        <w:t>단계 4: 4. 샐러드재료는 곱게 채 썰고 냉수에 담가</w:t>
        <w:br/>
        <w:t>각각의 맛을 중화시켜준다.</w:t>
      </w:r>
    </w:p>
    <w:p>
      <w:r>
        <w:t>이미지: http://www.foodsafetykorea.go.kr/uploadimg/cook/20_00351_04.png</w:t>
      </w:r>
    </w:p>
    <w:p>
      <w:r>
        <w:t>단계 5: 5. 샐러드소스를 만들어 샐러드를 버무려준다.</w:t>
      </w:r>
    </w:p>
    <w:p>
      <w:r>
        <w:t>이미지: http://www.foodsafetykorea.go.kr/uploadimg/cook/20_00351_05.png</w:t>
      </w:r>
    </w:p>
    <w:p>
      <w:r>
        <w:t>단계 6: 6. 양념에 재워진 통삼겹을 구워주고 샐러드를</w:t>
        <w:br/>
        <w:t>담아 완성한다.</w:t>
      </w:r>
    </w:p>
    <w:p>
      <w:r>
        <w:t>이미지: http://www.foodsafetykorea.go.kr/uploadimg/cook/20_00351_06.png</w:t>
      </w:r>
    </w:p>
    <w:p>
      <w:pPr>
        <w:pStyle w:val="Heading2"/>
      </w:pPr>
      <w:r>
        <w:t>기타 정보</w:t>
      </w:r>
    </w:p>
    <w:p>
      <w:r>
        <w:t>해시태그: 삼겹살</w:t>
      </w:r>
    </w:p>
    <w:p>
      <w:r>
        <w:t>변경일자: None</w:t>
      </w:r>
    </w:p>
    <w:p>
      <w:r>
        <w:br w:type="page"/>
      </w:r>
    </w:p>
    <w:p>
      <w:pPr>
        <w:pStyle w:val="Heading1"/>
      </w:pPr>
      <w:r>
        <w:t>닭가슴살샌드스테이크</w:t>
      </w:r>
    </w:p>
    <w:p>
      <w:pPr>
        <w:pStyle w:val="Heading2"/>
      </w:pPr>
      <w:r>
        <w:t>기본 정보</w:t>
      </w:r>
    </w:p>
    <w:p>
      <w:r>
        <w:t>일련번호: 352</w:t>
      </w:r>
    </w:p>
    <w:p>
      <w:r>
        <w:t>조리방법: 굽기</w:t>
      </w:r>
    </w:p>
    <w:p>
      <w:r>
        <w:t>요리종류: 반찬</w:t>
      </w:r>
    </w:p>
    <w:p>
      <w:pPr>
        <w:pStyle w:val="Heading2"/>
      </w:pPr>
      <w:r>
        <w:t>영양 정보</w:t>
      </w:r>
    </w:p>
    <w:p>
      <w:r>
        <w:t>중량(1인분): g</w:t>
      </w:r>
    </w:p>
    <w:p>
      <w:r>
        <w:t>열량: 187.9 kcal</w:t>
      </w:r>
    </w:p>
    <w:p>
      <w:r>
        <w:t>탄수화물: 4.8g</w:t>
      </w:r>
    </w:p>
    <w:p>
      <w:r>
        <w:t>단백질: 22.6g</w:t>
      </w:r>
    </w:p>
    <w:p>
      <w:r>
        <w:t>지방: 8.7g</w:t>
      </w:r>
    </w:p>
    <w:p>
      <w:r>
        <w:t>나트륨: 54.1mg</w:t>
      </w:r>
    </w:p>
    <w:p>
      <w:pPr>
        <w:pStyle w:val="Heading2"/>
      </w:pPr>
      <w:r>
        <w:t>재료 정보</w:t>
      </w:r>
    </w:p>
    <w:p>
      <w:r>
        <w:t>닭가슴살 150g, 시금치 30g, 양파 60g, 콜리플라워 30g</w:t>
        <w:br/>
        <w:t>브로콜리 100g, 양송이 30g, 방울토마토 100g,</w:t>
        <w:br/>
        <w:t>닭육수 200g, 다진마늘 5g, 버터 15g, 흰후추 1g, 올리브오일 15g</w:t>
        <w:br/>
        <w:t>소스 : 버터 5g, 꿀 30g, 오렌지주스 200g, 레몬즙 15g, 흰후추 1g</w:t>
      </w:r>
    </w:p>
    <w:p>
      <w:pPr>
        <w:pStyle w:val="Heading2"/>
      </w:pPr>
      <w:r>
        <w:t>조리 방법</w:t>
      </w:r>
    </w:p>
    <w:p>
      <w:r>
        <w:t>단계 1: 1. 닭은 손질해 주고 흰 후추와 올리브오일로</w:t>
        <w:br/>
        <w:t>밑간을 해준다.</w:t>
      </w:r>
    </w:p>
    <w:p>
      <w:r>
        <w:t>이미지: http://www.foodsafetykorea.go.kr/uploadimg/cook/20_00352_01.png</w:t>
      </w:r>
    </w:p>
    <w:p>
      <w:r>
        <w:t>단계 2: 2. 시금치는 데친 후 수분을 제거해 먹기 좋게</w:t>
        <w:br/>
        <w:t>잘라주고, 양파는 송송 다져준다. 준비된</w:t>
        <w:br/>
        <w:t>채소를 마늘과 버터에 볶아주다 생크림을 넣어</w:t>
        <w:br/>
        <w:t>살짝 졸여준다.</w:t>
      </w:r>
    </w:p>
    <w:p>
      <w:r>
        <w:t>이미지: http://www.foodsafetykorea.go.kr/uploadimg/cook/20_00352_02.png</w:t>
      </w:r>
    </w:p>
    <w:p>
      <w:r>
        <w:t>단계 3: 3. 콜리플라워, 브로콜리는 뜨거운 물에 데친 후</w:t>
        <w:br/>
        <w:t>방울토마토와 함께 팬에 구워준다.</w:t>
      </w:r>
    </w:p>
    <w:p>
      <w:r>
        <w:t>이미지: http://www.foodsafetykorea.go.kr/uploadimg/cook/20_00352_03.png</w:t>
      </w:r>
    </w:p>
    <w:p>
      <w:r>
        <w:t>단계 4: 4. 버터에 꿀을 넣고 졸이다가 카라멜 효과를</w:t>
        <w:br/>
        <w:t>주고 오렌지주스와 레몬즙을 넣고 갈색소스를</w:t>
        <w:br/>
        <w:t>만든다.</w:t>
      </w:r>
    </w:p>
    <w:p>
      <w:r>
        <w:t>이미지: http://www.foodsafetykorea.go.kr/uploadimg/cook/20_00352_04.png</w:t>
      </w:r>
    </w:p>
    <w:p>
      <w:r>
        <w:t>단계 5: 5. 닭가슴살을 포를 떠준 후 졸여준 채소를</w:t>
        <w:br/>
        <w:t>채워준다.</w:t>
      </w:r>
    </w:p>
    <w:p>
      <w:r>
        <w:t>이미지: http://www.foodsafetykorea.go.kr/uploadimg/cook/20_00352_05.png</w:t>
      </w:r>
    </w:p>
    <w:p>
      <w:r>
        <w:t>단계 6: 6. 닭가슴살을 팬에 구워주고 접시에 구운 채소</w:t>
        <w:br/>
        <w:t>와 소스를 뿌려준다.</w:t>
      </w:r>
    </w:p>
    <w:p>
      <w:r>
        <w:t>이미지: http://www.foodsafetykorea.go.kr/uploadimg/cook/20_00352_06.png</w:t>
      </w:r>
    </w:p>
    <w:p>
      <w:pPr>
        <w:pStyle w:val="Heading2"/>
      </w:pPr>
      <w:r>
        <w:t>기타 정보</w:t>
      </w:r>
    </w:p>
    <w:p>
      <w:r>
        <w:t>해시태그: 가슴살</w:t>
      </w:r>
    </w:p>
    <w:p>
      <w:r>
        <w:t>변경일자: None</w:t>
      </w:r>
    </w:p>
    <w:p>
      <w:r>
        <w:br w:type="page"/>
      </w:r>
    </w:p>
    <w:p>
      <w:pPr>
        <w:pStyle w:val="Heading1"/>
      </w:pPr>
      <w:r>
        <w:t>치즈리조또</w:t>
      </w:r>
    </w:p>
    <w:p>
      <w:pPr>
        <w:pStyle w:val="Heading2"/>
      </w:pPr>
      <w:r>
        <w:t>기본 정보</w:t>
      </w:r>
    </w:p>
    <w:p>
      <w:r>
        <w:t>일련번호: 353</w:t>
      </w:r>
    </w:p>
    <w:p>
      <w:r>
        <w:t>조리방법: 끓이기</w:t>
      </w:r>
    </w:p>
    <w:p>
      <w:r>
        <w:t>요리종류: 밥</w:t>
      </w:r>
    </w:p>
    <w:p>
      <w:pPr>
        <w:pStyle w:val="Heading2"/>
      </w:pPr>
      <w:r>
        <w:t>영양 정보</w:t>
      </w:r>
    </w:p>
    <w:p>
      <w:r>
        <w:t>중량(1인분): g</w:t>
      </w:r>
    </w:p>
    <w:p>
      <w:r>
        <w:t>열량: 370.8 kcal</w:t>
      </w:r>
    </w:p>
    <w:p>
      <w:r>
        <w:t>탄수화물: 57.1g</w:t>
      </w:r>
    </w:p>
    <w:p>
      <w:r>
        <w:t>단백질: 9g</w:t>
      </w:r>
    </w:p>
    <w:p>
      <w:r>
        <w:t>지방: 11.8g</w:t>
      </w:r>
    </w:p>
    <w:p>
      <w:r>
        <w:t>나트륨: 166.1mg</w:t>
      </w:r>
    </w:p>
    <w:p>
      <w:pPr>
        <w:pStyle w:val="Heading2"/>
      </w:pPr>
      <w:r>
        <w:t>재료 정보</w:t>
      </w:r>
    </w:p>
    <w:p>
      <w:r>
        <w:t>단호박 50g, 우유 180mg, 유기농 아기치즈 27g</w:t>
        <w:br/>
        <w:t>멥쌀 60g, 생 표고버섯 15g, 참기름 5g, 볶은소금 1g</w:t>
      </w:r>
    </w:p>
    <w:p>
      <w:pPr>
        <w:pStyle w:val="Heading2"/>
      </w:pPr>
      <w:r>
        <w:t>조리 방법</w:t>
      </w:r>
    </w:p>
    <w:p>
      <w:r>
        <w:t>단계 1: 1. 쌀은 30분전에 불려준다.</w:t>
      </w:r>
    </w:p>
    <w:p>
      <w:r>
        <w:t>이미지: http://www.foodsafetykorea.go.kr/uploadimg/cook/20_00353_01.png</w:t>
      </w:r>
    </w:p>
    <w:p>
      <w:r>
        <w:t>단계 2: 2. 단호박은 찐 후 체에 내려준다.</w:t>
      </w:r>
    </w:p>
    <w:p>
      <w:r>
        <w:t>이미지: http://www.foodsafetykorea.go.kr/uploadimg/cook/20_00353_02.png</w:t>
      </w:r>
    </w:p>
    <w:p>
      <w:r>
        <w:t>단계 3: 3. 생 표고버섯은 뜨거운 물에 데친 후 아주</w:t>
        <w:br/>
        <w:t>가늘게 채를 썰어준다.</w:t>
      </w:r>
    </w:p>
    <w:p>
      <w:r>
        <w:t>이미지: http://www.foodsafetykorea.go.kr/uploadimg/cook/20_00353_03.png</w:t>
      </w:r>
    </w:p>
    <w:p>
      <w:r>
        <w:t>단계 4: 4. 반은 채 썰어서 참기름으로 간을 해 준다.</w:t>
      </w:r>
    </w:p>
    <w:p>
      <w:r>
        <w:t>이미지: http://www.foodsafetykorea.go.kr/uploadimg/cook/20_00353_04.png</w:t>
      </w:r>
    </w:p>
    <w:p>
      <w:r>
        <w:t>단계 5: 5. 팬에 표고를 먼저 볶아주다가 불린 쌀을</w:t>
        <w:br/>
        <w:t>넣어 볶고 볶은소금으로 간을 해준다.</w:t>
      </w:r>
    </w:p>
    <w:p>
      <w:r>
        <w:t>이미지: http://www.foodsafetykorea.go.kr/uploadimg/cook/20_00353_05.png</w:t>
      </w:r>
    </w:p>
    <w:p>
      <w:r>
        <w:t>단계 6: 6. 볶아주던 쌀에 우유를 넣어가면서 계속 볶아</w:t>
        <w:br/>
        <w:t>주고 단호박과 치즈를 넣어 완성한다.</w:t>
      </w:r>
    </w:p>
    <w:p>
      <w:r>
        <w:t>이미지: http://www.foodsafetykorea.go.kr/uploadimg/cook/20_00353_06.png</w:t>
      </w:r>
    </w:p>
    <w:p>
      <w:pPr>
        <w:pStyle w:val="Heading2"/>
      </w:pPr>
      <w:r>
        <w:t>기타 정보</w:t>
      </w:r>
    </w:p>
    <w:p>
      <w:r>
        <w:t xml:space="preserve">해시태그: </w:t>
      </w:r>
    </w:p>
    <w:p>
      <w:r>
        <w:t>변경일자: None</w:t>
      </w:r>
    </w:p>
    <w:p>
      <w:r>
        <w:br w:type="page"/>
      </w:r>
    </w:p>
    <w:p>
      <w:pPr>
        <w:pStyle w:val="Heading1"/>
      </w:pPr>
      <w:r>
        <w:t>가지말이샐러드</w:t>
      </w:r>
    </w:p>
    <w:p>
      <w:pPr>
        <w:pStyle w:val="Heading2"/>
      </w:pPr>
      <w:r>
        <w:t>기본 정보</w:t>
      </w:r>
    </w:p>
    <w:p>
      <w:r>
        <w:t>일련번호: 354</w:t>
      </w:r>
    </w:p>
    <w:p>
      <w:r>
        <w:t>조리방법: 굽기</w:t>
      </w:r>
    </w:p>
    <w:p>
      <w:r>
        <w:t>요리종류: 반찬</w:t>
      </w:r>
    </w:p>
    <w:p>
      <w:pPr>
        <w:pStyle w:val="Heading2"/>
      </w:pPr>
      <w:r>
        <w:t>영양 정보</w:t>
      </w:r>
    </w:p>
    <w:p>
      <w:r>
        <w:t>중량(1인분): g</w:t>
      </w:r>
    </w:p>
    <w:p>
      <w:r>
        <w:t>열량: 89 kcal</w:t>
      </w:r>
    </w:p>
    <w:p>
      <w:r>
        <w:t>탄수화물: 9.1g</w:t>
      </w:r>
    </w:p>
    <w:p>
      <w:r>
        <w:t>단백질: 2.9g</w:t>
      </w:r>
    </w:p>
    <w:p>
      <w:r>
        <w:t>지방: 4.6g</w:t>
      </w:r>
    </w:p>
    <w:p>
      <w:r>
        <w:t>나트륨: 58mg</w:t>
      </w:r>
    </w:p>
    <w:p>
      <w:pPr>
        <w:pStyle w:val="Heading2"/>
      </w:pPr>
      <w:r>
        <w:t>재료 정보</w:t>
      </w:r>
    </w:p>
    <w:p>
      <w:r>
        <w:t>가지 250g, 감자 50g, 미니파프리카 30g, 양파 40g, 마늘튀김 15g</w:t>
        <w:br/>
        <w:t>소스 : 홀그레인머스터드 15g, 올리브오일 30g, 다진마늘 15g, 설탕 5g</w:t>
        <w:br/>
        <w:t>올리고당 15g, 레드와인 30g</w:t>
        <w:br/>
        <w:t>곁들이채소 : 어린채소 30g</w:t>
        <w:br/>
        <w:t>고명 : 파마산치즈</w:t>
      </w:r>
    </w:p>
    <w:p>
      <w:pPr>
        <w:pStyle w:val="Heading2"/>
      </w:pPr>
      <w:r>
        <w:t>조리 방법</w:t>
      </w:r>
    </w:p>
    <w:p>
      <w:r>
        <w:t>단계 1: 1. 가지는 길이로 포를 떠 준다. 이때 필러를</w:t>
        <w:br/>
        <w:t>이용하면 간편하게 할 수가 있다.</w:t>
      </w:r>
    </w:p>
    <w:p>
      <w:r>
        <w:t>이미지: http://www.foodsafetykorea.go.kr/uploadimg/cook/20_00354_01.png</w:t>
      </w:r>
    </w:p>
    <w:p>
      <w:r>
        <w:t>단계 2: 2. 감자는 채 썰어 냉수에 담가 전분기를 완전히</w:t>
        <w:br/>
        <w:t>빼준다.</w:t>
      </w:r>
    </w:p>
    <w:p>
      <w:r>
        <w:t>이미지: http://www.foodsafetykorea.go.kr/uploadimg/cook/20_00354_02.png</w:t>
      </w:r>
    </w:p>
    <w:p>
      <w:r>
        <w:t>단계 3: 3. 파프리카, 양파, 청고추는 감자와 같은 길이로</w:t>
        <w:br/>
        <w:t>채 썰어준다.</w:t>
      </w:r>
    </w:p>
    <w:p>
      <w:r>
        <w:t>이미지: http://www.foodsafetykorea.go.kr/uploadimg/cook/20_00354_03.png</w:t>
      </w:r>
    </w:p>
    <w:p>
      <w:r>
        <w:t>단계 4: 4. 소스를 만들어준다.</w:t>
      </w:r>
    </w:p>
    <w:p>
      <w:r>
        <w:t>이미지: http://www.foodsafetykorea.go.kr/uploadimg/cook/20_00354_04.png</w:t>
      </w:r>
    </w:p>
    <w:p>
      <w:r>
        <w:t>단계 5: 5. 가지를 기름 없이 구워준다.</w:t>
      </w:r>
    </w:p>
    <w:p>
      <w:r>
        <w:t>이미지: http://www.foodsafetykorea.go.kr/uploadimg/cook/20_00354_05.png</w:t>
      </w:r>
    </w:p>
    <w:p>
      <w:r>
        <w:t>단계 6: 6. 구운 가지를 펴 놓고 준비된 채소를 말아서</w:t>
        <w:br/>
        <w:t>가지말이를 만들고, 마늘튀김을 올려 소스랑</w:t>
        <w:br/>
        <w:t>완성한 뒤 파마산치즈를 다져서 먹기 직전에</w:t>
        <w:br/>
        <w:t>뿌려준다.</w:t>
      </w:r>
    </w:p>
    <w:p>
      <w:r>
        <w:t>이미지: http://www.foodsafetykorea.go.kr/uploadimg/cook/20_00354_06.png</w:t>
      </w:r>
    </w:p>
    <w:p>
      <w:pPr>
        <w:pStyle w:val="Heading2"/>
      </w:pPr>
      <w:r>
        <w:t>기타 정보</w:t>
      </w:r>
    </w:p>
    <w:p>
      <w:r>
        <w:t xml:space="preserve">해시태그: </w:t>
      </w:r>
    </w:p>
    <w:p>
      <w:r>
        <w:t>변경일자: None</w:t>
      </w:r>
    </w:p>
    <w:p>
      <w:r>
        <w:br w:type="page"/>
      </w:r>
    </w:p>
    <w:p>
      <w:pPr>
        <w:pStyle w:val="Heading1"/>
      </w:pPr>
      <w:r>
        <w:t>유자등갈비구이</w:t>
      </w:r>
    </w:p>
    <w:p>
      <w:pPr>
        <w:pStyle w:val="Heading2"/>
      </w:pPr>
      <w:r>
        <w:t>기본 정보</w:t>
      </w:r>
    </w:p>
    <w:p>
      <w:r>
        <w:t>일련번호: 485</w:t>
      </w:r>
    </w:p>
    <w:p>
      <w:r>
        <w:t>조리방법: 굽기</w:t>
      </w:r>
    </w:p>
    <w:p>
      <w:r>
        <w:t>요리종류: 반찬</w:t>
      </w:r>
    </w:p>
    <w:p>
      <w:pPr>
        <w:pStyle w:val="Heading2"/>
      </w:pPr>
      <w:r>
        <w:t>영양 정보</w:t>
      </w:r>
    </w:p>
    <w:p>
      <w:r>
        <w:t>중량(1인분): g</w:t>
      </w:r>
    </w:p>
    <w:p>
      <w:r>
        <w:t>열량: 433.3 kcal</w:t>
      </w:r>
    </w:p>
    <w:p>
      <w:r>
        <w:t>탄수화물: 42.6g</w:t>
      </w:r>
    </w:p>
    <w:p>
      <w:r>
        <w:t>단백질: 15.4g</w:t>
      </w:r>
    </w:p>
    <w:p>
      <w:r>
        <w:t>지방: 22.4g</w:t>
      </w:r>
    </w:p>
    <w:p>
      <w:r>
        <w:t>나트륨: 167.6mg</w:t>
      </w:r>
    </w:p>
    <w:p>
      <w:pPr>
        <w:pStyle w:val="Heading2"/>
      </w:pPr>
      <w:r>
        <w:t>재료 정보</w:t>
      </w:r>
    </w:p>
    <w:p>
      <w:r>
        <w:t>등갈비(150g), 월계수잎(2g), 생강(10g), 통후추(3g)</w:t>
        <w:br/>
        <w:t>식용유(10g), 마늘(20g)m 적양배추(20g), 양파(20g)</w:t>
        <w:br/>
        <w:t>당근(20g)</w:t>
        <w:br/>
        <w:t>- 소스 : 유자청(30g), 사과(20g), 밤(10g), 생크림(10g)</w:t>
        <w:br/>
        <w:t>설탕(10g), 소금(0.2g), 식초(10g)</w:t>
      </w:r>
    </w:p>
    <w:p>
      <w:pPr>
        <w:pStyle w:val="Heading2"/>
      </w:pPr>
      <w:r>
        <w:t>조리 방법</w:t>
      </w:r>
    </w:p>
    <w:p>
      <w:r>
        <w:t>단계 1: 1. 등갈비는 찬물에 약 2시간 이상 담그어</w:t>
        <w:br/>
        <w:t>핏물을 빼고, 월계수잎과 생강, 통훗추를</w:t>
        <w:br/>
        <w:t>넣고 약 1시간 삶아 건져 놓는다.</w:t>
      </w:r>
    </w:p>
    <w:p>
      <w:r>
        <w:t>이미지: http://www.foodsafetykorea.go.kr/uploadimg/cook/20_00485_1.png</w:t>
      </w:r>
    </w:p>
    <w:p>
      <w:r>
        <w:t>단계 2: 2. 적양배추와 당근, 양파를 채를 썰어</w:t>
        <w:br/>
        <w:t>찬물에 담그어 놓는다.</w:t>
      </w:r>
    </w:p>
    <w:p>
      <w:r>
        <w:t>이미지: http://www.foodsafetykorea.go.kr/uploadimg/cook/20_00485_2.png</w:t>
      </w:r>
    </w:p>
    <w:p>
      <w:r>
        <w:t>단계 3: 3. 유자청에 밤을 다져넣고 사과즙,</w:t>
        <w:br/>
        <w:t>생크림, 설탕, 소금, 식초를 넣어</w:t>
        <w:br/>
        <w:t>골고루 섞어 소스를 만든다.</w:t>
      </w:r>
    </w:p>
    <w:p>
      <w:r>
        <w:t>이미지: http://www.foodsafetykorea.go.kr/uploadimg/cook/20_00485_3.png</w:t>
      </w:r>
    </w:p>
    <w:p>
      <w:r>
        <w:t>단계 4: 4. 물에 담그어 놓은 채소는 채에 올려</w:t>
        <w:br/>
        <w:t>물기를 빼 놓는다.</w:t>
      </w:r>
    </w:p>
    <w:p>
      <w:r>
        <w:t>이미지: http://www.foodsafetykorea.go.kr/uploadimg/cook/20_00485_4.png</w:t>
      </w:r>
    </w:p>
    <w:p>
      <w:r>
        <w:t>단계 5: 5. 팬에 기름을 두르고 다진마늘을 볶아</w:t>
        <w:br/>
        <w:t>마늘기름을 만들어 놓는다.</w:t>
      </w:r>
    </w:p>
    <w:p>
      <w:r>
        <w:t>이미지: http://www.foodsafetykorea.go.kr/uploadimg/cook/20_00485_5.png</w:t>
      </w:r>
    </w:p>
    <w:p>
      <w:r>
        <w:t>단계 6: 6. 마늘기름으로 삶아 놓은 등갈비를</w:t>
        <w:br/>
        <w:t>노릇노릇 하게 굽고, 접시에 담아</w:t>
        <w:br/>
        <w:t>물기를 빼 놓은 채소를 담고 유자소스를</w:t>
        <w:br/>
        <w:t>올려 완성한다.</w:t>
      </w:r>
    </w:p>
    <w:p>
      <w:r>
        <w:t>이미지: http://www.foodsafetykorea.go.kr/uploadimg/cook/20_00485_6.png</w:t>
      </w:r>
    </w:p>
    <w:p>
      <w:pPr>
        <w:pStyle w:val="Heading2"/>
      </w:pPr>
      <w:r>
        <w:t>기타 정보</w:t>
      </w:r>
    </w:p>
    <w:p>
      <w:r>
        <w:t xml:space="preserve">해시태그: </w:t>
      </w:r>
    </w:p>
    <w:p>
      <w:r>
        <w:t>변경일자: None</w:t>
      </w:r>
    </w:p>
    <w:p>
      <w:r>
        <w:br w:type="page"/>
      </w:r>
    </w:p>
    <w:p>
      <w:pPr>
        <w:pStyle w:val="Heading1"/>
      </w:pPr>
      <w:r>
        <w:t>실곤약팟타야</w:t>
      </w:r>
    </w:p>
    <w:p>
      <w:pPr>
        <w:pStyle w:val="Heading2"/>
      </w:pPr>
      <w:r>
        <w:t>기본 정보</w:t>
      </w:r>
    </w:p>
    <w:p>
      <w:r>
        <w:t>일련번호: 486</w:t>
      </w:r>
    </w:p>
    <w:p>
      <w:r>
        <w:t>조리방법: 볶기</w:t>
      </w:r>
    </w:p>
    <w:p>
      <w:r>
        <w:t>요리종류: 일품</w:t>
      </w:r>
    </w:p>
    <w:p>
      <w:pPr>
        <w:pStyle w:val="Heading2"/>
      </w:pPr>
      <w:r>
        <w:t>영양 정보</w:t>
      </w:r>
    </w:p>
    <w:p>
      <w:r>
        <w:t>중량(1인분): g</w:t>
      </w:r>
    </w:p>
    <w:p>
      <w:r>
        <w:t>열량: 147.2 kcal</w:t>
      </w:r>
    </w:p>
    <w:p>
      <w:r>
        <w:t>탄수화물: 11.6g</w:t>
      </w:r>
    </w:p>
    <w:p>
      <w:r>
        <w:t>단백질: 13.1g</w:t>
      </w:r>
    </w:p>
    <w:p>
      <w:r>
        <w:t>지방: 5.4g</w:t>
      </w:r>
    </w:p>
    <w:p>
      <w:r>
        <w:t>나트륨: 212.4mg</w:t>
      </w:r>
    </w:p>
    <w:p>
      <w:pPr>
        <w:pStyle w:val="Heading2"/>
      </w:pPr>
      <w:r>
        <w:t>재료 정보</w:t>
      </w:r>
    </w:p>
    <w:p>
      <w:r>
        <w:t>실곤약(120g), 소고기(50g), 숙주(50g)</w:t>
        <w:br/>
        <w:t>양파(20g), 청피망(10g), 홍고추(10g)</w:t>
        <w:br/>
        <w:t>- 소스 : 굴소스(20g), 다진 마늘(10g), 액젓(10g)</w:t>
      </w:r>
    </w:p>
    <w:p>
      <w:pPr>
        <w:pStyle w:val="Heading2"/>
      </w:pPr>
      <w:r>
        <w:t>조리 방법</w:t>
      </w:r>
    </w:p>
    <w:p>
      <w:r>
        <w:t>단계 1: 1. 뜨거운 물에 실곤약을 넣고, 약 20초</w:t>
        <w:br/>
        <w:t>정도 삶아 건진다.</w:t>
      </w:r>
    </w:p>
    <w:p>
      <w:r>
        <w:t>이미지: http://www.foodsafetykorea.go.kr/uploadimg/cook/20_00486_1.png</w:t>
      </w:r>
    </w:p>
    <w:p>
      <w:r>
        <w:t>단계 2: 2. 양파와 청 피망, 홍고추는 약 5cm</w:t>
        <w:br/>
        <w:t>길이로 채를 썰고, 홍고추 몇 개는</w:t>
        <w:br/>
        <w:t>어슷썰어 놓는다.</w:t>
      </w:r>
    </w:p>
    <w:p>
      <w:r>
        <w:t>이미지: http://www.foodsafetykorea.go.kr/uploadimg/cook/20_00486_2.png</w:t>
      </w:r>
    </w:p>
    <w:p>
      <w:r>
        <w:t>단계 3: 3. 굴소스에 다진 마늘과 액젓을 넣고</w:t>
        <w:br/>
        <w:t>섞는다.</w:t>
      </w:r>
    </w:p>
    <w:p>
      <w:r>
        <w:t>이미지: http://www.foodsafetykorea.go.kr/uploadimg/cook/20_00486_3.png</w:t>
      </w:r>
    </w:p>
    <w:p>
      <w:r>
        <w:t>단계 4: 4. 냄비에 소스(③)을 넣고 바글바글 끓여</w:t>
        <w:br/>
        <w:t>팟타야소스를 만들어 놓는다.</w:t>
      </w:r>
    </w:p>
    <w:p>
      <w:r>
        <w:t>이미지: http://www.foodsafetykorea.go.kr/uploadimg/cook/20_00486_4.png</w:t>
      </w:r>
    </w:p>
    <w:p>
      <w:r>
        <w:t>단계 5: 5. 소고기는 만들어 놓은 팟타야소스에</w:t>
        <w:br/>
        <w:t>볶는다.</w:t>
      </w:r>
    </w:p>
    <w:p>
      <w:r>
        <w:t>이미지: http://www.foodsafetykorea.go.kr/uploadimg/cook/20_00486_5.png</w:t>
      </w:r>
    </w:p>
    <w:p>
      <w:r>
        <w:t>단계 6: 6. 팬에 기름을 두르고, 채소를 먼저</w:t>
        <w:br/>
        <w:t>볶다가 실곤약을 넣고 살짝 볶은 후</w:t>
        <w:br/>
        <w:t>팟타야소스를 넣어 다시 볶다가 접시에</w:t>
        <w:br/>
        <w:t>담고, 숙주와 고기를 올려 완성한다.</w:t>
      </w:r>
    </w:p>
    <w:p>
      <w:r>
        <w:t>이미지: http://www.foodsafetykorea.go.kr/uploadimg/cook/20_00486_6.png</w:t>
      </w:r>
    </w:p>
    <w:p>
      <w:pPr>
        <w:pStyle w:val="Heading2"/>
      </w:pPr>
      <w:r>
        <w:t>기타 정보</w:t>
      </w:r>
    </w:p>
    <w:p>
      <w:r>
        <w:t xml:space="preserve">해시태그: </w:t>
      </w:r>
    </w:p>
    <w:p>
      <w:r>
        <w:t>변경일자: None</w:t>
      </w:r>
    </w:p>
    <w:p>
      <w:r>
        <w:br w:type="page"/>
      </w:r>
    </w:p>
    <w:p>
      <w:pPr>
        <w:pStyle w:val="Heading1"/>
      </w:pPr>
      <w:r>
        <w:t>닭고기라이스롤</w:t>
      </w:r>
    </w:p>
    <w:p>
      <w:pPr>
        <w:pStyle w:val="Heading2"/>
      </w:pPr>
      <w:r>
        <w:t>기본 정보</w:t>
      </w:r>
    </w:p>
    <w:p>
      <w:r>
        <w:t>일련번호: 487</w:t>
      </w:r>
    </w:p>
    <w:p>
      <w:r>
        <w:t>조리방법: 끓이기</w:t>
      </w:r>
    </w:p>
    <w:p>
      <w:r>
        <w:t>요리종류: 반찬</w:t>
      </w:r>
    </w:p>
    <w:p>
      <w:pPr>
        <w:pStyle w:val="Heading2"/>
      </w:pPr>
      <w:r>
        <w:t>영양 정보</w:t>
      </w:r>
    </w:p>
    <w:p>
      <w:r>
        <w:t>중량(1인분): g</w:t>
      </w:r>
    </w:p>
    <w:p>
      <w:r>
        <w:t>열량: 272.9 kcal</w:t>
      </w:r>
    </w:p>
    <w:p>
      <w:r>
        <w:t>탄수화물: 20.6g</w:t>
      </w:r>
    </w:p>
    <w:p>
      <w:r>
        <w:t>단백질: 33g</w:t>
      </w:r>
    </w:p>
    <w:p>
      <w:r>
        <w:t>지방: 6.5g</w:t>
      </w:r>
    </w:p>
    <w:p>
      <w:r>
        <w:t>나트륨: 439.1mg</w:t>
      </w:r>
    </w:p>
    <w:p>
      <w:pPr>
        <w:pStyle w:val="Heading2"/>
      </w:pPr>
      <w:r>
        <w:t>재료 정보</w:t>
      </w:r>
    </w:p>
    <w:p>
      <w:r>
        <w:t>닭고기(100g), 우유(50g), 후춧가루(0.02g), 수수(20g)</w:t>
        <w:br/>
        <w:t>쌀(50g), 파프리카(20g), 당근(20g), 양파(20g)</w:t>
        <w:br/>
        <w:t>애호박(20g), 소금(0.5g), 식용유(5g)</w:t>
        <w:br/>
        <w:t>- 소스 : 토마토(20g), 다진 마늘(10g), 케첩(20g), 육수(100g)</w:t>
      </w:r>
    </w:p>
    <w:p>
      <w:pPr>
        <w:pStyle w:val="Heading2"/>
      </w:pPr>
      <w:r>
        <w:t>조리 방법</w:t>
      </w:r>
    </w:p>
    <w:p>
      <w:r>
        <w:t>단계 1: 1. 닭고기살은 넓게 펴서, 약 10분 정도</w:t>
        <w:br/>
        <w:t>우유에 담그어 놓는다.</w:t>
      </w:r>
    </w:p>
    <w:p>
      <w:r>
        <w:t>이미지: http://www.foodsafetykorea.go.kr/uploadimg/cook/20_00487_1.png</w:t>
      </w:r>
    </w:p>
    <w:p>
      <w:r>
        <w:t>단계 2: 2. 수수와 쌀은 깨끗이 씻어 찬물에 약 30분</w:t>
        <w:br/>
        <w:t>정도 불려 밥을 지어 놓는다.</w:t>
      </w:r>
    </w:p>
    <w:p>
      <w:r>
        <w:t>이미지: http://www.foodsafetykorea.go.kr/uploadimg/cook/20_00487_2.png</w:t>
      </w:r>
    </w:p>
    <w:p>
      <w:r>
        <w:t>단계 3: 3. 파프리카는 가운데 씨를 제거하고 채를</w:t>
        <w:br/>
        <w:t>썰고, 당근과 양파도 파프리카 길이로</w:t>
        <w:br/>
        <w:t>채를 썰고, 애호박은 껍질 부분만 돌려</w:t>
        <w:br/>
        <w:t>깎아 채를 썰어 준비한다.</w:t>
      </w:r>
    </w:p>
    <w:p>
      <w:r>
        <w:t>이미지: http://www.foodsafetykorea.go.kr/uploadimg/cook/20_00487_3.png</w:t>
      </w:r>
    </w:p>
    <w:p>
      <w:r>
        <w:t>단계 4: 4. 팬에 기름을 살짝 둘러 준비한 채소(③)에</w:t>
        <w:br/>
        <w:t>소금을 넣고 볶아 놓는다.</w:t>
      </w:r>
    </w:p>
    <w:p>
      <w:r>
        <w:t>이미지: http://www.foodsafetykorea.go.kr/uploadimg/cook/20_00487_4.png</w:t>
      </w:r>
    </w:p>
    <w:p>
      <w:r>
        <w:t>단계 5: 5. 우유에서 닭고기를 건져 후춧가루를</w:t>
        <w:br/>
        <w:t>살짝 뿌린 후 잡곡밥(②)과 볶아 놓은</w:t>
        <w:br/>
        <w:t>채소(④)를 넣어 돌돌 말아 준다.</w:t>
      </w:r>
    </w:p>
    <w:p>
      <w:r>
        <w:t>이미지: http://www.foodsafetykorea.go.kr/uploadimg/cook/20_00487_5.png</w:t>
      </w:r>
    </w:p>
    <w:p>
      <w:r>
        <w:t>단계 6: 6. 토마토는 입자있게 다져 다진 마늘과</w:t>
        <w:br/>
        <w:t>함께 볶다가 케첩과 육수를 넣고 끓인</w:t>
        <w:br/>
        <w:t>뒤 말아놓은 닭고기를 넣고 은근히</w:t>
        <w:br/>
        <w:t>졸이듯 익혀 완성한다.</w:t>
      </w:r>
    </w:p>
    <w:p>
      <w:r>
        <w:t>이미지: http://www.foodsafetykorea.go.kr/uploadimg/cook/20_00487_6.png</w:t>
      </w:r>
    </w:p>
    <w:p>
      <w:pPr>
        <w:pStyle w:val="Heading2"/>
      </w:pPr>
      <w:r>
        <w:t>기타 정보</w:t>
      </w:r>
    </w:p>
    <w:p>
      <w:r>
        <w:t xml:space="preserve">해시태그: </w:t>
      </w:r>
    </w:p>
    <w:p>
      <w:r>
        <w:t>변경일자: None</w:t>
      </w:r>
    </w:p>
    <w:p>
      <w:r>
        <w:br w:type="page"/>
      </w:r>
    </w:p>
    <w:p>
      <w:pPr>
        <w:pStyle w:val="Heading1"/>
      </w:pPr>
      <w:r>
        <w:t>깐풍파스타</w:t>
      </w:r>
    </w:p>
    <w:p>
      <w:pPr>
        <w:pStyle w:val="Heading2"/>
      </w:pPr>
      <w:r>
        <w:t>기본 정보</w:t>
      </w:r>
    </w:p>
    <w:p>
      <w:r>
        <w:t>일련번호: 488</w:t>
      </w:r>
    </w:p>
    <w:p>
      <w:r>
        <w:t>조리방법: 튀기기</w:t>
      </w:r>
    </w:p>
    <w:p>
      <w:r>
        <w:t>요리종류: 일품</w:t>
      </w:r>
    </w:p>
    <w:p>
      <w:pPr>
        <w:pStyle w:val="Heading2"/>
      </w:pPr>
      <w:r>
        <w:t>영양 정보</w:t>
      </w:r>
    </w:p>
    <w:p>
      <w:r>
        <w:t>중량(1인분): g</w:t>
      </w:r>
    </w:p>
    <w:p>
      <w:r>
        <w:t>열량: 686.1 kcal</w:t>
      </w:r>
    </w:p>
    <w:p>
      <w:r>
        <w:t>탄수화물: 69.8g</w:t>
      </w:r>
    </w:p>
    <w:p>
      <w:r>
        <w:t>단백질: 28.3g</w:t>
      </w:r>
    </w:p>
    <w:p>
      <w:r>
        <w:t>지방: 32.7g</w:t>
      </w:r>
    </w:p>
    <w:p>
      <w:r>
        <w:t>나트륨: 206.4mg</w:t>
      </w:r>
    </w:p>
    <w:p>
      <w:pPr>
        <w:pStyle w:val="Heading2"/>
      </w:pPr>
      <w:r>
        <w:t>재료 정보</w:t>
      </w:r>
    </w:p>
    <w:p>
      <w:r>
        <w:t>밀가루(200g), 뽕잎가루(10g), 백년초가루(10g)</w:t>
        <w:br/>
        <w:t>호박가루(10g), 올리브오일(10g), 닭고기(200g), 생강(5g)</w:t>
        <w:br/>
        <w:t>정종(10g), 소금(0.5g), 후춧가루(0.02g), 녹말가루(50g)</w:t>
        <w:br/>
        <w:t>달걀(50g), 튀김기름(400g)</w:t>
        <w:br/>
        <w:t>- 소스 : 크림소스(30g), 설탕(10g), 파프리카(20g)</w:t>
        <w:br/>
        <w:t>청피망(20g), 깻잎(10g)</w:t>
      </w:r>
    </w:p>
    <w:p>
      <w:pPr>
        <w:pStyle w:val="Heading2"/>
      </w:pPr>
      <w:r>
        <w:t>조리 방법</w:t>
      </w:r>
    </w:p>
    <w:p>
      <w:r>
        <w:t>단계 1: 1. 밀가루는 세 군데로 나눠 각각 뽕잎</w:t>
        <w:br/>
        <w:t>가루와 호박가루, 백년초가루를</w:t>
        <w:br/>
        <w:t>넣고 올리브오일을 넣어 반죽을</w:t>
        <w:br/>
        <w:t>하고, 비닐봉투에 넣어 숙성시킨다.</w:t>
      </w:r>
    </w:p>
    <w:p>
      <w:r>
        <w:t>이미지: http://www.foodsafetykorea.go.kr/uploadimg/cook/20_00488_1.png</w:t>
      </w:r>
    </w:p>
    <w:p>
      <w:r>
        <w:t>단계 2: 2. 닭은 작게 토막을 내어 생강과 정종,</w:t>
        <w:br/>
        <w:t>소금, 후춧가루를 뿌려 숙성시킨다.</w:t>
      </w:r>
    </w:p>
    <w:p>
      <w:r>
        <w:t>이미지: http://www.foodsafetykorea.go.kr/uploadimg/cook/20_00488_2.png</w:t>
      </w:r>
    </w:p>
    <w:p>
      <w:r>
        <w:t>단계 3: 3. 파프리카와 피망은 속을 파내고 작은</w:t>
        <w:br/>
        <w:t>깍두기 모양으로 썰고, 깻잎은 잘게</w:t>
        <w:br/>
        <w:t>썰어둔다.</w:t>
      </w:r>
    </w:p>
    <w:p>
      <w:r>
        <w:t>이미지: http://www.foodsafetykorea.go.kr/uploadimg/cook/20_00488_3.png</w:t>
      </w:r>
    </w:p>
    <w:p>
      <w:r>
        <w:t>단계 4: 4. 숙성된 밀가루를 각각 꺼내 밀대로</w:t>
        <w:br/>
        <w:t>밀어, 파스타 굵기로 썰어 면을 데쳐</w:t>
        <w:br/>
        <w:t>접시에 담아 놓는다.</w:t>
      </w:r>
    </w:p>
    <w:p>
      <w:r>
        <w:t>이미지: http://www.foodsafetykorea.go.kr/uploadimg/cook/20_00488_4.png</w:t>
      </w:r>
    </w:p>
    <w:p>
      <w:r>
        <w:t>단계 5: 5. 숙성한 닭(②)은 녹말가루와 달걀을</w:t>
        <w:br/>
        <w:t>섞은 반죽을 입혀 170℃의 튀김기름에</w:t>
        <w:br/>
        <w:t>두 번 튀겨 기름을 제거한다.</w:t>
      </w:r>
    </w:p>
    <w:p>
      <w:r>
        <w:t>이미지: http://www.foodsafetykorea.go.kr/uploadimg/cook/20_00488_5.png</w:t>
      </w:r>
    </w:p>
    <w:p>
      <w:r>
        <w:t>단계 6: 6. 파스타면(④) 위에 튀긴 닭(⑤)을</w:t>
        <w:br/>
        <w:t>올리고 냄비에 크림소스를 끓이다가</w:t>
        <w:br/>
        <w:t>설탕을 넣고, 다시 끓으면 파프리카와</w:t>
        <w:br/>
        <w:t>피망, 깻잎(③)을 넣고, 한 번 더 끓인 후</w:t>
        <w:br/>
        <w:t>깐풍파스타에 올려 완성한다.</w:t>
      </w:r>
    </w:p>
    <w:p>
      <w:r>
        <w:t>이미지: http://www.foodsafetykorea.go.kr/uploadimg/cook/20_00488_6.png</w:t>
      </w:r>
    </w:p>
    <w:p>
      <w:pPr>
        <w:pStyle w:val="Heading2"/>
      </w:pPr>
      <w:r>
        <w:t>기타 정보</w:t>
      </w:r>
    </w:p>
    <w:p>
      <w:r>
        <w:t>해시태그: 뽕잎분말</w:t>
      </w:r>
    </w:p>
    <w:p>
      <w:r>
        <w:t>변경일자: None</w:t>
      </w:r>
    </w:p>
    <w:p>
      <w:r>
        <w:br w:type="page"/>
      </w:r>
    </w:p>
    <w:p>
      <w:pPr>
        <w:pStyle w:val="Heading1"/>
      </w:pPr>
      <w:r>
        <w:t>닭강정</w:t>
      </w:r>
    </w:p>
    <w:p>
      <w:pPr>
        <w:pStyle w:val="Heading2"/>
      </w:pPr>
      <w:r>
        <w:t>기본 정보</w:t>
      </w:r>
    </w:p>
    <w:p>
      <w:r>
        <w:t>일련번호: 489</w:t>
      </w:r>
    </w:p>
    <w:p>
      <w:r>
        <w:t>조리방법: 튀기기</w:t>
      </w:r>
    </w:p>
    <w:p>
      <w:r>
        <w:t>요리종류: 반찬</w:t>
      </w:r>
    </w:p>
    <w:p>
      <w:pPr>
        <w:pStyle w:val="Heading2"/>
      </w:pPr>
      <w:r>
        <w:t>영양 정보</w:t>
      </w:r>
    </w:p>
    <w:p>
      <w:r>
        <w:t>중량(1인분): g</w:t>
      </w:r>
    </w:p>
    <w:p>
      <w:r>
        <w:t>열량: 573.1 kcal</w:t>
      </w:r>
    </w:p>
    <w:p>
      <w:r>
        <w:t>탄수화물: 22.4g</w:t>
      </w:r>
    </w:p>
    <w:p>
      <w:r>
        <w:t>단백질: 29.1g</w:t>
      </w:r>
    </w:p>
    <w:p>
      <w:r>
        <w:t>지방: 40.8g</w:t>
      </w:r>
    </w:p>
    <w:p>
      <w:r>
        <w:t>나트륨: 377.9mg</w:t>
      </w:r>
    </w:p>
    <w:p>
      <w:pPr>
        <w:pStyle w:val="Heading2"/>
      </w:pPr>
      <w:r>
        <w:t>재료 정보</w:t>
      </w:r>
    </w:p>
    <w:p>
      <w:r>
        <w:t>닭고기(200g), 카레가루(20g), 녹말가루(10g),</w:t>
        <w:br/>
        <w:t>튀김기름(400g), 저염간장(20g), 레몬즙(10g), 설탕(10g)</w:t>
        <w:br/>
        <w:t>꿀(10g), 다진마늘(10g)</w:t>
        <w:br/>
        <w:t>- 소스 : 요거트(20g), 양파(20g), 당근(20g), 파프리카(20g)</w:t>
        <w:br/>
        <w:t>오이(20g), 케첩(10g)</w:t>
      </w:r>
    </w:p>
    <w:p>
      <w:pPr>
        <w:pStyle w:val="Heading2"/>
      </w:pPr>
      <w:r>
        <w:t>조리 방법</w:t>
      </w:r>
    </w:p>
    <w:p>
      <w:r>
        <w:t>단계 1: 1. 닭은 깨끗이 씻어 여러 번 토막을 낸다.</w:t>
      </w:r>
    </w:p>
    <w:p>
      <w:r>
        <w:t>이미지: http://www.foodsafetykorea.go.kr/uploadimg/cook/20_00489_1.png</w:t>
      </w:r>
    </w:p>
    <w:p>
      <w:r>
        <w:t>단계 2: 2. 토막 낸 닭을 카레가루와 녹말가루에</w:t>
        <w:br/>
        <w:t>버무려 놓는다.</w:t>
      </w:r>
    </w:p>
    <w:p>
      <w:r>
        <w:t>이미지: http://www.foodsafetykorea.go.kr/uploadimg/cook/20_00489_2.png</w:t>
      </w:r>
    </w:p>
    <w:p>
      <w:r>
        <w:t>단계 3: 3. 양파와 당근, 파프리카, 오이는 크기를</w:t>
        <w:br/>
        <w:t>작은 깍두기 모양으로 썰어 준비한다.</w:t>
      </w:r>
    </w:p>
    <w:p>
      <w:r>
        <w:t>이미지: http://www.foodsafetykorea.go.kr/uploadimg/cook/20_00489_3.png</w:t>
      </w:r>
    </w:p>
    <w:p>
      <w:r>
        <w:t>단계 4: 4. 팬에 식용유를 두르고 다진마늘를 살짝</w:t>
        <w:br/>
        <w:t>볶은 뒤 저염간장에 레몬즙과 설탕, 꿀,</w:t>
        <w:br/>
        <w:t>볶은 마늘을 넣어 섞는다.</w:t>
      </w:r>
    </w:p>
    <w:p>
      <w:r>
        <w:t>이미지: http://www.foodsafetykorea.go.kr/uploadimg/cook/20_00489_4.png</w:t>
      </w:r>
    </w:p>
    <w:p>
      <w:r>
        <w:t>단계 5: 5. 요거트에 썰어 놓은 양파와 당근,</w:t>
        <w:br/>
        <w:t>파프리카, 오이, 케첩을 넣어 섞어준다.</w:t>
      </w:r>
    </w:p>
    <w:p>
      <w:r>
        <w:t>이미지: http://www.foodsafetykorea.go.kr/uploadimg/cook/20_00489_5.png</w:t>
      </w:r>
    </w:p>
    <w:p>
      <w:r>
        <w:t>단계 6: 6. 튀김기름 온도가 170℃가 되면 버무려</w:t>
        <w:br/>
        <w:t>놓은 닭(②)을 넣고 두 번 튀겨, 기름을</w:t>
        <w:br/>
        <w:t>제거하고, ④번 소스에 살짝 버무려</w:t>
        <w:br/>
        <w:t>접시에 담아, 준비한 요거트소스(⑤)를</w:t>
        <w:br/>
        <w:t>올려 완성한다.</w:t>
      </w:r>
    </w:p>
    <w:p>
      <w:r>
        <w:t>이미지: http://www.foodsafetykorea.go.kr/uploadimg/cook/20_00489_6.png</w:t>
      </w:r>
    </w:p>
    <w:p>
      <w:pPr>
        <w:pStyle w:val="Heading2"/>
      </w:pPr>
      <w:r>
        <w:t>기타 정보</w:t>
      </w:r>
    </w:p>
    <w:p>
      <w:r>
        <w:t xml:space="preserve">해시태그: </w:t>
      </w:r>
    </w:p>
    <w:p>
      <w:r>
        <w:t>변경일자: None</w:t>
      </w:r>
    </w:p>
    <w:p>
      <w:r>
        <w:br w:type="page"/>
      </w:r>
    </w:p>
    <w:p>
      <w:pPr>
        <w:pStyle w:val="Heading1"/>
      </w:pPr>
      <w:r>
        <w:t>소고기꼬치구이</w:t>
      </w:r>
    </w:p>
    <w:p>
      <w:pPr>
        <w:pStyle w:val="Heading2"/>
      </w:pPr>
      <w:r>
        <w:t>기본 정보</w:t>
      </w:r>
    </w:p>
    <w:p>
      <w:r>
        <w:t>일련번호: 490</w:t>
      </w:r>
    </w:p>
    <w:p>
      <w:r>
        <w:t>조리방법: 굽기</w:t>
      </w:r>
    </w:p>
    <w:p>
      <w:r>
        <w:t>요리종류: 반찬</w:t>
      </w:r>
    </w:p>
    <w:p>
      <w:pPr>
        <w:pStyle w:val="Heading2"/>
      </w:pPr>
      <w:r>
        <w:t>영양 정보</w:t>
      </w:r>
    </w:p>
    <w:p>
      <w:r>
        <w:t>중량(1인분): g</w:t>
      </w:r>
    </w:p>
    <w:p>
      <w:r>
        <w:t>열량: 412.3 kcal</w:t>
      </w:r>
    </w:p>
    <w:p>
      <w:r>
        <w:t>탄수화물: 24.3g</w:t>
      </w:r>
    </w:p>
    <w:p>
      <w:r>
        <w:t>단백질: 33.2g</w:t>
      </w:r>
    </w:p>
    <w:p>
      <w:r>
        <w:t>지방: 20.3g</w:t>
      </w:r>
    </w:p>
    <w:p>
      <w:r>
        <w:t>나트륨: 284.3mg</w:t>
      </w:r>
    </w:p>
    <w:p>
      <w:pPr>
        <w:pStyle w:val="Heading2"/>
      </w:pPr>
      <w:r>
        <w:t>재료 정보</w:t>
      </w:r>
    </w:p>
    <w:p>
      <w:r>
        <w:t>소고기(100g), 소금(0.5g), 후춧가루(0.02g), 인삼(20g)</w:t>
        <w:br/>
        <w:t>올리브오일(5g), 파프리카(20g), 파인애플(30g)</w:t>
        <w:br/>
        <w:t>표고버섯(20g), 대파(30g), 토마토(20g), 베이컨(30g)</w:t>
        <w:br/>
        <w:t>마늘(20g), 꼬치(3개)</w:t>
        <w:br/>
        <w:t>- 소스 : 유자청(50g), 저염간장(10g), 레몬(10g), 설탕(10g)</w:t>
      </w:r>
    </w:p>
    <w:p>
      <w:pPr>
        <w:pStyle w:val="Heading2"/>
      </w:pPr>
      <w:r>
        <w:t>조리 방법</w:t>
      </w:r>
    </w:p>
    <w:p>
      <w:r>
        <w:t>단계 1: 1. 소고기는 포를 두툼하게 떠서, 소금과</w:t>
        <w:br/>
        <w:t>후춧가루를 뿌려 숙성을 시킨다.</w:t>
      </w:r>
    </w:p>
    <w:p>
      <w:r>
        <w:t>이미지: http://www.foodsafetykorea.go.kr/uploadimg/cook/20_00490_1.png</w:t>
      </w:r>
    </w:p>
    <w:p>
      <w:r>
        <w:t>단계 2: 2. 인삼은 뇌두를 잘라 씻어 약 2cm</w:t>
        <w:br/>
        <w:t>두께로 썰고, 파인애플과 파프리카도</w:t>
        <w:br/>
        <w:t>두툼하게 썰고, 표고버섯과 대파,</w:t>
        <w:br/>
        <w:t>토마토를 썰어 준비하고, 베이컨도</w:t>
        <w:br/>
        <w:t>2cm 길이로 썰어 준비한다.</w:t>
      </w:r>
    </w:p>
    <w:p>
      <w:r>
        <w:t>이미지: http://www.foodsafetykorea.go.kr/uploadimg/cook/20_00490_2.png</w:t>
      </w:r>
    </w:p>
    <w:p>
      <w:r>
        <w:t>단계 3: 3. 팬에 기름 없이 파인애플과 파프리카를</w:t>
        <w:br/>
        <w:t>먼저 굽는다.</w:t>
      </w:r>
    </w:p>
    <w:p>
      <w:r>
        <w:t>이미지: http://www.foodsafetykorea.go.kr/uploadimg/cook/20_00490_3.png</w:t>
      </w:r>
    </w:p>
    <w:p>
      <w:r>
        <w:t>단계 4: 4. 잘라놓은 인삼은 올리브오일을 살짝</w:t>
        <w:br/>
        <w:t>넣고 굽는다.</w:t>
      </w:r>
    </w:p>
    <w:p>
      <w:r>
        <w:t>이미지: http://www.foodsafetykorea.go.kr/uploadimg/cook/20_00490_4.png</w:t>
      </w:r>
    </w:p>
    <w:p>
      <w:r>
        <w:t>단계 5: 5. 마늘은 썰어 굽고, 준비한 재료를</w:t>
        <w:br/>
        <w:t>꼬치에 차례로 꽂아 프라이팬 또는</w:t>
        <w:br/>
        <w:t>직화로 구워 담는다.</w:t>
      </w:r>
    </w:p>
    <w:p>
      <w:r>
        <w:t>이미지: http://www.foodsafetykorea.go.kr/uploadimg/cook/20_00490_5.png</w:t>
      </w:r>
    </w:p>
    <w:p>
      <w:r>
        <w:t>단계 6: 6. 유자청에 저염간장과 레몬, 설탕을</w:t>
        <w:br/>
        <w:t>넣고 골고루 섞어 구워 놓은 소고기</w:t>
        <w:br/>
        <w:t>꼬지에 올려 완성한다.</w:t>
      </w:r>
    </w:p>
    <w:p>
      <w:r>
        <w:t>이미지: http://www.foodsafetykorea.go.kr/uploadimg/cook/20_00490_6.png</w:t>
      </w:r>
    </w:p>
    <w:p>
      <w:pPr>
        <w:pStyle w:val="Heading2"/>
      </w:pPr>
      <w:r>
        <w:t>기타 정보</w:t>
      </w:r>
    </w:p>
    <w:p>
      <w:r>
        <w:t xml:space="preserve">해시태그: </w:t>
      </w:r>
    </w:p>
    <w:p>
      <w:r>
        <w:t>변경일자: None</w:t>
      </w:r>
    </w:p>
    <w:p>
      <w:r>
        <w:br w:type="page"/>
      </w:r>
    </w:p>
    <w:p>
      <w:pPr>
        <w:pStyle w:val="Heading1"/>
      </w:pPr>
      <w:r>
        <w:t>황태볶음면</w:t>
      </w:r>
    </w:p>
    <w:p>
      <w:pPr>
        <w:pStyle w:val="Heading2"/>
      </w:pPr>
      <w:r>
        <w:t>기본 정보</w:t>
      </w:r>
    </w:p>
    <w:p>
      <w:r>
        <w:t>일련번호: 491</w:t>
      </w:r>
    </w:p>
    <w:p>
      <w:r>
        <w:t>조리방법: 볶기</w:t>
      </w:r>
    </w:p>
    <w:p>
      <w:r>
        <w:t>요리종류: 일품</w:t>
      </w:r>
    </w:p>
    <w:p>
      <w:pPr>
        <w:pStyle w:val="Heading2"/>
      </w:pPr>
      <w:r>
        <w:t>영양 정보</w:t>
      </w:r>
    </w:p>
    <w:p>
      <w:r>
        <w:t>중량(1인분): g</w:t>
      </w:r>
    </w:p>
    <w:p>
      <w:r>
        <w:t>열량: 601.6 kcal</w:t>
      </w:r>
    </w:p>
    <w:p>
      <w:r>
        <w:t>탄수화물: 67.4g</w:t>
      </w:r>
    </w:p>
    <w:p>
      <w:r>
        <w:t>단백질: 16.8g</w:t>
      </w:r>
    </w:p>
    <w:p>
      <w:r>
        <w:t>지방: 29.4g</w:t>
      </w:r>
    </w:p>
    <w:p>
      <w:r>
        <w:t>나트륨: 473.5mg</w:t>
      </w:r>
    </w:p>
    <w:p>
      <w:pPr>
        <w:pStyle w:val="Heading2"/>
      </w:pPr>
      <w:r>
        <w:t>재료 정보</w:t>
      </w:r>
    </w:p>
    <w:p>
      <w:r>
        <w:t>황태(100g), 새우(20g), 오징어(30g), 굵은 소금(5g)</w:t>
        <w:br/>
        <w:t>양파(20g),마늘(10g), 대파(20g), 표고버섯(10g), 양배추(20g)</w:t>
        <w:br/>
        <w:t>라면(70g), 숙주(30g), 올리브오일(10g), 마요네즈(5g)</w:t>
        <w:br/>
        <w:t>설탕(10g)</w:t>
        <w:br/>
        <w:t>- 볶음간장 : 다시마(5g), 생강즙(5g), 저염간장(20g)</w:t>
      </w:r>
    </w:p>
    <w:p>
      <w:pPr>
        <w:pStyle w:val="Heading2"/>
      </w:pPr>
      <w:r>
        <w:t>조리 방법</w:t>
      </w:r>
    </w:p>
    <w:p>
      <w:r>
        <w:t>단계 1: 1. 다시마는 깨끗이 씻어 찬물에 넣고</w:t>
        <w:br/>
        <w:t>은근히 끓여 다시마 육수를 만들어</w:t>
        <w:br/>
        <w:t>생강즙과 저염간장을 넣어 약한 불에서</w:t>
        <w:br/>
        <w:t>졸여 볶음 간장을 만들어 놓는다.</w:t>
      </w:r>
    </w:p>
    <w:p>
      <w:r>
        <w:t>이미지: http://www.foodsafetykorea.go.kr/uploadimg/cook/20_00491_1.png</w:t>
      </w:r>
    </w:p>
    <w:p>
      <w:r>
        <w:t>단계 2: 2. 황태는 강판에 갈아 곱게 가루를 만들어</w:t>
        <w:br/>
        <w:t>놓는다.</w:t>
      </w:r>
    </w:p>
    <w:p>
      <w:r>
        <w:t>이미지: http://www.foodsafetykorea.go.kr/uploadimg/cook/20_00491_2.png</w:t>
      </w:r>
    </w:p>
    <w:p>
      <w:r>
        <w:t>단계 3: 3. 새우는 씻어놓고, 오징어는 소금을</w:t>
        <w:br/>
        <w:t>이용하여 껍질을 벗기고, 안쪽에 사선</w:t>
        <w:br/>
        <w:t>으로 칼집을 넣어 모양을 만들어 살짝</w:t>
        <w:br/>
        <w:t>데쳐 준비한다.</w:t>
      </w:r>
    </w:p>
    <w:p>
      <w:r>
        <w:t>이미지: http://www.foodsafetykorea.go.kr/uploadimg/cook/20_00491_3.png</w:t>
      </w:r>
    </w:p>
    <w:p>
      <w:r>
        <w:t>단계 4: 4. 양파와 마늘은 입자있게 다지고, 대파는</w:t>
        <w:br/>
        <w:t>5cm 길이로 썰어놓고, 표고버섯과</w:t>
        <w:br/>
        <w:t>양배추도 채를 썰고, 숙주는 다듬어</w:t>
        <w:br/>
        <w:t>놓는다.</w:t>
      </w:r>
    </w:p>
    <w:p>
      <w:r>
        <w:t>이미지: http://www.foodsafetykorea.go.kr/uploadimg/cook/20_00491_4.png</w:t>
      </w:r>
    </w:p>
    <w:p>
      <w:r>
        <w:t>단계 5: 5. 라면은 끓는 물에 데쳐 준비한다.</w:t>
      </w:r>
    </w:p>
    <w:p>
      <w:r>
        <w:t>이미지: http://www.foodsafetykorea.go.kr/uploadimg/cook/20_00491_5.png</w:t>
      </w:r>
    </w:p>
    <w:p>
      <w:r>
        <w:t>단계 6: 6. 팬에 올리브오일을 넣어 따근해지면,</w:t>
        <w:br/>
        <w:t>오징어와 새우를 넣어 볶다가, 다시</w:t>
        <w:br/>
        <w:t>숙주와 마요네즈, 설탕, ①번 소스와</w:t>
        <w:br/>
        <w:t>채소를 넣어 센 불에서 재빠르게 볶고,</w:t>
        <w:br/>
        <w:t>다시 면을 넣어 볶아 완성한다.</w:t>
      </w:r>
    </w:p>
    <w:p>
      <w:r>
        <w:t>이미지: http://www.foodsafetykorea.go.kr/uploadimg/cook/20_00491_6.png</w:t>
      </w:r>
    </w:p>
    <w:p>
      <w:pPr>
        <w:pStyle w:val="Heading2"/>
      </w:pPr>
      <w:r>
        <w:t>기타 정보</w:t>
      </w:r>
    </w:p>
    <w:p>
      <w:r>
        <w:t xml:space="preserve">해시태그: </w:t>
      </w:r>
    </w:p>
    <w:p>
      <w:r>
        <w:t>변경일자: None</w:t>
      </w:r>
    </w:p>
    <w:p>
      <w:r>
        <w:br w:type="page"/>
      </w:r>
    </w:p>
    <w:p>
      <w:pPr>
        <w:pStyle w:val="Heading1"/>
      </w:pPr>
      <w:r>
        <w:t>토마토덮밥</w:t>
      </w:r>
    </w:p>
    <w:p>
      <w:pPr>
        <w:pStyle w:val="Heading2"/>
      </w:pPr>
      <w:r>
        <w:t>기본 정보</w:t>
      </w:r>
    </w:p>
    <w:p>
      <w:r>
        <w:t>일련번호: 492</w:t>
      </w:r>
    </w:p>
    <w:p>
      <w:r>
        <w:t>조리방법: 볶기</w:t>
      </w:r>
    </w:p>
    <w:p>
      <w:r>
        <w:t>요리종류: 밥</w:t>
      </w:r>
    </w:p>
    <w:p>
      <w:pPr>
        <w:pStyle w:val="Heading2"/>
      </w:pPr>
      <w:r>
        <w:t>영양 정보</w:t>
      </w:r>
    </w:p>
    <w:p>
      <w:r>
        <w:t>중량(1인분): g</w:t>
      </w:r>
    </w:p>
    <w:p>
      <w:r>
        <w:t>열량: 379.3 kcal</w:t>
      </w:r>
    </w:p>
    <w:p>
      <w:r>
        <w:t>탄수화물: 71.1g</w:t>
      </w:r>
    </w:p>
    <w:p>
      <w:r>
        <w:t>단백질: 15.6g</w:t>
      </w:r>
    </w:p>
    <w:p>
      <w:r>
        <w:t>지방: 3.6g</w:t>
      </w:r>
    </w:p>
    <w:p>
      <w:r>
        <w:t>나트륨: 181.2mg</w:t>
      </w:r>
    </w:p>
    <w:p>
      <w:pPr>
        <w:pStyle w:val="Heading2"/>
      </w:pPr>
      <w:r>
        <w:t>재료 정보</w:t>
      </w:r>
    </w:p>
    <w:p>
      <w:r>
        <w:t>쌀(100g), 가지(50g), 새우(20g)</w:t>
        <w:br/>
        <w:t>- 소스 : 양파(20g), 마늘(10g), 올리브오일(10g)</w:t>
        <w:br/>
        <w:t>토마토소스(20g), 케첩(20g), 토마토(80g), 설탕(5g)</w:t>
        <w:br/>
        <w:t>- 곁들임채소 : 어린잎(5g)</w:t>
      </w:r>
    </w:p>
    <w:p>
      <w:pPr>
        <w:pStyle w:val="Heading2"/>
      </w:pPr>
      <w:r>
        <w:t>조리 방법</w:t>
      </w:r>
    </w:p>
    <w:p>
      <w:r>
        <w:t>단계 1: 1. 쌀은 물에 불려 밥을 짓고, 가지는 길게</w:t>
        <w:br/>
        <w:t>썰어 팬에 구워 놓는다.</w:t>
      </w:r>
    </w:p>
    <w:p>
      <w:r>
        <w:t>이미지: http://www.foodsafetykorea.go.kr/uploadimg/cook/20_00492_1.png</w:t>
      </w:r>
    </w:p>
    <w:p>
      <w:r>
        <w:t>단계 2: 2. 양파와 마늘은 잘게 다져 준비한다.</w:t>
      </w:r>
    </w:p>
    <w:p>
      <w:r>
        <w:t>이미지: http://www.foodsafetykorea.go.kr/uploadimg/cook/20_00492_2.png</w:t>
      </w:r>
    </w:p>
    <w:p>
      <w:r>
        <w:t>단계 3: 3. 토마토는 입자있게 다져 놓는다.</w:t>
      </w:r>
    </w:p>
    <w:p>
      <w:r>
        <w:t>이미지: http://www.foodsafetykorea.go.kr/uploadimg/cook/20_00492_3.png</w:t>
      </w:r>
    </w:p>
    <w:p>
      <w:r>
        <w:t>단계 4: 4. 새우는 정종을 넣어 데쳐 껍질을 벗겨</w:t>
        <w:br/>
        <w:t>준비한다.</w:t>
      </w:r>
    </w:p>
    <w:p>
      <w:r>
        <w:t>이미지: http://www.foodsafetykorea.go.kr/uploadimg/cook/20_00492_4.png</w:t>
      </w:r>
    </w:p>
    <w:p>
      <w:r>
        <w:t>단계 5: 5. 팬에 올리브 오일을 넣고 양파와 마늘을</w:t>
        <w:br/>
        <w:t>먼저 볶는다.</w:t>
      </w:r>
    </w:p>
    <w:p>
      <w:r>
        <w:t>이미지: http://www.foodsafetykorea.go.kr/uploadimg/cook/20_00492_5.png</w:t>
      </w:r>
    </w:p>
    <w:p>
      <w:r>
        <w:t>단계 6: 6. 볶아지는 양파와 마늘에 토마토소스와</w:t>
        <w:br/>
        <w:t>케첩을 넣어 볶다가 토마토와 설탕을</w:t>
        <w:br/>
        <w:t>넣어 볶다가 졸이고, 밥을 그릇에 담고,</w:t>
        <w:br/>
        <w:t>구운 가지와 새우를 올린 후 졸여 놓은</w:t>
        <w:br/>
        <w:t>토마토소스를 위에 올린 후 어린잎을</w:t>
        <w:br/>
        <w:t>살짝 올려 완성한다.</w:t>
      </w:r>
    </w:p>
    <w:p>
      <w:r>
        <w:t>이미지: http://www.foodsafetykorea.go.kr/uploadimg/cook/20_00492_6.png</w:t>
      </w:r>
    </w:p>
    <w:p>
      <w:pPr>
        <w:pStyle w:val="Heading2"/>
      </w:pPr>
      <w:r>
        <w:t>기타 정보</w:t>
      </w:r>
    </w:p>
    <w:p>
      <w:r>
        <w:t xml:space="preserve">해시태그: </w:t>
      </w:r>
    </w:p>
    <w:p>
      <w:r>
        <w:t>변경일자: None</w:t>
      </w:r>
    </w:p>
    <w:p>
      <w:r>
        <w:br w:type="page"/>
      </w:r>
    </w:p>
    <w:p>
      <w:pPr>
        <w:pStyle w:val="Heading1"/>
      </w:pPr>
      <w:r>
        <w:t>표고크림파스타</w:t>
      </w:r>
    </w:p>
    <w:p>
      <w:pPr>
        <w:pStyle w:val="Heading2"/>
      </w:pPr>
      <w:r>
        <w:t>기본 정보</w:t>
      </w:r>
    </w:p>
    <w:p>
      <w:r>
        <w:t>일련번호: 493</w:t>
      </w:r>
    </w:p>
    <w:p>
      <w:r>
        <w:t>조리방법: 볶기</w:t>
      </w:r>
    </w:p>
    <w:p>
      <w:r>
        <w:t>요리종류: 일품</w:t>
      </w:r>
    </w:p>
    <w:p>
      <w:pPr>
        <w:pStyle w:val="Heading2"/>
      </w:pPr>
      <w:r>
        <w:t>영양 정보</w:t>
      </w:r>
    </w:p>
    <w:p>
      <w:r>
        <w:t>중량(1인분): g</w:t>
      </w:r>
    </w:p>
    <w:p>
      <w:r>
        <w:t>열량: 332.5 kcal</w:t>
      </w:r>
    </w:p>
    <w:p>
      <w:r>
        <w:t>탄수화물: 54.6g</w:t>
      </w:r>
    </w:p>
    <w:p>
      <w:r>
        <w:t>단백질: 10.8g</w:t>
      </w:r>
    </w:p>
    <w:p>
      <w:r>
        <w:t>지방: 7.8g</w:t>
      </w:r>
    </w:p>
    <w:p>
      <w:r>
        <w:t>나트륨: 107mg</w:t>
      </w:r>
    </w:p>
    <w:p>
      <w:pPr>
        <w:pStyle w:val="Heading2"/>
      </w:pPr>
      <w:r>
        <w:t>재료 정보</w:t>
      </w:r>
    </w:p>
    <w:p>
      <w:r>
        <w:t>양송이(20g), 표고버섯(80g), 소금(0.5g), 후춧가루(0.02g)</w:t>
        <w:br/>
        <w:t>스파게티(100g), 올리브오일(10g)</w:t>
        <w:br/>
        <w:t>- 크림소스 : 밀가루(10g), 버터(10g), 우유(200g)</w:t>
        <w:br/>
        <w:t>생크림(20g)</w:t>
      </w:r>
    </w:p>
    <w:p>
      <w:pPr>
        <w:pStyle w:val="Heading2"/>
      </w:pPr>
      <w:r>
        <w:t>조리 방법</w:t>
      </w:r>
    </w:p>
    <w:p>
      <w:r>
        <w:t>단계 1: 1. 양송이는 껍질을 벗겨 형태 그대로</w:t>
        <w:br/>
        <w:t>썰고, 표고버섯은 기둥을 제거하고</w:t>
        <w:br/>
        <w:t>편으로 썰어놓는다.</w:t>
      </w:r>
    </w:p>
    <w:p>
      <w:r>
        <w:t>이미지: http://www.foodsafetykorea.go.kr/uploadimg/cook/20_00493_1.png</w:t>
      </w:r>
    </w:p>
    <w:p>
      <w:r>
        <w:t>단계 2: 2. 팬에 버터를 살짝 넣고 썰어놓은</w:t>
        <w:br/>
        <w:t>버섯을 소금을 살짝 뿌려 볶아 준비한다.</w:t>
      </w:r>
    </w:p>
    <w:p>
      <w:r>
        <w:t>이미지: http://www.foodsafetykorea.go.kr/uploadimg/cook/20_00493_2.png</w:t>
      </w:r>
    </w:p>
    <w:p>
      <w:r>
        <w:t>단계 3: 3. 냄비에 버터와 밀가루를 넣고, 은근히</w:t>
        <w:br/>
        <w:t>볶아 화이트루를 만든다.</w:t>
      </w:r>
    </w:p>
    <w:p>
      <w:r>
        <w:t>이미지: http://www.foodsafetykorea.go.kr/uploadimg/cook/20_00493_3.png</w:t>
      </w:r>
    </w:p>
    <w:p>
      <w:r>
        <w:t>단계 4: 4. 화이트 루에 우유를 조금씩 넣고 뭉치지</w:t>
        <w:br/>
        <w:t>않게 풀어 끓이다가 다시 생크림을 넣고</w:t>
        <w:br/>
        <w:t>한 소큼 끓여 놓는다.</w:t>
      </w:r>
    </w:p>
    <w:p>
      <w:r>
        <w:t>이미지: http://www.foodsafetykorea.go.kr/uploadimg/cook/20_00493_4.png</w:t>
      </w:r>
    </w:p>
    <w:p>
      <w:r>
        <w:t>단계 5: 5. 스파게티는 끓는 물에 약 10분 정도</w:t>
        <w:br/>
        <w:t>삶아 건져 올리브 오일에 볶아 접시에</w:t>
        <w:br/>
        <w:t>담는다.</w:t>
      </w:r>
    </w:p>
    <w:p>
      <w:r>
        <w:t>이미지: http://www.foodsafetykorea.go.kr/uploadimg/cook/20_00493_5.png</w:t>
      </w:r>
    </w:p>
    <w:p>
      <w:r>
        <w:t>단계 6: 6. 끓여 놓은 크림소스에 볶아진 버섯과</w:t>
        <w:br/>
        <w:t>후춧가루를 넣고 한 소큼 더 끓여</w:t>
        <w:br/>
        <w:t>스파게티를 담은 접시에 넣고 완성한다.</w:t>
      </w:r>
    </w:p>
    <w:p>
      <w:r>
        <w:t>이미지: http://www.foodsafetykorea.go.kr/uploadimg/cook/20_00493_6.png</w:t>
      </w:r>
    </w:p>
    <w:p>
      <w:pPr>
        <w:pStyle w:val="Heading2"/>
      </w:pPr>
      <w:r>
        <w:t>기타 정보</w:t>
      </w:r>
    </w:p>
    <w:p>
      <w:r>
        <w:t>해시태그: 스파게티면</w:t>
      </w:r>
    </w:p>
    <w:p>
      <w:r>
        <w:t>변경일자: None</w:t>
      </w:r>
    </w:p>
    <w:p>
      <w:r>
        <w:br w:type="page"/>
      </w:r>
    </w:p>
    <w:p>
      <w:pPr>
        <w:pStyle w:val="Heading1"/>
      </w:pPr>
      <w:r>
        <w:t>떡갈비통치미국수</w:t>
      </w:r>
    </w:p>
    <w:p>
      <w:pPr>
        <w:pStyle w:val="Heading2"/>
      </w:pPr>
      <w:r>
        <w:t>기본 정보</w:t>
      </w:r>
    </w:p>
    <w:p>
      <w:r>
        <w:t>일련번호: 494</w:t>
      </w:r>
    </w:p>
    <w:p>
      <w:r>
        <w:t>조리방법: 끓이기</w:t>
      </w:r>
    </w:p>
    <w:p>
      <w:r>
        <w:t>요리종류: 일품</w:t>
      </w:r>
    </w:p>
    <w:p>
      <w:pPr>
        <w:pStyle w:val="Heading2"/>
      </w:pPr>
      <w:r>
        <w:t>영양 정보</w:t>
      </w:r>
    </w:p>
    <w:p>
      <w:r>
        <w:t>중량(1인분): g</w:t>
      </w:r>
    </w:p>
    <w:p>
      <w:r>
        <w:t>열량: 242.1 kcal</w:t>
      </w:r>
    </w:p>
    <w:p>
      <w:r>
        <w:t>탄수화물: 45.8g</w:t>
      </w:r>
    </w:p>
    <w:p>
      <w:r>
        <w:t>단백질: 10.3g</w:t>
      </w:r>
    </w:p>
    <w:p>
      <w:r>
        <w:t>지방: 2g</w:t>
      </w:r>
    </w:p>
    <w:p>
      <w:r>
        <w:t>나트륨: 448.3mg</w:t>
      </w:r>
    </w:p>
    <w:p>
      <w:pPr>
        <w:pStyle w:val="Heading2"/>
      </w:pPr>
      <w:r>
        <w:t>재료 정보</w:t>
      </w:r>
    </w:p>
    <w:p>
      <w:r>
        <w:t>동치미(400g), 배(30g), 식초(10g), 다진 소고기(30g)</w:t>
        <w:br/>
        <w:t>오이(20g), 당근(20g), 양파(10g), 후춧가루(0.2g), 정종(2g)</w:t>
        <w:br/>
        <w:t>설탕(10g), 저염간장(5g), 다진 마늘(10g), 다진 대파(10g)</w:t>
        <w:br/>
        <w:t>매실액(3g), 참기름(2g), 통깨(2g), 국수(100g), 식용유(5g)</w:t>
        <w:br/>
        <w:t>- 곁들임채소 : 오이(20g), 당근(20g), 양파(10g), 후춧가루(0.2g)</w:t>
        <w:br/>
        <w:t>정종(2g), 설탕(10g), 저염간장(5g)</w:t>
      </w:r>
    </w:p>
    <w:p>
      <w:pPr>
        <w:pStyle w:val="Heading2"/>
      </w:pPr>
      <w:r>
        <w:t>조리 방법</w:t>
      </w:r>
    </w:p>
    <w:p>
      <w:r>
        <w:t>단계 1: 1. 동치미에 배를 갈아 넣고, 설탕과</w:t>
        <w:br/>
        <w:t>식초를 넣어 양념을 한 후 냉장고에</w:t>
        <w:br/>
        <w:t>보관한다.</w:t>
      </w:r>
    </w:p>
    <w:p>
      <w:r>
        <w:t>이미지: http://www.foodsafetykorea.go.kr/uploadimg/cook/20_00494_1.png</w:t>
      </w:r>
    </w:p>
    <w:p>
      <w:r>
        <w:t>단계 2: 2. 양파는 채를 썰고, 오이와 당근은 편으로</w:t>
        <w:br/>
        <w:t>썰어 소금물에 살짝 절여 준비한다.</w:t>
      </w:r>
    </w:p>
    <w:p>
      <w:r>
        <w:t>이미지: http://www.foodsafetykorea.go.kr/uploadimg/cook/20_00494_2.png</w:t>
      </w:r>
    </w:p>
    <w:p>
      <w:r>
        <w:t>단계 3: 3. 다진 소고기는 다진 대파와 다진 마늘,</w:t>
        <w:br/>
        <w:t>매실액, 참기름, 통깨, 후춧가루, 정종,</w:t>
        <w:br/>
        <w:t>설탕, 간장을 넣어 양념을 한다.</w:t>
      </w:r>
    </w:p>
    <w:p>
      <w:r>
        <w:t>이미지: http://www.foodsafetykorea.go.kr/uploadimg/cook/20_00494_3.png</w:t>
      </w:r>
    </w:p>
    <w:p>
      <w:r>
        <w:t>단계 4: 4. 양념을 한 소고기를 잘 치대어 둥글게</w:t>
        <w:br/>
        <w:t>떡갈비를 만들어 냉장고에서 숙성을</w:t>
        <w:br/>
        <w:t>시킨다.</w:t>
      </w:r>
    </w:p>
    <w:p>
      <w:r>
        <w:t>이미지: http://www.foodsafetykorea.go.kr/uploadimg/cook/20_00494_4.png</w:t>
      </w:r>
    </w:p>
    <w:p>
      <w:r>
        <w:t>단계 5: 5. 숙성된 떡갈비를 팬에 기름을 살짝</w:t>
        <w:br/>
        <w:t>둘러 은근히 익혀, 냅킨에 올려 기름을</w:t>
        <w:br/>
        <w:t>빼놓는다.</w:t>
      </w:r>
    </w:p>
    <w:p>
      <w:r>
        <w:t>이미지: http://www.foodsafetykorea.go.kr/uploadimg/cook/20_00494_5.png</w:t>
      </w:r>
    </w:p>
    <w:p>
      <w:r>
        <w:t>단계 6: 6. 끓는 물에 국수를 삶아 찬물에 여러 번</w:t>
        <w:br/>
        <w:t>헹구어 건져 그릇에 담고, 그 위에</w:t>
        <w:br/>
        <w:t>떡갈비를 올리고, 차게 보관한 동치미</w:t>
        <w:br/>
        <w:t>국물을 부은 뒤 곁들임채소로 오이와</w:t>
        <w:br/>
        <w:t>당근, 양파를 얹어 완성한다.</w:t>
      </w:r>
    </w:p>
    <w:p>
      <w:r>
        <w:t>이미지: http://www.foodsafetykorea.go.kr/uploadimg/cook/20_00494_6.png</w:t>
      </w:r>
    </w:p>
    <w:p>
      <w:pPr>
        <w:pStyle w:val="Heading2"/>
      </w:pPr>
      <w:r>
        <w:t>기타 정보</w:t>
      </w:r>
    </w:p>
    <w:p>
      <w:r>
        <w:t>해시태그: 건국수</w:t>
      </w:r>
    </w:p>
    <w:p>
      <w:r>
        <w:t>변경일자: None</w:t>
      </w:r>
    </w:p>
    <w:p>
      <w:r>
        <w:br w:type="page"/>
      </w:r>
    </w:p>
    <w:p>
      <w:pPr>
        <w:pStyle w:val="Heading1"/>
      </w:pPr>
      <w:r>
        <w:t>백김치닭살샐러드</w:t>
      </w:r>
    </w:p>
    <w:p>
      <w:pPr>
        <w:pStyle w:val="Heading2"/>
      </w:pPr>
      <w:r>
        <w:t>기본 정보</w:t>
      </w:r>
    </w:p>
    <w:p>
      <w:r>
        <w:t>일련번호: 495</w:t>
      </w:r>
    </w:p>
    <w:p>
      <w:r>
        <w:t>조리방법: 기타</w:t>
      </w:r>
    </w:p>
    <w:p>
      <w:r>
        <w:t>요리종류: 반찬</w:t>
      </w:r>
    </w:p>
    <w:p>
      <w:pPr>
        <w:pStyle w:val="Heading2"/>
      </w:pPr>
      <w:r>
        <w:t>영양 정보</w:t>
      </w:r>
    </w:p>
    <w:p>
      <w:r>
        <w:t>중량(1인분): g</w:t>
      </w:r>
    </w:p>
    <w:p>
      <w:r>
        <w:t>열량: 113.1 kcal</w:t>
      </w:r>
    </w:p>
    <w:p>
      <w:r>
        <w:t>탄수화물: 7.4g</w:t>
      </w:r>
    </w:p>
    <w:p>
      <w:r>
        <w:t>단백질: 18.9g</w:t>
      </w:r>
    </w:p>
    <w:p>
      <w:r>
        <w:t>지방: 0.9g</w:t>
      </w:r>
    </w:p>
    <w:p>
      <w:r>
        <w:t>나트륨: 232.1mg</w:t>
      </w:r>
    </w:p>
    <w:p>
      <w:pPr>
        <w:pStyle w:val="Heading2"/>
      </w:pPr>
      <w:r>
        <w:t>재료 정보</w:t>
      </w:r>
    </w:p>
    <w:p>
      <w:r>
        <w:t>닭고기(80g), 월계수잎(1장), 통후추(2g), 정종(10g)</w:t>
        <w:br/>
        <w:t>백김치(100g), 토마토(30g), 파프리카(20g), 당근(20g)</w:t>
        <w:br/>
        <w:t>브로컬리(20g), 양상추(50g)</w:t>
        <w:br/>
        <w:t>- 소스 : 발사믹식초(20g), 설탕(20g), 올리브오일(20g)</w:t>
        <w:br/>
        <w:t>소금(0.1g)</w:t>
      </w:r>
    </w:p>
    <w:p>
      <w:pPr>
        <w:pStyle w:val="Heading2"/>
      </w:pPr>
      <w:r>
        <w:t>조리 방법</w:t>
      </w:r>
    </w:p>
    <w:p>
      <w:r>
        <w:t>단계 1: 1. 닭고기에 물을 자작하게 넣고</w:t>
        <w:br/>
        <w:t>월계수잎과 통후추, 정종을 넣고</w:t>
        <w:br/>
        <w:t>약 20분 정도 삶아 식혀 찢어놓는다.</w:t>
      </w:r>
    </w:p>
    <w:p>
      <w:r>
        <w:t>이미지: http://www.foodsafetykorea.go.kr/uploadimg/cook/20_00495_1.png</w:t>
      </w:r>
    </w:p>
    <w:p>
      <w:r>
        <w:t>단계 2: 2. 브로컬리는 끓는 물에 소금을 넣고,</w:t>
        <w:br/>
        <w:t>데쳐 작게 썰어놓고, 양상추는 물에</w:t>
        <w:br/>
        <w:t>담그어 놓았다가 먹기 좋게 손으로</w:t>
        <w:br/>
        <w:t>찢어 놓는다.</w:t>
      </w:r>
    </w:p>
    <w:p>
      <w:r>
        <w:t>이미지: http://www.foodsafetykorea.go.kr/uploadimg/cook/20_00495_2.png</w:t>
      </w:r>
    </w:p>
    <w:p>
      <w:r>
        <w:t>단계 3: 3. 파프리카는 속씨를 제거하고, 작은</w:t>
        <w:br/>
        <w:t>깍둑썰기를 하고, 당근은 5cm 길이로</w:t>
        <w:br/>
        <w:t>납작하게 썰어놓는다.</w:t>
      </w:r>
    </w:p>
    <w:p>
      <w:r>
        <w:t>이미지: http://www.foodsafetykorea.go.kr/uploadimg/cook/20_00495_3.png</w:t>
      </w:r>
    </w:p>
    <w:p>
      <w:r>
        <w:t>단계 4: 4. 브로컬리는 끓는 물에 소금을 넣고 데쳐</w:t>
        <w:br/>
        <w:t>작게 썰어놓고, 양상추는 물에 담그어</w:t>
        <w:br/>
        <w:t>놓았다가 먹기 좋게 손으로 찢어 놓는다.</w:t>
      </w:r>
    </w:p>
    <w:p>
      <w:r>
        <w:t>이미지: http://www.foodsafetykorea.go.kr/uploadimg/cook/20_00495_4.png</w:t>
      </w:r>
    </w:p>
    <w:p>
      <w:r>
        <w:t>단계 5: 5. 발사믹 식초에 설탕과 올리브 오일을</w:t>
        <w:br/>
        <w:t>넣고 골고루 섞어 소스를 만들어</w:t>
        <w:br/>
        <w:t>놓는다.</w:t>
      </w:r>
    </w:p>
    <w:p>
      <w:r>
        <w:t>이미지: http://www.foodsafetykorea.go.kr/uploadimg/cook/20_00495_5.png</w:t>
      </w:r>
    </w:p>
    <w:p>
      <w:r>
        <w:t>단계 6: 6. 찢어 놓은 닭고기살과 백김치를 넣고,</w:t>
        <w:br/>
        <w:t>준비한 채소를 넣어 먹기 직전에 소스를</w:t>
        <w:br/>
        <w:t>올려 완성한다.</w:t>
      </w:r>
    </w:p>
    <w:p>
      <w:r>
        <w:t>이미지: http://www.foodsafetykorea.go.kr/uploadimg/cook/20_00495_6.png</w:t>
      </w:r>
    </w:p>
    <w:p>
      <w:pPr>
        <w:pStyle w:val="Heading2"/>
      </w:pPr>
      <w:r>
        <w:t>기타 정보</w:t>
      </w:r>
    </w:p>
    <w:p>
      <w:r>
        <w:t>해시태그: 백김치</w:t>
      </w:r>
    </w:p>
    <w:p>
      <w:r>
        <w:t>변경일자: None</w:t>
      </w:r>
    </w:p>
    <w:p>
      <w:r>
        <w:br w:type="page"/>
      </w:r>
    </w:p>
    <w:p>
      <w:pPr>
        <w:pStyle w:val="Heading1"/>
      </w:pPr>
      <w:r>
        <w:t>단호박크림파스타</w:t>
      </w:r>
    </w:p>
    <w:p>
      <w:pPr>
        <w:pStyle w:val="Heading2"/>
      </w:pPr>
      <w:r>
        <w:t>기본 정보</w:t>
      </w:r>
    </w:p>
    <w:p>
      <w:r>
        <w:t>일련번호: 496</w:t>
      </w:r>
    </w:p>
    <w:p>
      <w:r>
        <w:t>조리방법: 끓이기</w:t>
      </w:r>
    </w:p>
    <w:p>
      <w:r>
        <w:t>요리종류: 일품</w:t>
      </w:r>
    </w:p>
    <w:p>
      <w:pPr>
        <w:pStyle w:val="Heading2"/>
      </w:pPr>
      <w:r>
        <w:t>영양 정보</w:t>
      </w:r>
    </w:p>
    <w:p>
      <w:r>
        <w:t>중량(1인분): g</w:t>
      </w:r>
    </w:p>
    <w:p>
      <w:r>
        <w:t>열량: 236.6 kcal</w:t>
      </w:r>
    </w:p>
    <w:p>
      <w:r>
        <w:t>탄수화물: 40.9g</w:t>
      </w:r>
    </w:p>
    <w:p>
      <w:r>
        <w:t>단백질: 8.8g</w:t>
      </w:r>
    </w:p>
    <w:p>
      <w:r>
        <w:t>지방: 4.2g</w:t>
      </w:r>
    </w:p>
    <w:p>
      <w:r>
        <w:t>나트륨: 205.1mg</w:t>
      </w:r>
    </w:p>
    <w:p>
      <w:pPr>
        <w:pStyle w:val="Heading2"/>
      </w:pPr>
      <w:r>
        <w:t>재료 정보</w:t>
      </w:r>
    </w:p>
    <w:p>
      <w:r>
        <w:t>단호박(150g), 파스타(80g), 소금(0.2g)</w:t>
        <w:br/>
        <w:t>다진 마늘(10g), 버터(10g), 베이컨(20g), 양송이(20g)</w:t>
        <w:br/>
        <w:t>양파(20g), 육수(100g), 우유(50g), 생크림(20g)</w:t>
      </w:r>
    </w:p>
    <w:p>
      <w:pPr>
        <w:pStyle w:val="Heading2"/>
      </w:pPr>
      <w:r>
        <w:t>조리 방법</w:t>
      </w:r>
    </w:p>
    <w:p>
      <w:r>
        <w:t>단계 1: 1. 단호박은 잘라 씨를 제거하고 껍질을</w:t>
        <w:br/>
        <w:t>벗겨 김이 오른 찜통에서 약 20분 정도</w:t>
        <w:br/>
        <w:t>찐다.</w:t>
      </w:r>
    </w:p>
    <w:p>
      <w:r>
        <w:t>이미지: http://www.foodsafetykorea.go.kr/uploadimg/cook/20_00496_1.png</w:t>
      </w:r>
    </w:p>
    <w:p>
      <w:r>
        <w:t>단계 2: 2. 찐 단호박이 한 김 식으면, 채에 곱게</w:t>
        <w:br/>
        <w:t>내려 준비하고, 스파게티는 소금을</w:t>
        <w:br/>
        <w:t>넣고 삶아 건져놓는다.</w:t>
      </w:r>
    </w:p>
    <w:p>
      <w:r>
        <w:t>이미지: http://www.foodsafetykorea.go.kr/uploadimg/cook/20_00496_2.png</w:t>
      </w:r>
    </w:p>
    <w:p>
      <w:r>
        <w:t>단계 3: 3. 베이컨은 입자있게 썰고, 양송이버섯은</w:t>
        <w:br/>
        <w:t>껍질을 벗겨 다지고, 양파도 입자있게</w:t>
        <w:br/>
        <w:t>다진다.</w:t>
      </w:r>
    </w:p>
    <w:p>
      <w:r>
        <w:t>이미지: http://www.foodsafetykorea.go.kr/uploadimg/cook/20_00496_3.png</w:t>
      </w:r>
    </w:p>
    <w:p>
      <w:r>
        <w:t>단계 4: 4. 팬에 버터를 녹인 뒤 다진 마늘을 먼저</w:t>
        <w:br/>
        <w:t>넣고 은근히 볶아 향을 만든다.</w:t>
      </w:r>
    </w:p>
    <w:p>
      <w:r>
        <w:t>이미지: http://www.foodsafetykorea.go.kr/uploadimg/cook/20_00496_4.png</w:t>
      </w:r>
    </w:p>
    <w:p>
      <w:r>
        <w:t>단계 5: 5. 볶은 마늘(④)에 베이컨과 양송이,</w:t>
        <w:br/>
        <w:t>양파를 넣고 다시 볶는다.</w:t>
      </w:r>
    </w:p>
    <w:p>
      <w:r>
        <w:t>이미지: http://www.foodsafetykorea.go.kr/uploadimg/cook/20_00496_5.png</w:t>
      </w:r>
    </w:p>
    <w:p>
      <w:r>
        <w:t>단계 6: 6. 볶은 채소(⑤)에 육수를 붓고 끓이다가</w:t>
        <w:br/>
        <w:t>으깬 단호박(②), 생크림, 우유를 넣어</w:t>
        <w:br/>
        <w:t>한소끔 끓인 뒤 삶아놓은 스파게티면</w:t>
        <w:br/>
        <w:t>(②)을 넣고 다시 한 번 더 끓여 완성</w:t>
        <w:br/>
        <w:t>한다.</w:t>
      </w:r>
    </w:p>
    <w:p>
      <w:r>
        <w:t>이미지: http://www.foodsafetykorea.go.kr/uploadimg/cook/20_00496_6.png</w:t>
      </w:r>
    </w:p>
    <w:p>
      <w:pPr>
        <w:pStyle w:val="Heading2"/>
      </w:pPr>
      <w:r>
        <w:t>기타 정보</w:t>
      </w:r>
    </w:p>
    <w:p>
      <w:r>
        <w:t xml:space="preserve">해시태그: </w:t>
      </w:r>
    </w:p>
    <w:p>
      <w:r>
        <w:t>변경일자: None</w:t>
      </w:r>
    </w:p>
    <w:p>
      <w:r>
        <w:br w:type="page"/>
      </w:r>
    </w:p>
    <w:p>
      <w:pPr>
        <w:pStyle w:val="Heading1"/>
      </w:pPr>
      <w:r>
        <w:t>견과편수</w:t>
      </w:r>
    </w:p>
    <w:p>
      <w:pPr>
        <w:pStyle w:val="Heading2"/>
      </w:pPr>
      <w:r>
        <w:t>기본 정보</w:t>
      </w:r>
    </w:p>
    <w:p>
      <w:r>
        <w:t>일련번호: 497</w:t>
      </w:r>
    </w:p>
    <w:p>
      <w:r>
        <w:t>조리방법: 찌기</w:t>
      </w:r>
    </w:p>
    <w:p>
      <w:r>
        <w:t>요리종류: 반찬</w:t>
      </w:r>
    </w:p>
    <w:p>
      <w:pPr>
        <w:pStyle w:val="Heading2"/>
      </w:pPr>
      <w:r>
        <w:t>영양 정보</w:t>
      </w:r>
    </w:p>
    <w:p>
      <w:r>
        <w:t>중량(1인분): g</w:t>
      </w:r>
    </w:p>
    <w:p>
      <w:r>
        <w:t>열량: 416.3 kcal</w:t>
      </w:r>
    </w:p>
    <w:p>
      <w:r>
        <w:t>탄수화물: 49.8g</w:t>
      </w:r>
    </w:p>
    <w:p>
      <w:r>
        <w:t>단백질: 38.9g</w:t>
      </w:r>
    </w:p>
    <w:p>
      <w:r>
        <w:t>지방: 6.8g</w:t>
      </w:r>
    </w:p>
    <w:p>
      <w:r>
        <w:t>나트륨: 104.5mg</w:t>
      </w:r>
    </w:p>
    <w:p>
      <w:pPr>
        <w:pStyle w:val="Heading2"/>
      </w:pPr>
      <w:r>
        <w:t>재료 정보</w:t>
      </w:r>
    </w:p>
    <w:p>
      <w:r>
        <w:t>흑임자(20g), 밀가루(200g), 우유(100g), 닭가슴살(100g)</w:t>
        <w:br/>
        <w:t>후춧가루(0.01g), 다진 마늘(10g), 부추(20g), 양파(20g)</w:t>
        <w:br/>
        <w:t>다진 대파(10g)</w:t>
        <w:br/>
        <w:t>- 육수 : 마(20g), 바나나(30g), 머스터드(10g), 캐슈넛(20g)</w:t>
        <w:br/>
        <w:t>잣(10g), 우유(100g)</w:t>
      </w:r>
    </w:p>
    <w:p>
      <w:pPr>
        <w:pStyle w:val="Heading2"/>
      </w:pPr>
      <w:r>
        <w:t>조리 방법</w:t>
      </w:r>
    </w:p>
    <w:p>
      <w:r>
        <w:t>단계 1: 1. 흑임자는 곱게 갈아 밀가루와 우유를</w:t>
        <w:br/>
        <w:t>넣고 반죽을 해서 비닐에 넣어 숙성</w:t>
        <w:br/>
        <w:t>시킨다.</w:t>
      </w:r>
    </w:p>
    <w:p>
      <w:r>
        <w:t>이미지: http://www.foodsafetykorea.go.kr/uploadimg/cook/20_00497_1.png</w:t>
      </w:r>
    </w:p>
    <w:p>
      <w:r>
        <w:t>단계 2: 2. 닭가슴살은 삶아 건져 후춧가루를</w:t>
        <w:br/>
        <w:t>살짝 넣고, 입자있게 다진다.</w:t>
      </w:r>
    </w:p>
    <w:p>
      <w:r>
        <w:t>이미지: http://www.foodsafetykorea.go.kr/uploadimg/cook/20_00497_2.png</w:t>
      </w:r>
    </w:p>
    <w:p>
      <w:r>
        <w:t>단계 3: 3. 입자있게 다진 닭가슴살을 마늘과 함께</w:t>
        <w:br/>
        <w:t>팬에서 볶아놓는다.</w:t>
      </w:r>
    </w:p>
    <w:p>
      <w:r>
        <w:t>이미지: http://www.foodsafetykorea.go.kr/uploadimg/cook/20_00497_3.png</w:t>
      </w:r>
    </w:p>
    <w:p>
      <w:r>
        <w:t>단계 4: 4. 마와 바나나는 강판에 갈고, 캐슈넛과</w:t>
        <w:br/>
        <w:t>잣은 입자있게 다진 뒤 냄비에 마,</w:t>
        <w:br/>
        <w:t>바나나, 캐슈넛, 잣, 머스터드를 넣어</w:t>
        <w:br/>
        <w:t>섞은 뒤, 우유를 넣고 살짝 끓여 편수</w:t>
        <w:br/>
        <w:t>육수를 만들어 놓는다.</w:t>
      </w:r>
    </w:p>
    <w:p>
      <w:r>
        <w:t>이미지: http://www.foodsafetykorea.go.kr/uploadimg/cook/20_00497_4.png</w:t>
      </w:r>
    </w:p>
    <w:p>
      <w:r>
        <w:t>단계 5: 5. 부추와 양파, 파는 입자있게 썰어, 볶아</w:t>
        <w:br/>
        <w:t>놓은 닭가슴살(③)에 섞어 편수 속을</w:t>
        <w:br/>
        <w:t>만들어 놓는다.</w:t>
      </w:r>
    </w:p>
    <w:p>
      <w:r>
        <w:t>이미지: http://www.foodsafetykorea.go.kr/uploadimg/cook/20_00497_5.png</w:t>
      </w:r>
    </w:p>
    <w:p>
      <w:r>
        <w:t>단계 6: 6. 숙성시킨 밀가루 반죽(①)은 얇게</w:t>
        <w:br/>
        <w:t>밀어 사각형으로 썰어 그 안에 속을</w:t>
        <w:br/>
        <w:t>채워 넣고, 찜통에 약 5분 정도 쪄</w:t>
        <w:br/>
        <w:t>접시에 담고, 그 위에 편수 육수를</w:t>
        <w:br/>
        <w:t>올려 완성한다.</w:t>
      </w:r>
    </w:p>
    <w:p>
      <w:r>
        <w:t>이미지: http://www.foodsafetykorea.go.kr/uploadimg/cook/20_00497_6.png</w:t>
      </w:r>
    </w:p>
    <w:p>
      <w:pPr>
        <w:pStyle w:val="Heading2"/>
      </w:pPr>
      <w:r>
        <w:t>기타 정보</w:t>
      </w:r>
    </w:p>
    <w:p>
      <w:r>
        <w:t>해시태그: 닭가슴살</w:t>
      </w:r>
    </w:p>
    <w:p>
      <w:r>
        <w:t>변경일자: None</w:t>
      </w:r>
    </w:p>
    <w:p>
      <w:r>
        <w:br w:type="page"/>
      </w:r>
    </w:p>
    <w:p>
      <w:pPr>
        <w:pStyle w:val="Heading1"/>
      </w:pPr>
      <w:r>
        <w:t>바지락실곤약파스타</w:t>
      </w:r>
    </w:p>
    <w:p>
      <w:pPr>
        <w:pStyle w:val="Heading2"/>
      </w:pPr>
      <w:r>
        <w:t>기본 정보</w:t>
      </w:r>
    </w:p>
    <w:p>
      <w:r>
        <w:t>일련번호: 498</w:t>
      </w:r>
    </w:p>
    <w:p>
      <w:r>
        <w:t>조리방법: 볶기</w:t>
      </w:r>
    </w:p>
    <w:p>
      <w:r>
        <w:t>요리종류: 일품</w:t>
      </w:r>
    </w:p>
    <w:p>
      <w:pPr>
        <w:pStyle w:val="Heading2"/>
      </w:pPr>
      <w:r>
        <w:t>영양 정보</w:t>
      </w:r>
    </w:p>
    <w:p>
      <w:r>
        <w:t>중량(1인분): g</w:t>
      </w:r>
    </w:p>
    <w:p>
      <w:r>
        <w:t>열량: 53.5 kcal</w:t>
      </w:r>
    </w:p>
    <w:p>
      <w:r>
        <w:t>탄수화물: 8.9g</w:t>
      </w:r>
    </w:p>
    <w:p>
      <w:r>
        <w:t>단백질: 3.3g</w:t>
      </w:r>
    </w:p>
    <w:p>
      <w:r>
        <w:t>지방: 0.5g</w:t>
      </w:r>
    </w:p>
    <w:p>
      <w:r>
        <w:t>나트륨: 165.8mg</w:t>
      </w:r>
    </w:p>
    <w:p>
      <w:pPr>
        <w:pStyle w:val="Heading2"/>
      </w:pPr>
      <w:r>
        <w:t>재료 정보</w:t>
      </w:r>
    </w:p>
    <w:p>
      <w:r>
        <w:t>바지락(100g), 브로컬리(20g), 소금(2g), 마늘(10g)</w:t>
        <w:br/>
        <w:t>파프리카(20g), 청양고추(10g), 올리브오일(5g)</w:t>
        <w:br/>
        <w:t>실곤약(100g), 후춧가루(0.1g)</w:t>
        <w:br/>
        <w:t>- 곁들임채소 : 어린싹(10g)</w:t>
      </w:r>
    </w:p>
    <w:p>
      <w:pPr>
        <w:pStyle w:val="Heading2"/>
      </w:pPr>
      <w:r>
        <w:t>조리 방법</w:t>
      </w:r>
    </w:p>
    <w:p>
      <w:r>
        <w:t>단계 1: 1. 끓는 물에 바지락을 넣고, 바지락이</w:t>
        <w:br/>
        <w:t>입을 벌릴 때 까지 삶는다.</w:t>
      </w:r>
    </w:p>
    <w:p>
      <w:r>
        <w:t>이미지: http://www.foodsafetykorea.go.kr/uploadimg/cook/20_00498_1.png</w:t>
      </w:r>
    </w:p>
    <w:p>
      <w:r>
        <w:t>단계 2: 2. 삶아진 바지락을 채에 밭쳐 바지락</w:t>
        <w:br/>
        <w:t>국물을 만들어 놓는다.</w:t>
      </w:r>
    </w:p>
    <w:p>
      <w:r>
        <w:t>이미지: http://www.foodsafetykorea.go.kr/uploadimg/cook/20_00498_2.png</w:t>
      </w:r>
    </w:p>
    <w:p>
      <w:r>
        <w:t>단계 3: 3. 브로컬리는 끓는 물에 소금을 조금</w:t>
        <w:br/>
        <w:t>넣어 데쳐 찬물에 헹구어 잘라놓고,</w:t>
        <w:br/>
        <w:t>마늘은 편으로 썰고, 파프리카는 채를</w:t>
        <w:br/>
        <w:t>썰고, 청양고추는 어슷썰어 놓는다.</w:t>
      </w:r>
    </w:p>
    <w:p>
      <w:r>
        <w:t>이미지: http://www.foodsafetykorea.go.kr/uploadimg/cook/20_00498_3.png</w:t>
      </w:r>
    </w:p>
    <w:p>
      <w:r>
        <w:t>단계 4: 4. 팬에 올리브 오일을 조금 넣고 마늘과</w:t>
        <w:br/>
        <w:t>청양고추를 먼저 볶는다.</w:t>
      </w:r>
    </w:p>
    <w:p>
      <w:r>
        <w:t>이미지: http://www.foodsafetykorea.go.kr/uploadimg/cook/20_00498_4.png</w:t>
      </w:r>
    </w:p>
    <w:p>
      <w:r>
        <w:t>단계 5: 5. 볶아지는 팬에 바지락과 브로컬리를</w:t>
        <w:br/>
        <w:t>넣고 볶는다.</w:t>
      </w:r>
    </w:p>
    <w:p>
      <w:r>
        <w:t>이미지: http://www.foodsafetykorea.go.kr/uploadimg/cook/20_00498_5.png</w:t>
      </w:r>
    </w:p>
    <w:p>
      <w:r>
        <w:t>단계 6: 6. 볶아지는 팬에 바지락 국물을 넣어</w:t>
        <w:br/>
        <w:t>졸이다가 실곤약과 파프리카, 후춧</w:t>
        <w:br/>
        <w:t>가루를 넣고, 한 번 더 졸여 완성한다.</w:t>
      </w:r>
    </w:p>
    <w:p>
      <w:r>
        <w:t>이미지: http://www.foodsafetykorea.go.kr/uploadimg/cook/20_00498_6.png</w:t>
      </w:r>
    </w:p>
    <w:p>
      <w:pPr>
        <w:pStyle w:val="Heading2"/>
      </w:pPr>
      <w:r>
        <w:t>기타 정보</w:t>
      </w:r>
    </w:p>
    <w:p>
      <w:r>
        <w:t xml:space="preserve">해시태그: </w:t>
      </w:r>
    </w:p>
    <w:p>
      <w:r>
        <w:t>변경일자: None</w:t>
      </w:r>
    </w:p>
    <w:p>
      <w:r>
        <w:br w:type="page"/>
      </w:r>
    </w:p>
    <w:p>
      <w:pPr>
        <w:pStyle w:val="Heading1"/>
      </w:pPr>
      <w:r>
        <w:t>황태리조또</w:t>
      </w:r>
    </w:p>
    <w:p>
      <w:pPr>
        <w:pStyle w:val="Heading2"/>
      </w:pPr>
      <w:r>
        <w:t>기본 정보</w:t>
      </w:r>
    </w:p>
    <w:p>
      <w:r>
        <w:t>일련번호: 499</w:t>
      </w:r>
    </w:p>
    <w:p>
      <w:r>
        <w:t>조리방법: 끓이기</w:t>
      </w:r>
    </w:p>
    <w:p>
      <w:r>
        <w:t>요리종류: 밥</w:t>
      </w:r>
    </w:p>
    <w:p>
      <w:pPr>
        <w:pStyle w:val="Heading2"/>
      </w:pPr>
      <w:r>
        <w:t>영양 정보</w:t>
      </w:r>
    </w:p>
    <w:p>
      <w:r>
        <w:t>중량(1인분): g</w:t>
      </w:r>
    </w:p>
    <w:p>
      <w:r>
        <w:t>열량: 292.3 kcal</w:t>
      </w:r>
    </w:p>
    <w:p>
      <w:r>
        <w:t>탄수화물: 5.4g</w:t>
      </w:r>
    </w:p>
    <w:p>
      <w:r>
        <w:t>단백질: 29.1g</w:t>
      </w:r>
    </w:p>
    <w:p>
      <w:r>
        <w:t>지방: 17.1g</w:t>
      </w:r>
    </w:p>
    <w:p>
      <w:r>
        <w:t>나트륨: 504.9mg</w:t>
      </w:r>
    </w:p>
    <w:p>
      <w:pPr>
        <w:pStyle w:val="Heading2"/>
      </w:pPr>
      <w:r>
        <w:t>재료 정보</w:t>
      </w:r>
    </w:p>
    <w:p>
      <w:r>
        <w:t>두부(100g), 소금(0.2g), 홍합(50g), 버터(5g), 황태(100g)</w:t>
        <w:br/>
        <w:t>육수(100g), 생크림(20g)</w:t>
        <w:br/>
        <w:t>달걀(10g), 참기름(5g), 통깨(5g)</w:t>
      </w:r>
    </w:p>
    <w:p>
      <w:pPr>
        <w:pStyle w:val="Heading2"/>
      </w:pPr>
      <w:r>
        <w:t>조리 방법</w:t>
      </w:r>
    </w:p>
    <w:p>
      <w:r>
        <w:t>단계 1: 1. 두부는 김이 오르는 찜통에 소금을</w:t>
        <w:br/>
        <w:t>넣고 약 5분 정도 쪄 놓는다.</w:t>
      </w:r>
    </w:p>
    <w:p>
      <w:r>
        <w:t>이미지: http://www.foodsafetykorea.go.kr/uploadimg/cook/20_00499_1.png</w:t>
      </w:r>
    </w:p>
    <w:p>
      <w:r>
        <w:t>단계 2: 2. 황태는 강판에 갈아 보프리를 만들어</w:t>
        <w:br/>
        <w:t>놓는다.</w:t>
      </w:r>
    </w:p>
    <w:p>
      <w:r>
        <w:t>이미지: http://www.foodsafetykorea.go.kr/uploadimg/cook/20_00499_2.png</w:t>
      </w:r>
    </w:p>
    <w:p>
      <w:r>
        <w:t>단계 3: 3. 홍합은 끓는 육수에 데쳐 육수는 따로</w:t>
        <w:br/>
        <w:t>걸러 놓고, 홍합은 살만 꺼내 따로 준비</w:t>
        <w:br/>
        <w:t>한다.</w:t>
      </w:r>
    </w:p>
    <w:p>
      <w:r>
        <w:t>이미지: http://www.foodsafetykorea.go.kr/uploadimg/cook/20_00499_3.png</w:t>
      </w:r>
    </w:p>
    <w:p>
      <w:r>
        <w:t>단계 4: 4. 냄비에 버터를 녹이고, 두부와 홍합을</w:t>
        <w:br/>
        <w:t>으깨어 볶는다.</w:t>
      </w:r>
    </w:p>
    <w:p>
      <w:r>
        <w:t>이미지: http://www.foodsafetykorea.go.kr/uploadimg/cook/20_00499_4.png</w:t>
      </w:r>
    </w:p>
    <w:p>
      <w:r>
        <w:t>단계 5: 5. 볶아지는 냄비에 만들어 놓은 육수와</w:t>
        <w:br/>
        <w:t>생크림을 넣고, 골고루 섞어 가면서</w:t>
        <w:br/>
        <w:t>볶는다.</w:t>
      </w:r>
    </w:p>
    <w:p>
      <w:r>
        <w:t>이미지: http://www.foodsafetykorea.go.kr/uploadimg/cook/20_00499_5.png</w:t>
      </w:r>
    </w:p>
    <w:p>
      <w:r>
        <w:t>단계 6: 6. 두부가 육수에 볶아지면, 마지막에</w:t>
        <w:br/>
        <w:t>황태보프라기를 넣고, 달걀과 참기름</w:t>
        <w:br/>
        <w:t>통깨를 넣어 살짝 익혀 완성한다.</w:t>
      </w:r>
    </w:p>
    <w:p>
      <w:r>
        <w:t>이미지: http://www.foodsafetykorea.go.kr/uploadimg/cook/20_00499_6.png</w:t>
      </w:r>
    </w:p>
    <w:p>
      <w:pPr>
        <w:pStyle w:val="Heading2"/>
      </w:pPr>
      <w:r>
        <w:t>기타 정보</w:t>
      </w:r>
    </w:p>
    <w:p>
      <w:r>
        <w:t xml:space="preserve">해시태그: </w:t>
      </w:r>
    </w:p>
    <w:p>
      <w:r>
        <w:t>변경일자: None</w:t>
      </w:r>
    </w:p>
    <w:p>
      <w:r>
        <w:br w:type="page"/>
      </w:r>
    </w:p>
    <w:p>
      <w:pPr>
        <w:pStyle w:val="Heading1"/>
      </w:pPr>
      <w:r>
        <w:t>깻잎애호박찜</w:t>
      </w:r>
    </w:p>
    <w:p>
      <w:pPr>
        <w:pStyle w:val="Heading2"/>
      </w:pPr>
      <w:r>
        <w:t>기본 정보</w:t>
      </w:r>
    </w:p>
    <w:p>
      <w:r>
        <w:t>일련번호: 646</w:t>
      </w:r>
    </w:p>
    <w:p>
      <w:r>
        <w:t>조리방법: 찌기</w:t>
      </w:r>
    </w:p>
    <w:p>
      <w:r>
        <w:t>요리종류: 반찬</w:t>
      </w:r>
    </w:p>
    <w:p>
      <w:pPr>
        <w:pStyle w:val="Heading2"/>
      </w:pPr>
      <w:r>
        <w:t>영양 정보</w:t>
      </w:r>
    </w:p>
    <w:p>
      <w:r>
        <w:t>중량(1인분): g</w:t>
      </w:r>
    </w:p>
    <w:p>
      <w:r>
        <w:t>열량: 38.5 kcal</w:t>
      </w:r>
    </w:p>
    <w:p>
      <w:r>
        <w:t>탄수화물: 6.2g</w:t>
      </w:r>
    </w:p>
    <w:p>
      <w:r>
        <w:t>단백질: 2g</w:t>
      </w:r>
    </w:p>
    <w:p>
      <w:r>
        <w:t>지방: 0.6g</w:t>
      </w:r>
    </w:p>
    <w:p>
      <w:r>
        <w:t>나트륨: 329.2mg</w:t>
      </w:r>
    </w:p>
    <w:p>
      <w:pPr>
        <w:pStyle w:val="Heading2"/>
      </w:pPr>
      <w:r>
        <w:t>재료 정보</w:t>
      </w:r>
    </w:p>
    <w:p>
      <w:r>
        <w:t>애호박(1개), 깻잎(3장), 양파(30g), 피망(30g), 파프리카(50g),</w:t>
        <w:br/>
        <w:t>저염간장(50g), 매실액(20g)</w:t>
      </w:r>
    </w:p>
    <w:p>
      <w:pPr>
        <w:pStyle w:val="Heading2"/>
      </w:pPr>
      <w:r>
        <w:t>조리 방법</w:t>
      </w:r>
    </w:p>
    <w:p>
      <w:r>
        <w:t>단계 1: 1. 애호박은 길게 반으로 자른다.</w:t>
      </w:r>
    </w:p>
    <w:p>
      <w:r>
        <w:t>이미지: http://www.foodsafetykorea.go.kr/uploadimg/cook/20_00646_1.png</w:t>
      </w:r>
    </w:p>
    <w:p>
      <w:r>
        <w:t>단계 2: 2. 자른 애호박에 칼집을 넣는다.</w:t>
      </w:r>
    </w:p>
    <w:p>
      <w:r>
        <w:t>이미지: http://www.foodsafetykorea.go.kr/uploadimg/cook/20_00646_2.png</w:t>
      </w:r>
    </w:p>
    <w:p>
      <w:r>
        <w:t>단계 3: 3. 깻잎은 잘게 썰고, 양파는 곱게 다지고</w:t>
        <w:br/>
        <w:t>피망, 파프리카는 입자있게 썬다.</w:t>
      </w:r>
    </w:p>
    <w:p>
      <w:r>
        <w:t>이미지: http://www.foodsafetykorea.go.kr/uploadimg/cook/20_00646_3.png</w:t>
      </w:r>
    </w:p>
    <w:p>
      <w:r>
        <w:t>단계 4: 4. 저염간장에 다진 양파와 매실액을 넣고</w:t>
        <w:br/>
        <w:t>잘 섞어 양념장을 만든다.</w:t>
      </w:r>
    </w:p>
    <w:p>
      <w:r>
        <w:t>이미지: http://www.foodsafetykorea.go.kr/uploadimg/cook/20_00646_4.png</w:t>
      </w:r>
    </w:p>
    <w:p>
      <w:r>
        <w:t>단계 5: 5. 양념장에 피망, 파프리카, 깻잎을</w:t>
        <w:br/>
        <w:t>섞는다.</w:t>
      </w:r>
    </w:p>
    <w:p>
      <w:r>
        <w:t>이미지: http://www.foodsafetykorea.go.kr/uploadimg/cook/20_00646_5.png</w:t>
      </w:r>
    </w:p>
    <w:p>
      <w:r>
        <w:t>단계 6: 6. ?번을 칼집낸 호박 가운데 넣고 찜통</w:t>
        <w:br/>
        <w:t>에서 5분 정도 쪄 낸 뒤 그릇에 담아 저</w:t>
        <w:br/>
        <w:t>염간장소스를 한번 더 올린다.</w:t>
      </w:r>
    </w:p>
    <w:p>
      <w:r>
        <w:t>이미지: http://www.foodsafetykorea.go.kr/uploadimg/cook/20_00646_6.png</w:t>
      </w:r>
    </w:p>
    <w:p>
      <w:pPr>
        <w:pStyle w:val="Heading2"/>
      </w:pPr>
      <w:r>
        <w:t>기타 정보</w:t>
      </w:r>
    </w:p>
    <w:p>
      <w:r>
        <w:t>해시태그: 저염간장</w:t>
      </w:r>
    </w:p>
    <w:p>
      <w:r>
        <w:t>변경일자: None</w:t>
      </w:r>
    </w:p>
    <w:p>
      <w:r>
        <w:br w:type="page"/>
      </w:r>
    </w:p>
    <w:p>
      <w:pPr>
        <w:pStyle w:val="Heading1"/>
      </w:pPr>
      <w:r>
        <w:t>녹차와 대추밀전병</w:t>
      </w:r>
    </w:p>
    <w:p>
      <w:pPr>
        <w:pStyle w:val="Heading2"/>
      </w:pPr>
      <w:r>
        <w:t>기본 정보</w:t>
      </w:r>
    </w:p>
    <w:p>
      <w:r>
        <w:t>일련번호: 647</w:t>
      </w:r>
    </w:p>
    <w:p>
      <w:r>
        <w:t>조리방법: 볶기</w:t>
      </w:r>
    </w:p>
    <w:p>
      <w:r>
        <w:t>요리종류: 반찬</w:t>
      </w:r>
    </w:p>
    <w:p>
      <w:pPr>
        <w:pStyle w:val="Heading2"/>
      </w:pPr>
      <w:r>
        <w:t>영양 정보</w:t>
      </w:r>
    </w:p>
    <w:p>
      <w:r>
        <w:t>중량(1인분): g</w:t>
      </w:r>
    </w:p>
    <w:p>
      <w:r>
        <w:t>열량: 220.9 kcal</w:t>
      </w:r>
    </w:p>
    <w:p>
      <w:r>
        <w:t>탄수화물: 30.1g</w:t>
      </w:r>
    </w:p>
    <w:p>
      <w:r>
        <w:t>단백질: 9.9g</w:t>
      </w:r>
    </w:p>
    <w:p>
      <w:r>
        <w:t>지방: 6.8g</w:t>
      </w:r>
    </w:p>
    <w:p>
      <w:r>
        <w:t>나트륨: 33.8mg</w:t>
      </w:r>
    </w:p>
    <w:p>
      <w:pPr>
        <w:pStyle w:val="Heading2"/>
      </w:pPr>
      <w:r>
        <w:t>재료 정보</w:t>
      </w:r>
    </w:p>
    <w:p>
      <w:r>
        <w:t>소고기(등심, 120g), 오이(50g), 당근(30g), 양파(30g),</w:t>
        <w:br/>
        <w:t>표고버섯(1개), 대추(5알), 계피가루(10g), 밀가루(200g),</w:t>
        <w:br/>
        <w:t>녹차가루(30g), 달걀(1개), 잣(5알), 저염간장(30g)</w:t>
      </w:r>
    </w:p>
    <w:p>
      <w:pPr>
        <w:pStyle w:val="Heading2"/>
      </w:pPr>
      <w:r>
        <w:t>조리 방법</w:t>
      </w:r>
    </w:p>
    <w:p>
      <w:r>
        <w:t>단계 1: 1. 계피가루와 대추를 삶아 건지고, 삶은</w:t>
        <w:br/>
        <w:t>물은 따로 준비한다.</w:t>
      </w:r>
    </w:p>
    <w:p>
      <w:r>
        <w:t>이미지: http://www.foodsafetykorea.go.kr/uploadimg/cook/20_00647_1.png</w:t>
      </w:r>
    </w:p>
    <w:p>
      <w:r>
        <w:t>단계 2: 2. 밀가루에 대추와 계피 삶은 물을 넣고</w:t>
        <w:br/>
        <w:t>전병 반죽을 한다.</w:t>
      </w:r>
    </w:p>
    <w:p>
      <w:r>
        <w:t>이미지: http://www.foodsafetykorea.go.kr/uploadimg/cook/20_00647_2.png</w:t>
      </w:r>
    </w:p>
    <w:p>
      <w:r>
        <w:t>단계 3: 3. 팬에 기름을 살짝 두르고 전병반죽을</w:t>
        <w:br/>
        <w:t>작은 국자로 떠넣고 전병을 만든다.</w:t>
      </w:r>
    </w:p>
    <w:p>
      <w:r>
        <w:t>이미지: http://www.foodsafetykorea.go.kr/uploadimg/cook/20_00647_3.png</w:t>
      </w:r>
    </w:p>
    <w:p>
      <w:r>
        <w:t>단계 4: 4. 달걀은 황백으로 나눠 지단을 부쳐</w:t>
        <w:br/>
        <w:t>채를 썬다.</w:t>
      </w:r>
    </w:p>
    <w:p>
      <w:r>
        <w:t>이미지: http://www.foodsafetykorea.go.kr/uploadimg/cook/20_00647_4.png</w:t>
      </w:r>
    </w:p>
    <w:p>
      <w:r>
        <w:t>단계 5: 5. 오이, 당근, 양파 및 표고버섯은 채를</w:t>
        <w:br/>
        <w:t>썰어 소금에 살짝 절여 팬에 볶아 따로</w:t>
        <w:br/>
        <w:t>준비한다.</w:t>
      </w:r>
    </w:p>
    <w:p>
      <w:r>
        <w:t>이미지: http://www.foodsafetykorea.go.kr/uploadimg/cook/20_00647_5.png</w:t>
      </w:r>
    </w:p>
    <w:p>
      <w:r>
        <w:t>단계 6: 6. 소고기는 채를 썰어 저염간장으로 양념</w:t>
        <w:br/>
        <w:t>하고 팬에 볶은 후, 만들어 놓은 전병에</w:t>
        <w:br/>
        <w:t>볶은 야채와 소고기를 올려 돌돌 말아</w:t>
        <w:br/>
        <w:t>접시에 담고 그 위에 잣을 올리고</w:t>
        <w:br/>
        <w:t>녹차를 만든다.</w:t>
      </w:r>
    </w:p>
    <w:p>
      <w:r>
        <w:t>이미지: http://www.foodsafetykorea.go.kr/uploadimg/cook/20_00647_6.png</w:t>
      </w:r>
    </w:p>
    <w:p>
      <w:pPr>
        <w:pStyle w:val="Heading2"/>
      </w:pPr>
      <w:r>
        <w:t>기타 정보</w:t>
      </w:r>
    </w:p>
    <w:p>
      <w:r>
        <w:t>해시태그: 등심</w:t>
      </w:r>
    </w:p>
    <w:p>
      <w:r>
        <w:t>변경일자: None</w:t>
      </w:r>
    </w:p>
    <w:p>
      <w:r>
        <w:br w:type="page"/>
      </w:r>
    </w:p>
    <w:p>
      <w:pPr>
        <w:pStyle w:val="Heading1"/>
      </w:pPr>
      <w:r>
        <w:t>단호박 된장매쉬와 해물굴림만두</w:t>
      </w:r>
    </w:p>
    <w:p>
      <w:pPr>
        <w:pStyle w:val="Heading2"/>
      </w:pPr>
      <w:r>
        <w:t>기본 정보</w:t>
      </w:r>
    </w:p>
    <w:p>
      <w:r>
        <w:t>일련번호: 648</w:t>
      </w:r>
    </w:p>
    <w:p>
      <w:r>
        <w:t>조리방법: 찌기</w:t>
      </w:r>
    </w:p>
    <w:p>
      <w:r>
        <w:t>요리종류: 일품</w:t>
      </w:r>
    </w:p>
    <w:p>
      <w:pPr>
        <w:pStyle w:val="Heading2"/>
      </w:pPr>
      <w:r>
        <w:t>영양 정보</w:t>
      </w:r>
    </w:p>
    <w:p>
      <w:r>
        <w:t>중량(1인분): g</w:t>
      </w:r>
    </w:p>
    <w:p>
      <w:r>
        <w:t>열량: 96.7 kcal</w:t>
      </w:r>
    </w:p>
    <w:p>
      <w:r>
        <w:t>탄수화물: 10.2g</w:t>
      </w:r>
    </w:p>
    <w:p>
      <w:r>
        <w:t>단백질: 11.3g</w:t>
      </w:r>
    </w:p>
    <w:p>
      <w:r>
        <w:t>지방: 1.2g</w:t>
      </w:r>
    </w:p>
    <w:p>
      <w:r>
        <w:t>나트륨: 414.6mg</w:t>
      </w:r>
    </w:p>
    <w:p>
      <w:pPr>
        <w:pStyle w:val="Heading2"/>
      </w:pPr>
      <w:r>
        <w:t>재료 정보</w:t>
      </w:r>
    </w:p>
    <w:p>
      <w:r>
        <w:t>소고기(우둔살, 50g), 새우(3마리), 흰살생선(100g),</w:t>
        <w:br/>
        <w:t>단호박(1/2개), 고구마(50g), 녹말(10g), 달걀(1개),</w:t>
        <w:br/>
        <w:t>된장(30g), 소금(0.1g)</w:t>
      </w:r>
    </w:p>
    <w:p>
      <w:pPr>
        <w:pStyle w:val="Heading2"/>
      </w:pPr>
      <w:r>
        <w:t>조리 방법</w:t>
      </w:r>
    </w:p>
    <w:p>
      <w:r>
        <w:t>단계 1: 1. 새우와 흰살생선, 우둔살은 쪄낸 후 한</w:t>
        <w:br/>
        <w:t>김 식힌다.</w:t>
      </w:r>
    </w:p>
    <w:p>
      <w:r>
        <w:t>이미지: http://www.foodsafetykorea.go.kr/uploadimg/cook/20_00648_1.png</w:t>
      </w:r>
    </w:p>
    <w:p>
      <w:r>
        <w:t>단계 2: 2. 쪄낸 새우와 흰살 생선, 우둔살을 곱게</w:t>
        <w:br/>
        <w:t>다진다.</w:t>
      </w:r>
    </w:p>
    <w:p>
      <w:r>
        <w:t>이미지: http://www.foodsafetykorea.go.kr/uploadimg/cook/20_00648_2.png</w:t>
      </w:r>
    </w:p>
    <w:p>
      <w:r>
        <w:t>단계 3: 3. ?번에 녹말과 달걀물을 넣고 소금을</w:t>
        <w:br/>
        <w:t>조금 넣고 골고루 섞어 숙성시킨다.</w:t>
      </w:r>
    </w:p>
    <w:p>
      <w:r>
        <w:t>이미지: http://www.foodsafetykorea.go.kr/uploadimg/cook/20_00648_3.png</w:t>
      </w:r>
    </w:p>
    <w:p>
      <w:r>
        <w:t>단계 4: 4. 고구마와 단호박은 찜통에 찐다.</w:t>
      </w:r>
    </w:p>
    <w:p>
      <w:r>
        <w:t>이미지: http://www.foodsafetykorea.go.kr/uploadimg/cook/20_00648_4.png</w:t>
      </w:r>
    </w:p>
    <w:p>
      <w:r>
        <w:t>단계 5: 5. 찐 고구마와 단호박을 곱게 갈아</w:t>
        <w:br/>
        <w:t>된장을 섞는다.</w:t>
      </w:r>
    </w:p>
    <w:p>
      <w:r>
        <w:t>이미지: http://www.foodsafetykorea.go.kr/uploadimg/cook/20_00648_5.png</w:t>
      </w:r>
    </w:p>
    <w:p>
      <w:r>
        <w:t>단계 6: 6. 숙성된 반죽으로 해물완자를 빚고,</w:t>
        <w:br/>
        <w:t>된장을 섞은 단호박, 고구마를</w:t>
        <w:br/>
        <w:t>끓이면서 해물 완자를 넣어준다</w:t>
      </w:r>
    </w:p>
    <w:p>
      <w:r>
        <w:t>이미지: http://www.foodsafetykorea.go.kr/uploadimg/cook/20_00648_6.png</w:t>
      </w:r>
    </w:p>
    <w:p>
      <w:pPr>
        <w:pStyle w:val="Heading2"/>
      </w:pPr>
      <w:r>
        <w:t>기타 정보</w:t>
      </w:r>
    </w:p>
    <w:p>
      <w:r>
        <w:t>해시태그: 우둔살</w:t>
      </w:r>
    </w:p>
    <w:p>
      <w:r>
        <w:t>변경일자: None</w:t>
      </w:r>
    </w:p>
    <w:p>
      <w:r>
        <w:br w:type="page"/>
      </w:r>
    </w:p>
    <w:p>
      <w:pPr>
        <w:pStyle w:val="Heading1"/>
      </w:pPr>
      <w:r>
        <w:t>닭순대</w:t>
      </w:r>
    </w:p>
    <w:p>
      <w:pPr>
        <w:pStyle w:val="Heading2"/>
      </w:pPr>
      <w:r>
        <w:t>기본 정보</w:t>
      </w:r>
    </w:p>
    <w:p>
      <w:r>
        <w:t>일련번호: 649</w:t>
      </w:r>
    </w:p>
    <w:p>
      <w:r>
        <w:t>조리방법: 찌기</w:t>
      </w:r>
    </w:p>
    <w:p>
      <w:r>
        <w:t>요리종류: 반찬</w:t>
      </w:r>
    </w:p>
    <w:p>
      <w:pPr>
        <w:pStyle w:val="Heading2"/>
      </w:pPr>
      <w:r>
        <w:t>영양 정보</w:t>
      </w:r>
    </w:p>
    <w:p>
      <w:r>
        <w:t>중량(1인분): g</w:t>
      </w:r>
    </w:p>
    <w:p>
      <w:r>
        <w:t>열량: 298.3 kcal</w:t>
      </w:r>
    </w:p>
    <w:p>
      <w:r>
        <w:t>탄수화물: 17g</w:t>
      </w:r>
    </w:p>
    <w:p>
      <w:r>
        <w:t>단백질: 51.9g</w:t>
      </w:r>
    </w:p>
    <w:p>
      <w:r>
        <w:t>지방: 2.5g</w:t>
      </w:r>
    </w:p>
    <w:p>
      <w:r>
        <w:t>나트륨: 256.7mg</w:t>
      </w:r>
    </w:p>
    <w:p>
      <w:pPr>
        <w:pStyle w:val="Heading2"/>
      </w:pPr>
      <w:r>
        <w:t>재료 정보</w:t>
      </w:r>
    </w:p>
    <w:p>
      <w:r>
        <w:t>닭고기(가슴살, 200g), 당면(50g), 달걀(1개), 부추(20g),</w:t>
        <w:br/>
        <w:t>밀가루(10g), 저염간장(10g), 당근(30g), 참기름(5g),</w:t>
        <w:br/>
        <w:t>후춧가루(0.01g), 소금(0.2g)</w:t>
      </w:r>
    </w:p>
    <w:p>
      <w:pPr>
        <w:pStyle w:val="Heading2"/>
      </w:pPr>
      <w:r>
        <w:t>조리 방법</w:t>
      </w:r>
    </w:p>
    <w:p>
      <w:r>
        <w:t>단계 1: 1. 닭가슴살은 포를 떠 넓게 편다.</w:t>
      </w:r>
    </w:p>
    <w:p>
      <w:r>
        <w:t>이미지: http://www.foodsafetykorea.go.kr/uploadimg/cook/20_00649_1.png</w:t>
      </w:r>
    </w:p>
    <w:p>
      <w:r>
        <w:t>단계 2: 2. 포 뜬 닭가슴살에 소금, 후춧가루로</w:t>
        <w:br/>
        <w:t>밑간을 한다.</w:t>
      </w:r>
    </w:p>
    <w:p>
      <w:r>
        <w:t>이미지: http://www.foodsafetykorea.go.kr/uploadimg/cook/20_00649_2.png</w:t>
      </w:r>
    </w:p>
    <w:p>
      <w:r>
        <w:t>단계 3: 3. 당면은 따뜻한 물에 불려 건진 뒤 3cm</w:t>
        <w:br/>
        <w:t>길이로 썬다.</w:t>
      </w:r>
    </w:p>
    <w:p>
      <w:r>
        <w:t>이미지: http://www.foodsafetykorea.go.kr/uploadimg/cook/20_00649_3.png</w:t>
      </w:r>
    </w:p>
    <w:p>
      <w:r>
        <w:t>단계 4: 4. 부추는 송송 썰고 당근은 곱게 채썬다.</w:t>
      </w:r>
    </w:p>
    <w:p>
      <w:r>
        <w:t>이미지: http://www.foodsafetykorea.go.kr/uploadimg/cook/20_00649_4.png</w:t>
      </w:r>
    </w:p>
    <w:p>
      <w:r>
        <w:t>단계 5: 5. 당면, 당근, 부추는 골고루 섞어</w:t>
        <w:br/>
        <w:t>저염간장으로 간을 한다.</w:t>
      </w:r>
    </w:p>
    <w:p>
      <w:r>
        <w:t>이미지: http://www.foodsafetykorea.go.kr/uploadimg/cook/20_00649_5.png</w:t>
      </w:r>
    </w:p>
    <w:p>
      <w:r>
        <w:t>단계 6: 6. 밑간이 된 닭가슴살에 ?번을 넣고</w:t>
        <w:br/>
        <w:t>돌돌 말아 김이 오른 찜통에서 약 10분</w:t>
        <w:br/>
        <w:t>정도 찐 뒤 한 김 식혀 썬다.</w:t>
      </w:r>
    </w:p>
    <w:p>
      <w:r>
        <w:t>이미지: http://www.foodsafetykorea.go.kr/uploadimg/cook/20_00649_6.png</w:t>
      </w:r>
    </w:p>
    <w:p>
      <w:pPr>
        <w:pStyle w:val="Heading2"/>
      </w:pPr>
      <w:r>
        <w:t>기타 정보</w:t>
      </w:r>
    </w:p>
    <w:p>
      <w:r>
        <w:t>해시태그: 닭가슴살</w:t>
      </w:r>
    </w:p>
    <w:p>
      <w:r>
        <w:t>변경일자: None</w:t>
      </w:r>
    </w:p>
    <w:p>
      <w:r>
        <w:br w:type="page"/>
      </w:r>
    </w:p>
    <w:p>
      <w:pPr>
        <w:pStyle w:val="Heading1"/>
      </w:pPr>
      <w:r>
        <w:t>도라지 유자청생채</w:t>
      </w:r>
    </w:p>
    <w:p>
      <w:pPr>
        <w:pStyle w:val="Heading2"/>
      </w:pPr>
      <w:r>
        <w:t>기본 정보</w:t>
      </w:r>
    </w:p>
    <w:p>
      <w:r>
        <w:t>일련번호: 650</w:t>
      </w:r>
    </w:p>
    <w:p>
      <w:r>
        <w:t>조리방법: 기타</w:t>
      </w:r>
    </w:p>
    <w:p>
      <w:r>
        <w:t>요리종류: 반찬</w:t>
      </w:r>
    </w:p>
    <w:p>
      <w:pPr>
        <w:pStyle w:val="Heading2"/>
      </w:pPr>
      <w:r>
        <w:t>영양 정보</w:t>
      </w:r>
    </w:p>
    <w:p>
      <w:r>
        <w:t>중량(1인분): g</w:t>
      </w:r>
    </w:p>
    <w:p>
      <w:r>
        <w:t>열량: 133.3 kcal</w:t>
      </w:r>
    </w:p>
    <w:p>
      <w:r>
        <w:t>탄수화물: 30.6g</w:t>
      </w:r>
    </w:p>
    <w:p>
      <w:r>
        <w:t>단백질: 2.5g</w:t>
      </w:r>
    </w:p>
    <w:p>
      <w:r>
        <w:t>지방: 0.1g</w:t>
      </w:r>
    </w:p>
    <w:p>
      <w:r>
        <w:t>나트륨: 217.8mg</w:t>
      </w:r>
    </w:p>
    <w:p>
      <w:pPr>
        <w:pStyle w:val="Heading2"/>
      </w:pPr>
      <w:r>
        <w:t>재료 정보</w:t>
      </w:r>
    </w:p>
    <w:p>
      <w:r>
        <w:t>도라지(120g), 풋고추(1개), 홍고추(1개), 양파(30g),</w:t>
        <w:br/>
        <w:t>라임주스(20g), 흑임자(20g), 유자청(30g), 소금(0.2g)</w:t>
      </w:r>
    </w:p>
    <w:p>
      <w:pPr>
        <w:pStyle w:val="Heading2"/>
      </w:pPr>
      <w:r>
        <w:t>조리 방법</w:t>
      </w:r>
    </w:p>
    <w:p>
      <w:r>
        <w:t>단계 1: 1. 통 도라지는 껍질을 벗긴다</w:t>
      </w:r>
    </w:p>
    <w:p>
      <w:r>
        <w:t>이미지: http://www.foodsafetykorea.go.kr/uploadimg/cook/20_00650_1.png</w:t>
      </w:r>
    </w:p>
    <w:p>
      <w:r>
        <w:t>단계 2: 2. 껍질을 벗긴 도라지는 잘라 소금에</w:t>
        <w:br/>
        <w:t>살짝 절여 쓴맛을 뺀다.</w:t>
      </w:r>
    </w:p>
    <w:p>
      <w:r>
        <w:t>이미지: http://www.foodsafetykorea.go.kr/uploadimg/cook/20_00650_2.png</w:t>
      </w:r>
    </w:p>
    <w:p>
      <w:r>
        <w:t>단계 3: 3. 청·홍고추와 양파는 채썬다.</w:t>
      </w:r>
    </w:p>
    <w:p>
      <w:r>
        <w:t>이미지: http://www.foodsafetykorea.go.kr/uploadimg/cook/20_00650_3.png</w:t>
      </w:r>
    </w:p>
    <w:p>
      <w:r>
        <w:t>단계 4: 4. 썰어 놓은 청. 홍고추와 양파는 차가운</w:t>
        <w:br/>
        <w:t>물에 담군 뒤 체에 밭쳐 물기를 뺀다.</w:t>
      </w:r>
    </w:p>
    <w:p>
      <w:r>
        <w:t>이미지: http://www.foodsafetykorea.go.kr/uploadimg/cook/20_00650_4.png</w:t>
      </w:r>
    </w:p>
    <w:p>
      <w:r>
        <w:t>단계 5: 5. 라임쥬스, 흑임자와 유자청을 골고루</w:t>
        <w:br/>
        <w:t>섞어 소스를 만들고 도라지와 야채를</w:t>
        <w:br/>
        <w:t>넣어 버물려 접시에 담는다</w:t>
      </w:r>
    </w:p>
    <w:p>
      <w:r>
        <w:t>이미지: http://www.foodsafetykorea.go.kr/uploadimg/cook/20_00650_5.png</w:t>
      </w:r>
    </w:p>
    <w:p>
      <w:r>
        <w:t>단계 6: 6. 홍고추는 반으로 잘라 장식한다.</w:t>
      </w:r>
    </w:p>
    <w:p>
      <w:r>
        <w:t>이미지: http://www.foodsafetykorea.go.kr/uploadimg/cook/20_00650_6.png</w:t>
      </w:r>
    </w:p>
    <w:p>
      <w:pPr>
        <w:pStyle w:val="Heading2"/>
      </w:pPr>
      <w:r>
        <w:t>기타 정보</w:t>
      </w:r>
    </w:p>
    <w:p>
      <w:r>
        <w:t xml:space="preserve">해시태그: </w:t>
      </w:r>
    </w:p>
    <w:p>
      <w:r>
        <w:t>변경일자: None</w:t>
      </w:r>
    </w:p>
    <w:p>
      <w:r>
        <w:br w:type="page"/>
      </w:r>
    </w:p>
    <w:p>
      <w:pPr>
        <w:pStyle w:val="Heading1"/>
      </w:pPr>
      <w:r>
        <w:t>돼지고기 숙주덮밥</w:t>
      </w:r>
    </w:p>
    <w:p>
      <w:pPr>
        <w:pStyle w:val="Heading2"/>
      </w:pPr>
      <w:r>
        <w:t>기본 정보</w:t>
      </w:r>
    </w:p>
    <w:p>
      <w:r>
        <w:t>일련번호: 651</w:t>
      </w:r>
    </w:p>
    <w:p>
      <w:r>
        <w:t>조리방법: 끓이기</w:t>
      </w:r>
    </w:p>
    <w:p>
      <w:r>
        <w:t>요리종류: 밥</w:t>
      </w:r>
    </w:p>
    <w:p>
      <w:pPr>
        <w:pStyle w:val="Heading2"/>
      </w:pPr>
      <w:r>
        <w:t>영양 정보</w:t>
      </w:r>
    </w:p>
    <w:p>
      <w:r>
        <w:t>중량(1인분): 200g</w:t>
      </w:r>
    </w:p>
    <w:p>
      <w:r>
        <w:t>열량: 182.1 kcal</w:t>
      </w:r>
    </w:p>
    <w:p>
      <w:r>
        <w:t>탄수화물: 17.2g</w:t>
      </w:r>
    </w:p>
    <w:p>
      <w:r>
        <w:t>단백질: 16.5g</w:t>
      </w:r>
    </w:p>
    <w:p>
      <w:r>
        <w:t>지방: 5.3g</w:t>
      </w:r>
    </w:p>
    <w:p>
      <w:r>
        <w:t>나트륨: 206.1mg</w:t>
      </w:r>
    </w:p>
    <w:p>
      <w:pPr>
        <w:pStyle w:val="Heading2"/>
      </w:pPr>
      <w:r>
        <w:t>재료 정보</w:t>
      </w:r>
    </w:p>
    <w:p>
      <w:r>
        <w:t>•필수 재료 : 가다랑어포(10g), 돼지고기(100g), 양파(30g), 표고버섯(1개), 팽이버섯(20g), 쪽파(10g), 달걀(1개), 쌀(90g), 숙주(50g)</w:t>
        <w:br/>
        <w:t>•밑간 : 소금(1g), 후춧가루(1g)</w:t>
        <w:br/>
        <w:t>•육수 :다시마(10g), 저염간장(5g), 물(150g)</w:t>
      </w:r>
    </w:p>
    <w:p>
      <w:pPr>
        <w:pStyle w:val="Heading2"/>
      </w:pPr>
      <w:r>
        <w:t>조리 방법</w:t>
      </w:r>
    </w:p>
    <w:p>
      <w:r>
        <w:t>단계 1: 1. 다시마 우린 물에 가다랑어포를 넣고 10분간 담갔다가 체에 거르고, 쌀로 밥을 짓는다.</w:t>
      </w:r>
    </w:p>
    <w:p>
      <w:r>
        <w:t>이미지: http://www.foodsafetykorea.go.kr/uploadimg/20230309/20230309031102_1678342262765.jpg</w:t>
      </w:r>
    </w:p>
    <w:p>
      <w:r>
        <w:t>단계 2: 2. 돼지고기는 소금과 후춧가루로 밑간을 한 뒤 굽는다.</w:t>
      </w:r>
    </w:p>
    <w:p>
      <w:r>
        <w:t>이미지: http://www.foodsafetykorea.go.kr/uploadimg/20230309/20230309031118_1678342278695.jpg</w:t>
      </w:r>
    </w:p>
    <w:p>
      <w:r>
        <w:t>단계 3: 3. 양파, 표고버섯, 팽이버섯은 채 썰고, 쪽파는 버섯 길이로 썬다.</w:t>
      </w:r>
    </w:p>
    <w:p>
      <w:r>
        <w:t>이미지: http://www.foodsafetykorea.go.kr/uploadimg/20230309/20230309031132_1678342292452.jpg</w:t>
      </w:r>
    </w:p>
    <w:p>
      <w:r>
        <w:t>단계 4: 4. 육수에 저염간장을 넣어 한소끔 끓이다가 양파와 버섯을 넣고 끓인다.</w:t>
      </w:r>
    </w:p>
    <w:p>
      <w:r>
        <w:t>이미지: http://www.foodsafetykorea.go.kr/uploadimg/20230309/20230309031145_1678342305935.jpg</w:t>
      </w:r>
    </w:p>
    <w:p>
      <w:r>
        <w:t>단계 5: 5. 다시 한 번 끓어오르면 쪽파와 달걀을 고루 풀어 넣고 젓지 말고 그대로 끓인다.</w:t>
      </w:r>
    </w:p>
    <w:p>
      <w:r>
        <w:t>이미지: http://www.foodsafetykorea.go.kr/uploadimg/20230309/20230309031158_1678342318590.jpg</w:t>
      </w:r>
    </w:p>
    <w:p>
      <w:r>
        <w:t>단계 6: 6. 그릇에 밥을 담고, 돼지고기와 숙주를 올린 뒤 뜨거운 육수를 부어 마무리한다.</w:t>
      </w:r>
    </w:p>
    <w:p>
      <w:r>
        <w:t>이미지: http://www.foodsafetykorea.go.kr/uploadimg/20230309/20230309031215_1678342335942.jpg</w:t>
      </w:r>
    </w:p>
    <w:p>
      <w:pPr>
        <w:pStyle w:val="Heading2"/>
      </w:pPr>
      <w:r>
        <w:t>기타 정보</w:t>
      </w:r>
    </w:p>
    <w:p>
      <w:r>
        <w:t xml:space="preserve">해시태그: </w:t>
      </w:r>
    </w:p>
    <w:p>
      <w:r>
        <w:t>변경일자: None</w:t>
      </w:r>
    </w:p>
    <w:p>
      <w:r>
        <w:br w:type="page"/>
      </w:r>
    </w:p>
    <w:p>
      <w:pPr>
        <w:pStyle w:val="Heading1"/>
      </w:pPr>
      <w:r>
        <w:t>두부스테이크</w:t>
      </w:r>
    </w:p>
    <w:p>
      <w:pPr>
        <w:pStyle w:val="Heading2"/>
      </w:pPr>
      <w:r>
        <w:t>기본 정보</w:t>
      </w:r>
    </w:p>
    <w:p>
      <w:r>
        <w:t>일련번호: 652</w:t>
      </w:r>
    </w:p>
    <w:p>
      <w:r>
        <w:t>조리방법: 굽기</w:t>
      </w:r>
    </w:p>
    <w:p>
      <w:r>
        <w:t>요리종류: 일품</w:t>
      </w:r>
    </w:p>
    <w:p>
      <w:pPr>
        <w:pStyle w:val="Heading2"/>
      </w:pPr>
      <w:r>
        <w:t>영양 정보</w:t>
      </w:r>
    </w:p>
    <w:p>
      <w:r>
        <w:t>중량(1인분): g</w:t>
      </w:r>
    </w:p>
    <w:p>
      <w:r>
        <w:t>열량: 308.8 kcal</w:t>
      </w:r>
    </w:p>
    <w:p>
      <w:r>
        <w:t>탄수화물: 8.7g</w:t>
      </w:r>
    </w:p>
    <w:p>
      <w:r>
        <w:t>단백질: 19g</w:t>
      </w:r>
    </w:p>
    <w:p>
      <w:r>
        <w:t>지방: 22g</w:t>
      </w:r>
    </w:p>
    <w:p>
      <w:r>
        <w:t>나트륨: 60.7mg</w:t>
      </w:r>
    </w:p>
    <w:p>
      <w:pPr>
        <w:pStyle w:val="Heading2"/>
      </w:pPr>
      <w:r>
        <w:t>재료 정보</w:t>
      </w:r>
    </w:p>
    <w:p>
      <w:r>
        <w:t>두부(200g), 양파(30g), 새송이버섯(1개), 달걀(1개), 케일(1장),</w:t>
        <w:br/>
        <w:t>당근(20g), 토마토(100g), 칵테일새우(30g), 레몬(1/4개),</w:t>
        <w:br/>
        <w:t>파인애플(50g), 마늘(10g), 올리브오일(20g), 소금(0.2g)</w:t>
      </w:r>
    </w:p>
    <w:p>
      <w:pPr>
        <w:pStyle w:val="Heading2"/>
      </w:pPr>
      <w:r>
        <w:t>조리 방법</w:t>
      </w:r>
    </w:p>
    <w:p>
      <w:r>
        <w:t>단계 1: 1. 새우, 양파, 당근, 새송이버섯은</w:t>
        <w:br/>
        <w:t>입자있게 다진다.</w:t>
      </w:r>
    </w:p>
    <w:p>
      <w:r>
        <w:t>이미지: http://www.foodsafetykorea.go.kr/uploadimg/cook/20_00652_1.png</w:t>
      </w:r>
    </w:p>
    <w:p>
      <w:r>
        <w:t>단계 2: 2. 두부는 곱게 으깬다.</w:t>
      </w:r>
    </w:p>
    <w:p>
      <w:r>
        <w:t>이미지: http://www.foodsafetykorea.go.kr/uploadimg/cook/20_00652_2.png</w:t>
      </w:r>
    </w:p>
    <w:p>
      <w:r>
        <w:t>단계 3: 3. ?번과 으깬 두부, 소금, 달걀을 골고루</w:t>
        <w:br/>
        <w:t>섞는다.</w:t>
      </w:r>
    </w:p>
    <w:p>
      <w:r>
        <w:t>이미지: http://www.foodsafetykorea.go.kr/uploadimg/cook/20_00652_3.png</w:t>
      </w:r>
    </w:p>
    <w:p>
      <w:r>
        <w:t>단계 4: 4. 파인애플을 넣어 곱게 갈아</w:t>
        <w:br/>
        <w:t>올리브오일을 섞어 소스를 만든다.</w:t>
      </w:r>
    </w:p>
    <w:p>
      <w:r>
        <w:t>이미지: http://www.foodsafetykorea.go.kr/uploadimg/cook/20_00652_4.png</w:t>
      </w:r>
    </w:p>
    <w:p>
      <w:r>
        <w:t>단계 5: 5. 으깬 두부를 원형으로 만든다.</w:t>
      </w:r>
    </w:p>
    <w:p>
      <w:r>
        <w:t>이미지: http://www.foodsafetykorea.go.kr/uploadimg/cook/20_00652_5.png</w:t>
      </w:r>
    </w:p>
    <w:p>
      <w:r>
        <w:t>단계 6: 6. 팬에 기름을 두르고 두부와 토마토를</w:t>
        <w:br/>
        <w:t>굽고, 접시에 케일을 깔고 그 위에</w:t>
        <w:br/>
        <w:t>두부와 토마토를 올린 뒤</w:t>
        <w:br/>
        <w:t>파인애플소스를 올린다.</w:t>
      </w:r>
    </w:p>
    <w:p>
      <w:r>
        <w:t>이미지: http://www.foodsafetykorea.go.kr/uploadimg/cook/20_00652_6.png</w:t>
      </w:r>
    </w:p>
    <w:p>
      <w:pPr>
        <w:pStyle w:val="Heading2"/>
      </w:pPr>
      <w:r>
        <w:t>기타 정보</w:t>
      </w:r>
    </w:p>
    <w:p>
      <w:r>
        <w:t xml:space="preserve">해시태그: </w:t>
      </w:r>
    </w:p>
    <w:p>
      <w:r>
        <w:t>변경일자: None</w:t>
      </w:r>
    </w:p>
    <w:p>
      <w:r>
        <w:br w:type="page"/>
      </w:r>
    </w:p>
    <w:p>
      <w:pPr>
        <w:pStyle w:val="Heading1"/>
      </w:pPr>
      <w:r>
        <w:t>들깨곤약수제비</w:t>
      </w:r>
    </w:p>
    <w:p>
      <w:pPr>
        <w:pStyle w:val="Heading2"/>
      </w:pPr>
      <w:r>
        <w:t>기본 정보</w:t>
      </w:r>
    </w:p>
    <w:p>
      <w:r>
        <w:t>일련번호: 653</w:t>
      </w:r>
    </w:p>
    <w:p>
      <w:r>
        <w:t>조리방법: 끓이기</w:t>
      </w:r>
    </w:p>
    <w:p>
      <w:r>
        <w:t>요리종류: 일품</w:t>
      </w:r>
    </w:p>
    <w:p>
      <w:pPr>
        <w:pStyle w:val="Heading2"/>
      </w:pPr>
      <w:r>
        <w:t>영양 정보</w:t>
      </w:r>
    </w:p>
    <w:p>
      <w:r>
        <w:t>중량(1인분): g</w:t>
      </w:r>
    </w:p>
    <w:p>
      <w:r>
        <w:t>열량: 137.7 kcal</w:t>
      </w:r>
    </w:p>
    <w:p>
      <w:r>
        <w:t>탄수화물: 7.5g</w:t>
      </w:r>
    </w:p>
    <w:p>
      <w:r>
        <w:t>단백질: 6.1g</w:t>
      </w:r>
    </w:p>
    <w:p>
      <w:r>
        <w:t>지방: 9.3g</w:t>
      </w:r>
    </w:p>
    <w:p>
      <w:r>
        <w:t>나트륨: 51.4mg</w:t>
      </w:r>
    </w:p>
    <w:p>
      <w:pPr>
        <w:pStyle w:val="Heading2"/>
      </w:pPr>
      <w:r>
        <w:t>재료 정보</w:t>
      </w:r>
    </w:p>
    <w:p>
      <w:r>
        <w:t>곤약(150g), 표고버섯(1개), 새송이버섯(1개), 들깨가루(200g),</w:t>
        <w:br/>
        <w:t>사골육수(400g), 마늘(5g), 식초(0.3g)</w:t>
      </w:r>
    </w:p>
    <w:p>
      <w:pPr>
        <w:pStyle w:val="Heading2"/>
      </w:pPr>
      <w:r>
        <w:t>조리 방법</w:t>
      </w:r>
    </w:p>
    <w:p>
      <w:r>
        <w:t>단계 1: 1. 곤약은 얇게 썬다.</w:t>
      </w:r>
    </w:p>
    <w:p>
      <w:r>
        <w:t>이미지: http://www.foodsafetykorea.go.kr/uploadimg/cook/20_00653_1.png</w:t>
      </w:r>
    </w:p>
    <w:p>
      <w:r>
        <w:t>단계 2: 2. 끓는 물에 식초를 한두 방울 넣고, 썰어</w:t>
        <w:br/>
        <w:t>놓은 곤약을 데친다.</w:t>
      </w:r>
    </w:p>
    <w:p>
      <w:r>
        <w:t>이미지: http://www.foodsafetykorea.go.kr/uploadimg/cook/20_00653_2.png</w:t>
      </w:r>
    </w:p>
    <w:p>
      <w:r>
        <w:t>단계 3: 3. 표고는 불려서 채를 썬다.</w:t>
      </w:r>
    </w:p>
    <w:p>
      <w:r>
        <w:t>이미지: http://www.foodsafetykorea.go.kr/uploadimg/cook/20_00653_3.png</w:t>
      </w:r>
    </w:p>
    <w:p>
      <w:r>
        <w:t>단계 4: 4. 마늘을 다져서 냄비에 볶는다.</w:t>
      </w:r>
    </w:p>
    <w:p>
      <w:r>
        <w:t>이미지: http://www.foodsafetykorea.go.kr/uploadimg/cook/20_00653_4.png</w:t>
      </w:r>
    </w:p>
    <w:p>
      <w:r>
        <w:t>단계 5: 5. 냄비에 표고버섯과 새송이버섯을 넣고</w:t>
        <w:br/>
        <w:t>함께 볶는다.</w:t>
      </w:r>
    </w:p>
    <w:p>
      <w:r>
        <w:t>이미지: http://www.foodsafetykorea.go.kr/uploadimg/cook/20_00653_5.png</w:t>
      </w:r>
    </w:p>
    <w:p>
      <w:r>
        <w:t>단계 6: 6. 냄비에 들깨가루와 사골육수를 넣고</w:t>
        <w:br/>
        <w:t>끓인 뒤 데친 곤약을 넣은 뒤 한소끔 더</w:t>
        <w:br/>
        <w:t>끓인다.</w:t>
      </w:r>
    </w:p>
    <w:p>
      <w:r>
        <w:t>이미지: http://www.foodsafetykorea.go.kr/uploadimg/cook/20_00653_6.png</w:t>
      </w:r>
    </w:p>
    <w:p>
      <w:pPr>
        <w:pStyle w:val="Heading2"/>
      </w:pPr>
      <w:r>
        <w:t>기타 정보</w:t>
      </w:r>
    </w:p>
    <w:p>
      <w:r>
        <w:t xml:space="preserve">해시태그: </w:t>
      </w:r>
    </w:p>
    <w:p>
      <w:r>
        <w:t>변경일자: None</w:t>
      </w:r>
    </w:p>
    <w:p>
      <w:r>
        <w:br w:type="page"/>
      </w:r>
    </w:p>
    <w:p>
      <w:pPr>
        <w:pStyle w:val="Heading1"/>
      </w:pPr>
      <w:r>
        <w:t>먹물소스를 곁들인 토마토피클</w:t>
      </w:r>
    </w:p>
    <w:p>
      <w:pPr>
        <w:pStyle w:val="Heading2"/>
      </w:pPr>
      <w:r>
        <w:t>기본 정보</w:t>
      </w:r>
    </w:p>
    <w:p>
      <w:r>
        <w:t>일련번호: 654</w:t>
      </w:r>
    </w:p>
    <w:p>
      <w:r>
        <w:t>조리방법: 기타</w:t>
      </w:r>
    </w:p>
    <w:p>
      <w:r>
        <w:t>요리종류: 반찬</w:t>
      </w:r>
    </w:p>
    <w:p>
      <w:pPr>
        <w:pStyle w:val="Heading2"/>
      </w:pPr>
      <w:r>
        <w:t>영양 정보</w:t>
      </w:r>
    </w:p>
    <w:p>
      <w:r>
        <w:t>중량(1인분): g</w:t>
      </w:r>
    </w:p>
    <w:p>
      <w:r>
        <w:t>열량: 140.9 kcal</w:t>
      </w:r>
    </w:p>
    <w:p>
      <w:r>
        <w:t>탄수화물: 33.2g</w:t>
      </w:r>
    </w:p>
    <w:p>
      <w:r>
        <w:t>단백질: 1.6g</w:t>
      </w:r>
    </w:p>
    <w:p>
      <w:r>
        <w:t>지방: 0.2g</w:t>
      </w:r>
    </w:p>
    <w:p>
      <w:r>
        <w:t>나트륨: 73.2mg</w:t>
      </w:r>
    </w:p>
    <w:p>
      <w:pPr>
        <w:pStyle w:val="Heading2"/>
      </w:pPr>
      <w:r>
        <w:t>재료 정보</w:t>
      </w:r>
    </w:p>
    <w:p>
      <w:r>
        <w:t>마(50g), 우엉(50g), 토마토(200g), 배(1/2개), 새싹(10g),</w:t>
        <w:br/>
        <w:t>피클링스파이스(10g), 와인(20g), 먹물(10g), 설탕(50g),</w:t>
        <w:br/>
        <w:t>식초(30g), 소금(0.2g)</w:t>
      </w:r>
    </w:p>
    <w:p>
      <w:pPr>
        <w:pStyle w:val="Heading2"/>
      </w:pPr>
      <w:r>
        <w:t>조리 방법</w:t>
      </w:r>
    </w:p>
    <w:p>
      <w:r>
        <w:t>단계 1: 1. 물 한 컵에 설탕, 식초, 소금,</w:t>
        <w:br/>
        <w:t>피클링스파이스를 넣고 식촛물을</w:t>
        <w:br/>
        <w:t>만든다.</w:t>
      </w:r>
    </w:p>
    <w:p>
      <w:r>
        <w:t>이미지: http://www.foodsafetykorea.go.kr/uploadimg/cook/20_00654_1.png</w:t>
      </w:r>
    </w:p>
    <w:p>
      <w:r>
        <w:t>단계 2: 2. 배는 스쿱으로 동그랗게 판다.</w:t>
      </w:r>
    </w:p>
    <w:p>
      <w:r>
        <w:t>이미지: http://www.foodsafetykorea.go.kr/uploadimg/cook/20_00654_2.png</w:t>
      </w:r>
    </w:p>
    <w:p>
      <w:r>
        <w:t>단계 3: 3. 토마토는 1/6등분으로 썬다.</w:t>
      </w:r>
    </w:p>
    <w:p>
      <w:r>
        <w:t>이미지: http://www.foodsafetykorea.go.kr/uploadimg/cook/20_00654_3.png</w:t>
      </w:r>
    </w:p>
    <w:p>
      <w:r>
        <w:t>단계 4: 4. 마와 우엉은 슬라이스 한다.</w:t>
      </w:r>
    </w:p>
    <w:p>
      <w:r>
        <w:t>이미지: http://www.foodsafetykorea.go.kr/uploadimg/cook/20_00654_4.png</w:t>
      </w:r>
    </w:p>
    <w:p>
      <w:r>
        <w:t>단계 5: 5. 썰어 놓은 마와 우엉을 식촛물에</w:t>
        <w:br/>
        <w:t>담근다.</w:t>
      </w:r>
    </w:p>
    <w:p>
      <w:r>
        <w:t>이미지: http://www.foodsafetykorea.go.kr/uploadimg/cook/20_00654_5.png</w:t>
      </w:r>
    </w:p>
    <w:p>
      <w:r>
        <w:t>단계 6: 6. 와인에 먹물, 설탕을 넣고 섞어</w:t>
        <w:br/>
        <w:t>식촛물에 넣고 배, 토마토, 새싹을</w:t>
        <w:br/>
        <w:t>넣는다.</w:t>
      </w:r>
    </w:p>
    <w:p>
      <w:r>
        <w:t>이미지: http://www.foodsafetykorea.go.kr/uploadimg/cook/20_00654_6.png</w:t>
      </w:r>
    </w:p>
    <w:p>
      <w:pPr>
        <w:pStyle w:val="Heading2"/>
      </w:pPr>
      <w:r>
        <w:t>기타 정보</w:t>
      </w:r>
    </w:p>
    <w:p>
      <w:r>
        <w:t xml:space="preserve">해시태그: </w:t>
      </w:r>
    </w:p>
    <w:p>
      <w:r>
        <w:t>변경일자: None</w:t>
      </w:r>
    </w:p>
    <w:p>
      <w:r>
        <w:br w:type="page"/>
      </w:r>
    </w:p>
    <w:p>
      <w:pPr>
        <w:pStyle w:val="Heading1"/>
      </w:pPr>
      <w:r>
        <w:t>묵은지고등어와 새우말이꼬치</w:t>
      </w:r>
    </w:p>
    <w:p>
      <w:pPr>
        <w:pStyle w:val="Heading2"/>
      </w:pPr>
      <w:r>
        <w:t>기본 정보</w:t>
      </w:r>
    </w:p>
    <w:p>
      <w:r>
        <w:t>일련번호: 655</w:t>
      </w:r>
    </w:p>
    <w:p>
      <w:r>
        <w:t>조리방법: 끓이기</w:t>
      </w:r>
    </w:p>
    <w:p>
      <w:r>
        <w:t>요리종류: 반찬</w:t>
      </w:r>
    </w:p>
    <w:p>
      <w:pPr>
        <w:pStyle w:val="Heading2"/>
      </w:pPr>
      <w:r>
        <w:t>영양 정보</w:t>
      </w:r>
    </w:p>
    <w:p>
      <w:r>
        <w:t>중량(1인분): g</w:t>
      </w:r>
    </w:p>
    <w:p>
      <w:r>
        <w:t>열량: 403 kcal</w:t>
      </w:r>
    </w:p>
    <w:p>
      <w:r>
        <w:t>탄수화물: 22.3g</w:t>
      </w:r>
    </w:p>
    <w:p>
      <w:r>
        <w:t>단백질: 41.5g</w:t>
      </w:r>
    </w:p>
    <w:p>
      <w:r>
        <w:t>지방: 16.4g</w:t>
      </w:r>
    </w:p>
    <w:p>
      <w:r>
        <w:t>나트륨: 1199.1mg</w:t>
      </w:r>
    </w:p>
    <w:p>
      <w:pPr>
        <w:pStyle w:val="Heading2"/>
      </w:pPr>
      <w:r>
        <w:t>재료 정보</w:t>
      </w:r>
    </w:p>
    <w:p>
      <w:r>
        <w:t>고등어(1마리), 새우(5마리), 새송이버섯(1개), 당근(30g),</w:t>
        <w:br/>
        <w:t>미나리(20g), 깻잎(2장), 가지(20g), 오이(30g), 아몬드(20g),</w:t>
        <w:br/>
        <w:t>마늘(20g), 파프리카(50g), 어린잎(10g), 양상추(30g), 땅콩(10g),</w:t>
        <w:br/>
        <w:t>묵은지(200g)</w:t>
      </w:r>
    </w:p>
    <w:p>
      <w:pPr>
        <w:pStyle w:val="Heading2"/>
      </w:pPr>
      <w:r>
        <w:t>조리 방법</w:t>
      </w:r>
    </w:p>
    <w:p>
      <w:r>
        <w:t>단계 1: 1. 고등어는 길게 포를 뜬다.</w:t>
      </w:r>
    </w:p>
    <w:p>
      <w:r>
        <w:t>이미지: http://www.foodsafetykorea.go.kr/uploadimg/cook/20_00655_1.png</w:t>
      </w:r>
    </w:p>
    <w:p>
      <w:r>
        <w:t>단계 2: 2. 새우는 껍질을 벗겨 손질한다.</w:t>
      </w:r>
    </w:p>
    <w:p>
      <w:r>
        <w:t>이미지: http://www.foodsafetykorea.go.kr/uploadimg/cook/20_00655_2.png</w:t>
      </w:r>
    </w:p>
    <w:p>
      <w:r>
        <w:t>단계 3: 3. 새송이와 당근은 채썬다</w:t>
      </w:r>
    </w:p>
    <w:p>
      <w:r>
        <w:t>이미지: http://www.foodsafetykorea.go.kr/uploadimg/cook/20_00655_3.png</w:t>
      </w:r>
    </w:p>
    <w:p>
      <w:r>
        <w:t>단계 4: 4. 미나리는 끓는 물에 살짝 데친다.</w:t>
      </w:r>
    </w:p>
    <w:p>
      <w:r>
        <w:t>이미지: http://www.foodsafetykorea.go.kr/uploadimg/cook/20_00655_4.png</w:t>
      </w:r>
    </w:p>
    <w:p>
      <w:r>
        <w:t>단계 5: 5. 묵은지는 흐르는 물에 헹군 뒤,</w:t>
        <w:br/>
        <w:t>묵은지에 고등어를 넣고 새우, 새송이,</w:t>
        <w:br/>
        <w:t>당근, 가지를 넣고 돌돌 말아 미나리로</w:t>
        <w:br/>
        <w:t>묶은 뒤 찐다.</w:t>
      </w:r>
    </w:p>
    <w:p>
      <w:r>
        <w:t>이미지: http://www.foodsafetykorea.go.kr/uploadimg/cook/20_00655_5.png</w:t>
      </w:r>
    </w:p>
    <w:p>
      <w:r>
        <w:t>단계 6: 6. 양상추, 오이, 깻잎, 파프리카를</w:t>
        <w:br/>
        <w:t>채썰고 땅콩가루를 버무려 함께</w:t>
        <w:br/>
        <w:t>담아낸다.</w:t>
      </w:r>
    </w:p>
    <w:p>
      <w:r>
        <w:t>이미지: http://www.foodsafetykorea.go.kr/uploadimg/cook/20_00655_6.png</w:t>
      </w:r>
    </w:p>
    <w:p>
      <w:pPr>
        <w:pStyle w:val="Heading2"/>
      </w:pPr>
      <w:r>
        <w:t>기타 정보</w:t>
      </w:r>
    </w:p>
    <w:p>
      <w:r>
        <w:t xml:space="preserve">해시태그: </w:t>
      </w:r>
    </w:p>
    <w:p>
      <w:r>
        <w:t>변경일자: None</w:t>
      </w:r>
    </w:p>
    <w:p>
      <w:r>
        <w:br w:type="page"/>
      </w:r>
    </w:p>
    <w:p>
      <w:pPr>
        <w:pStyle w:val="Heading1"/>
      </w:pPr>
      <w:r>
        <w:t>버섯배추말이</w:t>
      </w:r>
    </w:p>
    <w:p>
      <w:pPr>
        <w:pStyle w:val="Heading2"/>
      </w:pPr>
      <w:r>
        <w:t>기본 정보</w:t>
      </w:r>
    </w:p>
    <w:p>
      <w:r>
        <w:t>일련번호: 656</w:t>
      </w:r>
    </w:p>
    <w:p>
      <w:r>
        <w:t>조리방법: 끓이기</w:t>
      </w:r>
    </w:p>
    <w:p>
      <w:r>
        <w:t>요리종류: 반찬</w:t>
      </w:r>
    </w:p>
    <w:p>
      <w:pPr>
        <w:pStyle w:val="Heading2"/>
      </w:pPr>
      <w:r>
        <w:t>영양 정보</w:t>
      </w:r>
    </w:p>
    <w:p>
      <w:r>
        <w:t>중량(1인분): g</w:t>
      </w:r>
    </w:p>
    <w:p>
      <w:r>
        <w:t>열량: 95.4 kcal</w:t>
      </w:r>
    </w:p>
    <w:p>
      <w:r>
        <w:t>탄수화물: 17.3g</w:t>
      </w:r>
    </w:p>
    <w:p>
      <w:r>
        <w:t>단백질: 5.4g</w:t>
      </w:r>
    </w:p>
    <w:p>
      <w:r>
        <w:t>지방: 0.5g</w:t>
      </w:r>
    </w:p>
    <w:p>
      <w:r>
        <w:t>나트륨: 500mg</w:t>
      </w:r>
    </w:p>
    <w:p>
      <w:pPr>
        <w:pStyle w:val="Heading2"/>
      </w:pPr>
      <w:r>
        <w:t>재료 정보</w:t>
      </w:r>
    </w:p>
    <w:p>
      <w:r>
        <w:t>배추(5장), 양배추(20g), 표고버섯(2개), 만송이버섯(50g),</w:t>
        <w:br/>
        <w:t>미나리(30g), 다시마(20g), 식초(20g), 설탕(20g), 소금(0.2g),</w:t>
        <w:br/>
        <w:t>저염간장(20g)</w:t>
      </w:r>
    </w:p>
    <w:p>
      <w:pPr>
        <w:pStyle w:val="Heading2"/>
      </w:pPr>
      <w:r>
        <w:t>조리 방법</w:t>
      </w:r>
    </w:p>
    <w:p>
      <w:r>
        <w:t>단계 1: 1. 버섯은 채썬다.</w:t>
      </w:r>
    </w:p>
    <w:p>
      <w:r>
        <w:t>이미지: http://www.foodsafetykorea.go.kr/uploadimg/cook/20_00656_1.png</w:t>
      </w:r>
    </w:p>
    <w:p>
      <w:r>
        <w:t>단계 2: 2. 끓는 물에 채썰어 놓은 버섯을</w:t>
        <w:br/>
        <w:t>데쳐낸다.</w:t>
      </w:r>
    </w:p>
    <w:p>
      <w:r>
        <w:t>이미지: http://www.foodsafetykorea.go.kr/uploadimg/cook/20_00656_2.png</w:t>
      </w:r>
    </w:p>
    <w:p>
      <w:r>
        <w:t>단계 3: 3. 다시마는 물에 담궈 다시마 물을</w:t>
        <w:br/>
        <w:t>만들어 식초와 설탕 저염간장을 넣고</w:t>
        <w:br/>
        <w:t>골고루 섞어 소스를 만들어 놓는다.</w:t>
      </w:r>
    </w:p>
    <w:p>
      <w:r>
        <w:t>이미지: http://www.foodsafetykorea.go.kr/uploadimg/cook/20_00656_3.png</w:t>
      </w:r>
    </w:p>
    <w:p>
      <w:r>
        <w:t>단계 4: 4. 미나리는 끓는 물에 소금을 넣고</w:t>
        <w:br/>
        <w:t>데친다.</w:t>
      </w:r>
    </w:p>
    <w:p>
      <w:r>
        <w:t>이미지: http://www.foodsafetykorea.go.kr/uploadimg/cook/20_00656_4.png</w:t>
      </w:r>
    </w:p>
    <w:p>
      <w:r>
        <w:t>단계 5: 5. 배추는 끓는 물에 양배추와 함께 데쳐</w:t>
        <w:br/>
        <w:t>찬물에 헹구고 양배추는 채 썬다.</w:t>
      </w:r>
    </w:p>
    <w:p>
      <w:r>
        <w:t>이미지: http://www.foodsafetykorea.go.kr/uploadimg/cook/20_00656_5.png</w:t>
      </w:r>
    </w:p>
    <w:p>
      <w:r>
        <w:t>단계 6: 6. 김발에 데친 배추를 놓고 표고버섯,</w:t>
        <w:br/>
        <w:t>만송이버섯, 미나리, 양배추 채를 넣고</w:t>
        <w:br/>
        <w:t>돌돌 말아 먹기 좋게 썰어 접시에 담은</w:t>
        <w:br/>
        <w:t>뒤 소스를 담는다.</w:t>
      </w:r>
    </w:p>
    <w:p>
      <w:r>
        <w:t>이미지: http://www.foodsafetykorea.go.kr/uploadimg/cook/20_00656_6.png</w:t>
      </w:r>
    </w:p>
    <w:p>
      <w:pPr>
        <w:pStyle w:val="Heading2"/>
      </w:pPr>
      <w:r>
        <w:t>기타 정보</w:t>
      </w:r>
    </w:p>
    <w:p>
      <w:r>
        <w:t xml:space="preserve">해시태그: </w:t>
      </w:r>
    </w:p>
    <w:p>
      <w:r>
        <w:t>변경일자: None</w:t>
      </w:r>
    </w:p>
    <w:p>
      <w:r>
        <w:br w:type="page"/>
      </w:r>
    </w:p>
    <w:p>
      <w:pPr>
        <w:pStyle w:val="Heading1"/>
      </w:pPr>
      <w:r>
        <w:t>봄날의 연못</w:t>
      </w:r>
    </w:p>
    <w:p>
      <w:pPr>
        <w:pStyle w:val="Heading2"/>
      </w:pPr>
      <w:r>
        <w:t>기본 정보</w:t>
      </w:r>
    </w:p>
    <w:p>
      <w:r>
        <w:t>일련번호: 657</w:t>
      </w:r>
    </w:p>
    <w:p>
      <w:r>
        <w:t>조리방법: 끓이기</w:t>
      </w:r>
    </w:p>
    <w:p>
      <w:r>
        <w:t>요리종류: 반찬</w:t>
      </w:r>
    </w:p>
    <w:p>
      <w:pPr>
        <w:pStyle w:val="Heading2"/>
      </w:pPr>
      <w:r>
        <w:t>영양 정보</w:t>
      </w:r>
    </w:p>
    <w:p>
      <w:r>
        <w:t>중량(1인분): g</w:t>
      </w:r>
    </w:p>
    <w:p>
      <w:r>
        <w:t>열량: 191.1 kcal</w:t>
      </w:r>
    </w:p>
    <w:p>
      <w:r>
        <w:t>탄수화물: 26.5g</w:t>
      </w:r>
    </w:p>
    <w:p>
      <w:r>
        <w:t>단백질: 20.3g</w:t>
      </w:r>
    </w:p>
    <w:p>
      <w:r>
        <w:t>지방: 0.4g</w:t>
      </w:r>
    </w:p>
    <w:p>
      <w:r>
        <w:t>나트륨: 318.5mg</w:t>
      </w:r>
    </w:p>
    <w:p>
      <w:pPr>
        <w:pStyle w:val="Heading2"/>
      </w:pPr>
      <w:r>
        <w:t>재료 정보</w:t>
      </w:r>
    </w:p>
    <w:p>
      <w:r>
        <w:t>문어(100g), 양파(30g), 오이(30g), 배(1/4개), 토마토(50g),</w:t>
        <w:br/>
        <w:t>유자청(30g), 레몬(1/4개), 올리브오일(10g), 라임(1/2개)</w:t>
      </w:r>
    </w:p>
    <w:p>
      <w:pPr>
        <w:pStyle w:val="Heading2"/>
      </w:pPr>
      <w:r>
        <w:t>조리 방법</w:t>
      </w:r>
    </w:p>
    <w:p>
      <w:r>
        <w:t>단계 1: 1. 끓는 물에 문어를 넣고 약 10분 정도</w:t>
        <w:br/>
        <w:t>삶아 건진다.</w:t>
      </w:r>
    </w:p>
    <w:p>
      <w:r>
        <w:t>이미지: http://www.foodsafetykorea.go.kr/uploadimg/cook/20_00657_1.png</w:t>
      </w:r>
    </w:p>
    <w:p>
      <w:r>
        <w:t>단계 2: 2. 라임은 얇게 썬다.</w:t>
      </w:r>
    </w:p>
    <w:p>
      <w:r>
        <w:t>이미지: http://www.foodsafetykorea.go.kr/uploadimg/cook/20_00657_2.png</w:t>
      </w:r>
    </w:p>
    <w:p>
      <w:r>
        <w:t>단계 3: 3. 삶은 문어를 얇게 저미고 라임을 한 장</w:t>
        <w:br/>
        <w:t>한 장 넣고 숙성 시킨다.</w:t>
      </w:r>
    </w:p>
    <w:p>
      <w:r>
        <w:t>이미지: http://www.foodsafetykorea.go.kr/uploadimg/cook/20_00657_3.png</w:t>
      </w:r>
    </w:p>
    <w:p>
      <w:r>
        <w:t>단계 4: 4. 양파, 오이는 채썬다.</w:t>
      </w:r>
    </w:p>
    <w:p>
      <w:r>
        <w:t>이미지: http://www.foodsafetykorea.go.kr/uploadimg/cook/20_00657_4.png</w:t>
      </w:r>
    </w:p>
    <w:p>
      <w:r>
        <w:t>단계 5: 5. 배와 토마토는 주사위 모양으로 썬다.</w:t>
      </w:r>
    </w:p>
    <w:p>
      <w:r>
        <w:t>이미지: http://www.foodsafetykorea.go.kr/uploadimg/cook/20_00657_5.png</w:t>
      </w:r>
    </w:p>
    <w:p>
      <w:r>
        <w:t>단계 6: 6. 유자청, 레몬, 올리브오일, 소금으로</w:t>
        <w:br/>
        <w:t>소스를 만들고, 접시에 문어와 라임을</w:t>
        <w:br/>
        <w:t>담고 그 옆에 썰어 놓은 야채와 과일을</w:t>
        <w:br/>
        <w:t>올려 소스를 올린다.</w:t>
      </w:r>
    </w:p>
    <w:p>
      <w:r>
        <w:t>이미지: http://www.foodsafetykorea.go.kr/uploadimg/cook/20_00657_6.png</w:t>
      </w:r>
    </w:p>
    <w:p>
      <w:pPr>
        <w:pStyle w:val="Heading2"/>
      </w:pPr>
      <w:r>
        <w:t>기타 정보</w:t>
      </w:r>
    </w:p>
    <w:p>
      <w:r>
        <w:t xml:space="preserve">해시태그: </w:t>
      </w:r>
    </w:p>
    <w:p>
      <w:r>
        <w:t>변경일자: None</w:t>
      </w:r>
    </w:p>
    <w:p>
      <w:r>
        <w:br w:type="page"/>
      </w:r>
    </w:p>
    <w:p>
      <w:pPr>
        <w:pStyle w:val="Heading1"/>
      </w:pPr>
      <w:r>
        <w:t>산나물 유부초밥</w:t>
      </w:r>
    </w:p>
    <w:p>
      <w:pPr>
        <w:pStyle w:val="Heading2"/>
      </w:pPr>
      <w:r>
        <w:t>기본 정보</w:t>
      </w:r>
    </w:p>
    <w:p>
      <w:r>
        <w:t>일련번호: 658</w:t>
      </w:r>
    </w:p>
    <w:p>
      <w:r>
        <w:t>조리방법: 끓이기</w:t>
      </w:r>
    </w:p>
    <w:p>
      <w:r>
        <w:t>요리종류: 밥</w:t>
      </w:r>
    </w:p>
    <w:p>
      <w:pPr>
        <w:pStyle w:val="Heading2"/>
      </w:pPr>
      <w:r>
        <w:t>영양 정보</w:t>
      </w:r>
    </w:p>
    <w:p>
      <w:r>
        <w:t>중량(1인분): g</w:t>
      </w:r>
    </w:p>
    <w:p>
      <w:r>
        <w:t>열량: 304 kcal</w:t>
      </w:r>
    </w:p>
    <w:p>
      <w:r>
        <w:t>탄수화물: 51.8g</w:t>
      </w:r>
    </w:p>
    <w:p>
      <w:r>
        <w:t>단백질: 10.4g</w:t>
      </w:r>
    </w:p>
    <w:p>
      <w:r>
        <w:t>지방: 6.1g</w:t>
      </w:r>
    </w:p>
    <w:p>
      <w:r>
        <w:t>나트륨: 72.8mg</w:t>
      </w:r>
    </w:p>
    <w:p>
      <w:pPr>
        <w:pStyle w:val="Heading2"/>
      </w:pPr>
      <w:r>
        <w:t>재료 정보</w:t>
      </w:r>
    </w:p>
    <w:p>
      <w:r>
        <w:t>취나물(50g), 참나물(30g), 곤드레나물(30g), 유부(50g),</w:t>
        <w:br/>
        <w:t>쌀(200g), 식초(20g), 설탕(30g), 소금(0.2g), 토마토(30g)</w:t>
      </w:r>
    </w:p>
    <w:p>
      <w:pPr>
        <w:pStyle w:val="Heading2"/>
      </w:pPr>
      <w:r>
        <w:t>조리 방법</w:t>
      </w:r>
    </w:p>
    <w:p>
      <w:r>
        <w:t>단계 1: 1. 쌀은 깨끗이 씻어 30분 정도 불린 뒤</w:t>
        <w:br/>
        <w:t>고슬고슬하게 밥을 짓는다.</w:t>
      </w:r>
    </w:p>
    <w:p>
      <w:r>
        <w:t>이미지: http://www.foodsafetykorea.go.kr/uploadimg/cook/20_00658_1.png</w:t>
      </w:r>
    </w:p>
    <w:p>
      <w:r>
        <w:t>단계 2: 2. 취나물과 참나물은 끓는 물에 소금을</w:t>
        <w:br/>
        <w:t>넣고 데쳐 헹군다.</w:t>
      </w:r>
    </w:p>
    <w:p>
      <w:r>
        <w:t>이미지: http://www.foodsafetykorea.go.kr/uploadimg/cook/20_00658_2.png</w:t>
      </w:r>
    </w:p>
    <w:p>
      <w:r>
        <w:t>단계 3: 3. 곤드레나물은 충분히 불려 삶아</w:t>
        <w:br/>
        <w:t>헹군다.</w:t>
      </w:r>
    </w:p>
    <w:p>
      <w:r>
        <w:t>이미지: http://www.foodsafetykorea.go.kr/uploadimg/cook/20_00658_3.png</w:t>
      </w:r>
    </w:p>
    <w:p>
      <w:r>
        <w:t>단계 4: 4. 유부는 끓는 물에 살짝 데쳐 기름기를</w:t>
        <w:br/>
        <w:t>제거 하고 반으로 자른다.</w:t>
      </w:r>
    </w:p>
    <w:p>
      <w:r>
        <w:t>이미지: http://www.foodsafetykorea.go.kr/uploadimg/cook/20_00658_4.png</w:t>
      </w:r>
    </w:p>
    <w:p>
      <w:r>
        <w:t>단계 5: 5. 식초, 설탕, 소금을 섞어 촛물을</w:t>
        <w:br/>
        <w:t>만든다.</w:t>
      </w:r>
    </w:p>
    <w:p>
      <w:r>
        <w:t>이미지: http://www.foodsafetykorea.go.kr/uploadimg/cook/20_00658_5.png</w:t>
      </w:r>
    </w:p>
    <w:p>
      <w:r>
        <w:t>단계 6: 6. 촛물을 밥에 섞고 준비한 나물을 다져</w:t>
        <w:br/>
        <w:t>골고루 섞고 데친 유부에 넣고 초밥을</w:t>
        <w:br/>
        <w:t>만들어 접시에 담은 뒤 나물과</w:t>
        <w:br/>
        <w:t>토마토를 올린다.</w:t>
      </w:r>
    </w:p>
    <w:p>
      <w:r>
        <w:t>이미지: http://www.foodsafetykorea.go.kr/uploadimg/cook/20_00658_6.png</w:t>
      </w:r>
    </w:p>
    <w:p>
      <w:pPr>
        <w:pStyle w:val="Heading2"/>
      </w:pPr>
      <w:r>
        <w:t>기타 정보</w:t>
      </w:r>
    </w:p>
    <w:p>
      <w:r>
        <w:t xml:space="preserve">해시태그: </w:t>
      </w:r>
    </w:p>
    <w:p>
      <w:r>
        <w:t>변경일자: None</w:t>
      </w:r>
    </w:p>
    <w:p>
      <w:r>
        <w:br w:type="page"/>
      </w:r>
    </w:p>
    <w:p>
      <w:pPr>
        <w:pStyle w:val="Heading1"/>
      </w:pPr>
      <w:r>
        <w:t>삼삼한 롤</w:t>
      </w:r>
    </w:p>
    <w:p>
      <w:pPr>
        <w:pStyle w:val="Heading2"/>
      </w:pPr>
      <w:r>
        <w:t>기본 정보</w:t>
      </w:r>
    </w:p>
    <w:p>
      <w:r>
        <w:t>일련번호: 659</w:t>
      </w:r>
    </w:p>
    <w:p>
      <w:r>
        <w:t>조리방법: 기타</w:t>
      </w:r>
    </w:p>
    <w:p>
      <w:r>
        <w:t>요리종류: 반찬</w:t>
      </w:r>
    </w:p>
    <w:p>
      <w:pPr>
        <w:pStyle w:val="Heading2"/>
      </w:pPr>
      <w:r>
        <w:t>영양 정보</w:t>
      </w:r>
    </w:p>
    <w:p>
      <w:r>
        <w:t>중량(1인분): g</w:t>
      </w:r>
    </w:p>
    <w:p>
      <w:r>
        <w:t>열량: 323.6 kcal</w:t>
      </w:r>
    </w:p>
    <w:p>
      <w:r>
        <w:t>탄수화물: 9.7g</w:t>
      </w:r>
    </w:p>
    <w:p>
      <w:r>
        <w:t>단백질: 33.7g</w:t>
      </w:r>
    </w:p>
    <w:p>
      <w:r>
        <w:t>지방: 16.7g</w:t>
      </w:r>
    </w:p>
    <w:p>
      <w:r>
        <w:t>나트륨: 189.8mg</w:t>
      </w:r>
    </w:p>
    <w:p>
      <w:pPr>
        <w:pStyle w:val="Heading2"/>
      </w:pPr>
      <w:r>
        <w:t>재료 정보</w:t>
      </w:r>
    </w:p>
    <w:p>
      <w:r>
        <w:t>연어(훈제연어, 120g), 양파(30g), 아보카도(1/4개), 당근(30g),</w:t>
        <w:br/>
        <w:t>감자(50g), 새송이버섯(1개), 레몬(1/4개), 사워크림(50g),</w:t>
        <w:br/>
        <w:t>소금(0.2g)</w:t>
      </w:r>
    </w:p>
    <w:p>
      <w:pPr>
        <w:pStyle w:val="Heading2"/>
      </w:pPr>
      <w:r>
        <w:t>조리 방법</w:t>
      </w:r>
    </w:p>
    <w:p>
      <w:r>
        <w:t>단계 1: 1. 훈제연어는 길게 손질한다</w:t>
      </w:r>
    </w:p>
    <w:p>
      <w:r>
        <w:t>이미지: http://www.foodsafetykorea.go.kr/uploadimg/cook/20_00659_1.png</w:t>
      </w:r>
    </w:p>
    <w:p>
      <w:r>
        <w:t>단계 2: 2. 아보카도는 길게 채 썬다.</w:t>
      </w:r>
    </w:p>
    <w:p>
      <w:r>
        <w:t>이미지: http://www.foodsafetykorea.go.kr/uploadimg/cook/20_00659_2.png</w:t>
      </w:r>
    </w:p>
    <w:p>
      <w:r>
        <w:t>단계 3: 3. 양파, 당근, 새송이버섯도 길게 채</w:t>
        <w:br/>
        <w:t>썬다.</w:t>
      </w:r>
    </w:p>
    <w:p>
      <w:r>
        <w:t>이미지: http://www.foodsafetykorea.go.kr/uploadimg/cook/20_00659_3.png</w:t>
      </w:r>
    </w:p>
    <w:p>
      <w:r>
        <w:t>단계 4: 4. 감자는 삶아 체에 내려 소금과</w:t>
        <w:br/>
        <w:t>사워크림을 넣고 잘 섞어서 틀에</w:t>
        <w:br/>
        <w:t>담는다.</w:t>
      </w:r>
    </w:p>
    <w:p>
      <w:r>
        <w:t>이미지: http://www.foodsafetykorea.go.kr/uploadimg/cook/20_00659_4.png</w:t>
      </w:r>
    </w:p>
    <w:p>
      <w:r>
        <w:t>단계 5: 5. 팬에 양파, 당근, 새송이버섯을 각각</w:t>
        <w:br/>
        <w:t>볶는다.</w:t>
      </w:r>
    </w:p>
    <w:p>
      <w:r>
        <w:t>이미지: http://www.foodsafetykorea.go.kr/uploadimg/cook/20_00659_5.png</w:t>
      </w:r>
    </w:p>
    <w:p>
      <w:r>
        <w:t>단계 6: 6. 사워크림과 레몬즙을 섞어 소스를</w:t>
        <w:br/>
        <w:t>만들고 훈제 연어에 준비된 야채를</w:t>
        <w:br/>
        <w:t>넣고 돌돌 말아 먹기 좋게 썰어 접시에</w:t>
        <w:br/>
        <w:t>담고, 한쪽에 감자를 담은 뒤</w:t>
        <w:br/>
        <w:t>사워소스를 올린다.</w:t>
      </w:r>
    </w:p>
    <w:p>
      <w:r>
        <w:t>이미지: http://www.foodsafetykorea.go.kr/uploadimg/cook/20_00659_6.png</w:t>
      </w:r>
    </w:p>
    <w:p>
      <w:pPr>
        <w:pStyle w:val="Heading2"/>
      </w:pPr>
      <w:r>
        <w:t>기타 정보</w:t>
      </w:r>
    </w:p>
    <w:p>
      <w:r>
        <w:t xml:space="preserve">해시태그: </w:t>
      </w:r>
    </w:p>
    <w:p>
      <w:r>
        <w:t>변경일자: None</w:t>
      </w:r>
    </w:p>
    <w:p>
      <w:r>
        <w:br w:type="page"/>
      </w:r>
    </w:p>
    <w:p>
      <w:pPr>
        <w:pStyle w:val="Heading1"/>
      </w:pPr>
      <w:r>
        <w:t>삼색채소 냉파스타</w:t>
      </w:r>
    </w:p>
    <w:p>
      <w:pPr>
        <w:pStyle w:val="Heading2"/>
      </w:pPr>
      <w:r>
        <w:t>기본 정보</w:t>
      </w:r>
    </w:p>
    <w:p>
      <w:r>
        <w:t>일련번호: 660</w:t>
      </w:r>
    </w:p>
    <w:p>
      <w:r>
        <w:t>조리방법: 끓이기</w:t>
      </w:r>
    </w:p>
    <w:p>
      <w:r>
        <w:t>요리종류: 일품</w:t>
      </w:r>
    </w:p>
    <w:p>
      <w:pPr>
        <w:pStyle w:val="Heading2"/>
      </w:pPr>
      <w:r>
        <w:t>영양 정보</w:t>
      </w:r>
    </w:p>
    <w:p>
      <w:r>
        <w:t>중량(1인분): g</w:t>
      </w:r>
    </w:p>
    <w:p>
      <w:r>
        <w:t>열량: 323.2 kcal</w:t>
      </w:r>
    </w:p>
    <w:p>
      <w:r>
        <w:t>탄수화물: 51.1g</w:t>
      </w:r>
    </w:p>
    <w:p>
      <w:r>
        <w:t>단백질: 13.6g</w:t>
      </w:r>
    </w:p>
    <w:p>
      <w:r>
        <w:t>지방: 7.2g</w:t>
      </w:r>
    </w:p>
    <w:p>
      <w:r>
        <w:t>나트륨: 50.9mg</w:t>
      </w:r>
    </w:p>
    <w:p>
      <w:pPr>
        <w:pStyle w:val="Heading2"/>
      </w:pPr>
      <w:r>
        <w:t>재료 정보</w:t>
      </w:r>
    </w:p>
    <w:p>
      <w:r>
        <w:t>닭고기(가슴살, 100g), 파스타(100g), 쥬키니호박(50g),</w:t>
        <w:br/>
        <w:t>사과(1/4개), 비트(50g), 레몬(1/4개), 마늘(20g), 시금치(30g),</w:t>
        <w:br/>
        <w:t>소금(0.2g), 올리브오일(20g), 꿀(20g)</w:t>
      </w:r>
    </w:p>
    <w:p>
      <w:pPr>
        <w:pStyle w:val="Heading2"/>
      </w:pPr>
      <w:r>
        <w:t>조리 방법</w:t>
      </w:r>
    </w:p>
    <w:p>
      <w:r>
        <w:t>단계 1: 1. 끓는 물에 파스타를 넣고 약 10분 정도</w:t>
        <w:br/>
        <w:t>삶아 건져 올리브오일을 살짝 바른다.</w:t>
      </w:r>
    </w:p>
    <w:p>
      <w:r>
        <w:t>이미지: http://www.foodsafetykorea.go.kr/uploadimg/cook/20_00660_1.png</w:t>
      </w:r>
    </w:p>
    <w:p>
      <w:r>
        <w:t>단계 2: 2. 쥬키니 호박은 채썰어 소금에 절인 뒤</w:t>
        <w:br/>
        <w:t>볶는다.</w:t>
      </w:r>
    </w:p>
    <w:p>
      <w:r>
        <w:t>이미지: http://www.foodsafetykorea.go.kr/uploadimg/cook/20_00660_2.png</w:t>
      </w:r>
    </w:p>
    <w:p>
      <w:r>
        <w:t>단계 3: 3. 닭가슴살은 마늘을 넣고 삶은 뒤 먹기</w:t>
        <w:br/>
        <w:t>좋게 찢는다.</w:t>
      </w:r>
    </w:p>
    <w:p>
      <w:r>
        <w:t>이미지: http://www.foodsafetykorea.go.kr/uploadimg/cook/20_00660_3.png</w:t>
      </w:r>
    </w:p>
    <w:p>
      <w:r>
        <w:t>단계 4: 4. 사과와 비트, 레몬을 믹서에 갈아</w:t>
        <w:br/>
        <w:t>소스를 만든다.</w:t>
      </w:r>
    </w:p>
    <w:p>
      <w:r>
        <w:t>이미지: http://www.foodsafetykorea.go.kr/uploadimg/cook/20_00660_4.png</w:t>
      </w:r>
    </w:p>
    <w:p>
      <w:r>
        <w:t>단계 5: 5. 소스에 꿀을 넣어 맛을 내고 차갑게</w:t>
        <w:br/>
        <w:t>보관한다.</w:t>
      </w:r>
    </w:p>
    <w:p>
      <w:r>
        <w:t>이미지: http://www.foodsafetykorea.go.kr/uploadimg/cook/20_00660_5.png</w:t>
      </w:r>
    </w:p>
    <w:p>
      <w:r>
        <w:t>단계 6: 6. 팬에 삶아 놓은 파스타를 넣고 볶다가</w:t>
        <w:br/>
        <w:t>닭살과 호박채, 시금치를 넣고 볶은 뒤</w:t>
        <w:br/>
        <w:t>접시에 담고 차갑게 보관한 소스를</w:t>
        <w:br/>
        <w:t>올린다.</w:t>
      </w:r>
    </w:p>
    <w:p>
      <w:r>
        <w:t>이미지: http://www.foodsafetykorea.go.kr/uploadimg/cook/20_00660_6.png</w:t>
      </w:r>
    </w:p>
    <w:p>
      <w:pPr>
        <w:pStyle w:val="Heading2"/>
      </w:pPr>
      <w:r>
        <w:t>기타 정보</w:t>
      </w:r>
    </w:p>
    <w:p>
      <w:r>
        <w:t>해시태그: 스파게티면</w:t>
      </w:r>
    </w:p>
    <w:p>
      <w:r>
        <w:t>변경일자: None</w:t>
      </w:r>
    </w:p>
    <w:p>
      <w:r>
        <w:br w:type="page"/>
      </w:r>
    </w:p>
    <w:p>
      <w:pPr>
        <w:pStyle w:val="Heading1"/>
      </w:pPr>
      <w:r>
        <w:t>새우보리죽 고등어스테이크</w:t>
      </w:r>
    </w:p>
    <w:p>
      <w:pPr>
        <w:pStyle w:val="Heading2"/>
      </w:pPr>
      <w:r>
        <w:t>기본 정보</w:t>
      </w:r>
    </w:p>
    <w:p>
      <w:r>
        <w:t>일련번호: 661</w:t>
      </w:r>
    </w:p>
    <w:p>
      <w:r>
        <w:t>조리방법: 끓이기</w:t>
      </w:r>
    </w:p>
    <w:p>
      <w:r>
        <w:t>요리종류: 일품</w:t>
      </w:r>
    </w:p>
    <w:p>
      <w:pPr>
        <w:pStyle w:val="Heading2"/>
      </w:pPr>
      <w:r>
        <w:t>영양 정보</w:t>
      </w:r>
    </w:p>
    <w:p>
      <w:r>
        <w:t>중량(1인분): g</w:t>
      </w:r>
    </w:p>
    <w:p>
      <w:r>
        <w:t>열량: 541.5 kcal</w:t>
      </w:r>
    </w:p>
    <w:p>
      <w:r>
        <w:t>탄수화물: 88.4g</w:t>
      </w:r>
    </w:p>
    <w:p>
      <w:r>
        <w:t>단백질: 25.3g</w:t>
      </w:r>
    </w:p>
    <w:p>
      <w:r>
        <w:t>지방: 9.6g</w:t>
      </w:r>
    </w:p>
    <w:p>
      <w:r>
        <w:t>나트륨: 140.7mg</w:t>
      </w:r>
    </w:p>
    <w:p>
      <w:pPr>
        <w:pStyle w:val="Heading2"/>
      </w:pPr>
      <w:r>
        <w:t>재료 정보</w:t>
      </w:r>
    </w:p>
    <w:p>
      <w:r>
        <w:t>고등어(1/2마리), 새우(3마리), 보리(100g), 생강(10g),</w:t>
        <w:br/>
        <w:t>레몬(1/4개), 막걸리(50g), 비트(50g), 설탕(20g), 식초(20g),</w:t>
        <w:br/>
        <w:t>소금(0.2g)</w:t>
      </w:r>
    </w:p>
    <w:p>
      <w:pPr>
        <w:pStyle w:val="Heading2"/>
      </w:pPr>
      <w:r>
        <w:t>조리 방법</w:t>
      </w:r>
    </w:p>
    <w:p>
      <w:r>
        <w:t>단계 1: 1. 새우는 껍질을 벗겨 손질한다.</w:t>
      </w:r>
    </w:p>
    <w:p>
      <w:r>
        <w:t>이미지: http://www.foodsafetykorea.go.kr/uploadimg/cook/20_00661_1.png</w:t>
      </w:r>
    </w:p>
    <w:p>
      <w:r>
        <w:t>단계 2: 2. 보리는 깨끗이 씻어 불린다.</w:t>
      </w:r>
    </w:p>
    <w:p>
      <w:r>
        <w:t>이미지: http://www.foodsafetykorea.go.kr/uploadimg/cook/20_00661_2.png</w:t>
      </w:r>
    </w:p>
    <w:p>
      <w:r>
        <w:t>단계 3: 3. 불린 보리와 새우에 5배 정도 물을 넣고</w:t>
        <w:br/>
        <w:t>죽을 쑨다.</w:t>
      </w:r>
    </w:p>
    <w:p>
      <w:r>
        <w:t>이미지: http://www.foodsafetykorea.go.kr/uploadimg/cook/20_00661_3.png</w:t>
      </w:r>
    </w:p>
    <w:p>
      <w:r>
        <w:t>단계 4: 4. 고등어는 포를 뜬다.</w:t>
      </w:r>
    </w:p>
    <w:p>
      <w:r>
        <w:t>이미지: http://www.foodsafetykorea.go.kr/uploadimg/cook/20_00661_4.png</w:t>
      </w:r>
    </w:p>
    <w:p>
      <w:r>
        <w:t>단계 5: 5. 포 뜬 고등어에 생강, 레몬, 막걸리를</w:t>
        <w:br/>
        <w:t>넣고 비린맛을 제거한다.</w:t>
      </w:r>
    </w:p>
    <w:p>
      <w:r>
        <w:t>이미지: http://www.foodsafetykorea.go.kr/uploadimg/cook/20_00661_5.png</w:t>
      </w:r>
    </w:p>
    <w:p>
      <w:r>
        <w:t>단계 6: 6. 비트에 설탕, 식초, 소금을 넣고 피클을</w:t>
        <w:br/>
        <w:t>만들고, 보리죽이 끓으면 포 뜬</w:t>
        <w:br/>
        <w:t>고등어를 넣고 은근히 익힌다.</w:t>
      </w:r>
    </w:p>
    <w:p>
      <w:r>
        <w:t>이미지: http://www.foodsafetykorea.go.kr/uploadimg/cook/20_00661_6.png</w:t>
      </w:r>
    </w:p>
    <w:p>
      <w:pPr>
        <w:pStyle w:val="Heading2"/>
      </w:pPr>
      <w:r>
        <w:t>기타 정보</w:t>
      </w:r>
    </w:p>
    <w:p>
      <w:r>
        <w:t xml:space="preserve">해시태그: </w:t>
      </w:r>
    </w:p>
    <w:p>
      <w:r>
        <w:t>변경일자: None</w:t>
      </w:r>
    </w:p>
    <w:p>
      <w:r>
        <w:br w:type="page"/>
      </w:r>
    </w:p>
    <w:p>
      <w:pPr>
        <w:pStyle w:val="Heading1"/>
      </w:pPr>
      <w:r>
        <w:t>소금없는 초밥</w:t>
      </w:r>
    </w:p>
    <w:p>
      <w:pPr>
        <w:pStyle w:val="Heading2"/>
      </w:pPr>
      <w:r>
        <w:t>기본 정보</w:t>
      </w:r>
    </w:p>
    <w:p>
      <w:r>
        <w:t>일련번호: 662</w:t>
      </w:r>
    </w:p>
    <w:p>
      <w:r>
        <w:t>조리방법: 끓이기</w:t>
      </w:r>
    </w:p>
    <w:p>
      <w:r>
        <w:t>요리종류: 밥</w:t>
      </w:r>
    </w:p>
    <w:p>
      <w:pPr>
        <w:pStyle w:val="Heading2"/>
      </w:pPr>
      <w:r>
        <w:t>영양 정보</w:t>
      </w:r>
    </w:p>
    <w:p>
      <w:r>
        <w:t>중량(1인분): g</w:t>
      </w:r>
    </w:p>
    <w:p>
      <w:r>
        <w:t>열량: 521.6 kcal</w:t>
      </w:r>
    </w:p>
    <w:p>
      <w:r>
        <w:t>탄수화물: 80.3g</w:t>
      </w:r>
    </w:p>
    <w:p>
      <w:r>
        <w:t>단백질: 26.7g</w:t>
      </w:r>
    </w:p>
    <w:p>
      <w:r>
        <w:t>지방: 10.4g</w:t>
      </w:r>
    </w:p>
    <w:p>
      <w:r>
        <w:t>나트륨: 172mg</w:t>
      </w:r>
    </w:p>
    <w:p>
      <w:pPr>
        <w:pStyle w:val="Heading2"/>
      </w:pPr>
      <w:r>
        <w:t>재료 정보</w:t>
      </w:r>
    </w:p>
    <w:p>
      <w:r>
        <w:t>참치(100g), 파프리카(50g), 아스파라거스(3개), 표고버섯(2개),</w:t>
        <w:br/>
        <w:t>달걀(2개), 밥(200g), 김(10g), 다시마(100g), 무(30g),</w:t>
        <w:br/>
        <w:t>가쓰오부시(20g), 와사비(20g), 식초(20g), 설탕(20g),</w:t>
        <w:br/>
        <w:t>소금(0.1g)</w:t>
      </w:r>
    </w:p>
    <w:p>
      <w:pPr>
        <w:pStyle w:val="Heading2"/>
      </w:pPr>
      <w:r>
        <w:t>조리 방법</w:t>
      </w:r>
    </w:p>
    <w:p>
      <w:r>
        <w:t>단계 1: 1. 냄비에 다시마와 무를 넣고 끓이다가</w:t>
        <w:br/>
        <w:t>가쓰오부시를 넣고 불을 꺼 진한</w:t>
        <w:br/>
        <w:t>육수를 만든다.</w:t>
      </w:r>
    </w:p>
    <w:p>
      <w:r>
        <w:t>이미지: http://www.foodsafetykorea.go.kr/uploadimg/cook/20_00662_1.png</w:t>
      </w:r>
    </w:p>
    <w:p>
      <w:r>
        <w:t>단계 2: 2. 육수에 식초, 설탕, 소금을 넣고 촛물을</w:t>
        <w:br/>
        <w:t>만든다.</w:t>
      </w:r>
    </w:p>
    <w:p>
      <w:r>
        <w:t>이미지: http://www.foodsafetykorea.go.kr/uploadimg/cook/20_00662_2.png</w:t>
      </w:r>
    </w:p>
    <w:p>
      <w:r>
        <w:t>단계 3: 3. 참치는 불에 타다끼 한 뒤 두툼하게</w:t>
        <w:br/>
        <w:t>썬다.</w:t>
      </w:r>
    </w:p>
    <w:p>
      <w:r>
        <w:t>이미지: http://www.foodsafetykorea.go.kr/uploadimg/cook/20_00662_3.png</w:t>
      </w:r>
    </w:p>
    <w:p>
      <w:r>
        <w:t>단계 4: 4. 파프리카는 직화로 겉만 태워 참치</w:t>
        <w:br/>
        <w:t>크기로 썬다.</w:t>
      </w:r>
    </w:p>
    <w:p>
      <w:r>
        <w:t>이미지: http://www.foodsafetykorea.go.kr/uploadimg/cook/20_00662_4.png</w:t>
      </w:r>
    </w:p>
    <w:p>
      <w:r>
        <w:t>단계 5: 5. 아스파라거스와 표고버섯은 살짝 데쳐</w:t>
        <w:br/>
        <w:t>편으로 썬다.</w:t>
      </w:r>
    </w:p>
    <w:p>
      <w:r>
        <w:t>이미지: http://www.foodsafetykorea.go.kr/uploadimg/cook/20_00662_5.png</w:t>
      </w:r>
    </w:p>
    <w:p>
      <w:r>
        <w:t>단계 6: 6. 육수에 달걀을 풀어 두툼하게 지단을</w:t>
        <w:br/>
        <w:t>부쳐 썰고, 밥에 촛물을 넣고 골고루</w:t>
        <w:br/>
        <w:t>섞어 초밥을 만든 뒤 와사비, 참치,</w:t>
        <w:br/>
        <w:t>달걀, 표고버섯, 파프리카 순으로 올려</w:t>
        <w:br/>
        <w:t>김으로 띠를 두른다.</w:t>
      </w:r>
    </w:p>
    <w:p>
      <w:r>
        <w:t>이미지: http://www.foodsafetykorea.go.kr/uploadimg/cook/20_00662_6.png</w:t>
      </w:r>
    </w:p>
    <w:p>
      <w:pPr>
        <w:pStyle w:val="Heading2"/>
      </w:pPr>
      <w:r>
        <w:t>기타 정보</w:t>
      </w:r>
    </w:p>
    <w:p>
      <w:r>
        <w:t xml:space="preserve">해시태그: </w:t>
      </w:r>
    </w:p>
    <w:p>
      <w:r>
        <w:t>변경일자: None</w:t>
      </w:r>
    </w:p>
    <w:p>
      <w:r>
        <w:br w:type="page"/>
      </w:r>
    </w:p>
    <w:p>
      <w:pPr>
        <w:pStyle w:val="Heading1"/>
      </w:pPr>
      <w:r>
        <w:t>잣소스새송이볶음</w:t>
      </w:r>
    </w:p>
    <w:p>
      <w:pPr>
        <w:pStyle w:val="Heading2"/>
      </w:pPr>
      <w:r>
        <w:t>기본 정보</w:t>
      </w:r>
    </w:p>
    <w:p>
      <w:r>
        <w:t>일련번호: 725</w:t>
      </w:r>
    </w:p>
    <w:p>
      <w:r>
        <w:t>조리방법: 볶기</w:t>
      </w:r>
    </w:p>
    <w:p>
      <w:r>
        <w:t>요리종류: 반찬</w:t>
      </w:r>
    </w:p>
    <w:p>
      <w:pPr>
        <w:pStyle w:val="Heading2"/>
      </w:pPr>
      <w:r>
        <w:t>영양 정보</w:t>
      </w:r>
    </w:p>
    <w:p>
      <w:r>
        <w:t>중량(1인분): g</w:t>
      </w:r>
    </w:p>
    <w:p>
      <w:r>
        <w:t>열량: 151.4 kcal</w:t>
      </w:r>
    </w:p>
    <w:p>
      <w:r>
        <w:t>탄수화물: 3.2g</w:t>
      </w:r>
    </w:p>
    <w:p>
      <w:r>
        <w:t>단백질: 7.7g</w:t>
      </w:r>
    </w:p>
    <w:p>
      <w:r>
        <w:t>지방: 18.7g</w:t>
      </w:r>
    </w:p>
    <w:p>
      <w:r>
        <w:t>나트륨: 168.2mg</w:t>
      </w:r>
    </w:p>
    <w:p>
      <w:pPr>
        <w:pStyle w:val="Heading2"/>
      </w:pPr>
      <w:r>
        <w:t>재료 정보</w:t>
      </w:r>
    </w:p>
    <w:p>
      <w:r>
        <w:t>새송이 버섯 30g, 빨간 파프리카 10g, 노란 파프리카 10g, 찹쌀가루 20g, 물 30g, 소금 0.25g, 올리브유 4g, 잣 5g, 꿀 0.5g, 우유 5g, 소금 0.25g</w:t>
      </w:r>
    </w:p>
    <w:p>
      <w:pPr>
        <w:pStyle w:val="Heading2"/>
      </w:pPr>
      <w:r>
        <w:t>조리 방법</w:t>
      </w:r>
    </w:p>
    <w:p>
      <w:r>
        <w:t>단계 1: 1. 새송이버섯과 파프리카는 가늘게 채썬다.</w:t>
      </w:r>
    </w:p>
    <w:p>
      <w:r>
        <w:t>이미지: http://www.foodsafetykorea.go.kr/uploadimg/cook/725-1.jpg</w:t>
      </w:r>
    </w:p>
    <w:p>
      <w:r>
        <w:t>단계 2: 2. 채선 야채는 팬에 기름을 두르고 살짝 볶아낸다.</w:t>
      </w:r>
    </w:p>
    <w:p>
      <w:r>
        <w:t>이미지: http://www.foodsafetykorea.go.kr/uploadimg/cook/725-2.jpg</w:t>
      </w:r>
    </w:p>
    <w:p>
      <w:r>
        <w:t>단계 3: 3. 찹쌀가루, 물, 소금을 섞어 찹쌀 반죽을 만든다.</w:t>
      </w:r>
    </w:p>
    <w:p>
      <w:r>
        <w:t>이미지: http://www.foodsafetykorea.go.kr/uploadimg/cook/725-3.jpg</w:t>
      </w:r>
    </w:p>
    <w:p>
      <w:r>
        <w:t>단계 4: 4. 팬에 기름을 두르고 반죽을 한 스푼씩 떠 넣어 동그랗게 부친다.</w:t>
      </w:r>
    </w:p>
    <w:p>
      <w:r>
        <w:t>이미지: http://www.foodsafetykorea.go.kr/uploadimg/cook/725-4.jpg</w:t>
      </w:r>
    </w:p>
    <w:p>
      <w:r>
        <w:t>단계 5: 5. 소스 재료를 모두 넣어 믹서에 간다.</w:t>
      </w:r>
    </w:p>
    <w:p>
      <w:r>
        <w:t>이미지: http://www.foodsafetykorea.go.kr/uploadimg/cook/725-5.jpg</w:t>
      </w:r>
    </w:p>
    <w:p>
      <w:r>
        <w:t>단계 6: 6. 채소볶음을 잣소스에 무쳐 찹쌀전병 위에 한 스푼씩 올려낸다.</w:t>
      </w:r>
    </w:p>
    <w:p>
      <w:r>
        <w:t>이미지: http://www.foodsafetykorea.go.kr/uploadimg/cook/725-6.jpg</w:t>
      </w:r>
    </w:p>
    <w:p>
      <w:pPr>
        <w:pStyle w:val="Heading2"/>
      </w:pPr>
      <w:r>
        <w:t>기타 정보</w:t>
      </w:r>
    </w:p>
    <w:p>
      <w:r>
        <w:t xml:space="preserve">해시태그: </w:t>
      </w:r>
    </w:p>
    <w:p>
      <w:r>
        <w:t>변경일자: None</w:t>
      </w:r>
    </w:p>
    <w:p>
      <w:r>
        <w:br w:type="page"/>
      </w:r>
    </w:p>
    <w:p>
      <w:pPr>
        <w:pStyle w:val="Heading1"/>
      </w:pPr>
      <w:r>
        <w:t>더덕얼갈이겉절이</w:t>
      </w:r>
    </w:p>
    <w:p>
      <w:pPr>
        <w:pStyle w:val="Heading2"/>
      </w:pPr>
      <w:r>
        <w:t>기본 정보</w:t>
      </w:r>
    </w:p>
    <w:p>
      <w:r>
        <w:t>일련번호: 727</w:t>
      </w:r>
    </w:p>
    <w:p>
      <w:r>
        <w:t>조리방법: 기타</w:t>
      </w:r>
    </w:p>
    <w:p>
      <w:r>
        <w:t>요리종류: 반찬</w:t>
      </w:r>
    </w:p>
    <w:p>
      <w:pPr>
        <w:pStyle w:val="Heading2"/>
      </w:pPr>
      <w:r>
        <w:t>영양 정보</w:t>
      </w:r>
    </w:p>
    <w:p>
      <w:r>
        <w:t>중량(1인분): g</w:t>
      </w:r>
    </w:p>
    <w:p>
      <w:r>
        <w:t>열량: 35.5 kcal</w:t>
      </w:r>
    </w:p>
    <w:p>
      <w:r>
        <w:t>탄수화물: 4.6g</w:t>
      </w:r>
    </w:p>
    <w:p>
      <w:r>
        <w:t>단백질: 2.6g</w:t>
      </w:r>
    </w:p>
    <w:p>
      <w:r>
        <w:t>지방: 1.3g</w:t>
      </w:r>
    </w:p>
    <w:p>
      <w:r>
        <w:t>나트륨: 448.4mg</w:t>
      </w:r>
    </w:p>
    <w:p>
      <w:pPr>
        <w:pStyle w:val="Heading2"/>
      </w:pPr>
      <w:r>
        <w:t>재료 정보</w:t>
      </w:r>
    </w:p>
    <w:p>
      <w:r>
        <w:t>얼갈이 배추 50g, 더덕 20g, 까나리액젓 3g, 고춧가루 1.7g, 깨소금 1g, 다진 파 2.5g, 다진 마늘 1.25g, 다진 생강 0.65g, 소금 0.5g, 국간장 3g, 물 10g</w:t>
      </w:r>
    </w:p>
    <w:p>
      <w:pPr>
        <w:pStyle w:val="Heading2"/>
      </w:pPr>
      <w:r>
        <w:t>조리 방법</w:t>
      </w:r>
    </w:p>
    <w:p>
      <w:r>
        <w:t>단계 1: 1. 얼갈이는 깨끗이 씻어 한입 크기로 뜯는다.</w:t>
      </w:r>
    </w:p>
    <w:p>
      <w:r>
        <w:t>이미지: http://www.foodsafetykorea.go.kr/uploadimg/cook/727-1.jpg</w:t>
      </w:r>
    </w:p>
    <w:p>
      <w:r>
        <w:t>단계 2: 2. 더덕은 껍질을 벗긴다.</w:t>
      </w:r>
    </w:p>
    <w:p>
      <w:r>
        <w:t>이미지: http://www.foodsafetykorea.go.kr/uploadimg/cook/727-2.jpg</w:t>
      </w:r>
    </w:p>
    <w:p>
      <w:r>
        <w:t>단계 3: 3. 껍질 벗긴 더덕은 굵게 채 썰어 소금물에 담가둔다.</w:t>
      </w:r>
    </w:p>
    <w:p>
      <w:r>
        <w:t>이미지: http://www.foodsafetykorea.go.kr/uploadimg/cook/727-3.jpg</w:t>
      </w:r>
    </w:p>
    <w:p>
      <w:r>
        <w:t>단계 4: 4. 양념장 재료를 모두 섞어 양념장을 만든다.</w:t>
      </w:r>
    </w:p>
    <w:p>
      <w:r>
        <w:t>이미지: http://www.foodsafetykorea.go.kr/uploadimg/cook/727-4.jpg</w:t>
      </w:r>
    </w:p>
    <w:p>
      <w:r>
        <w:t>단계 5: 5. 더덕을 건져 물기를 제거한다.</w:t>
      </w:r>
    </w:p>
    <w:p>
      <w:r>
        <w:t>이미지: http://www.foodsafetykorea.go.kr/uploadimg/cook/727-5.jpg</w:t>
      </w:r>
    </w:p>
    <w:p>
      <w:r>
        <w:t>단계 6: 6. 더덕과 얼갈이 배추에 양념장을 넣고 가볍게 버무린다.</w:t>
      </w:r>
    </w:p>
    <w:p>
      <w:r>
        <w:t>이미지: http://www.foodsafetykorea.go.kr/uploadimg/cook/727-6.jpg</w:t>
      </w:r>
    </w:p>
    <w:p>
      <w:pPr>
        <w:pStyle w:val="Heading2"/>
      </w:pPr>
      <w:r>
        <w:t>기타 정보</w:t>
      </w:r>
    </w:p>
    <w:p>
      <w:r>
        <w:t>해시태그: 얼갈이배추</w:t>
      </w:r>
    </w:p>
    <w:p>
      <w:r>
        <w:t>변경일자: None</w:t>
      </w:r>
    </w:p>
    <w:p>
      <w:r>
        <w:br w:type="page"/>
      </w:r>
    </w:p>
    <w:p>
      <w:pPr>
        <w:pStyle w:val="Heading1"/>
      </w:pPr>
      <w:r>
        <w:t>과일겨자채</w:t>
      </w:r>
    </w:p>
    <w:p>
      <w:pPr>
        <w:pStyle w:val="Heading2"/>
      </w:pPr>
      <w:r>
        <w:t>기본 정보</w:t>
      </w:r>
    </w:p>
    <w:p>
      <w:r>
        <w:t>일련번호: 728</w:t>
      </w:r>
    </w:p>
    <w:p>
      <w:r>
        <w:t>조리방법: 기타</w:t>
      </w:r>
    </w:p>
    <w:p>
      <w:r>
        <w:t>요리종류: 반찬</w:t>
      </w:r>
    </w:p>
    <w:p>
      <w:pPr>
        <w:pStyle w:val="Heading2"/>
      </w:pPr>
      <w:r>
        <w:t>영양 정보</w:t>
      </w:r>
    </w:p>
    <w:p>
      <w:r>
        <w:t>중량(1인분): g</w:t>
      </w:r>
    </w:p>
    <w:p>
      <w:r>
        <w:t>열량: 123.6 kcal</w:t>
      </w:r>
    </w:p>
    <w:p>
      <w:r>
        <w:t>탄수화물: 16.1g</w:t>
      </w:r>
    </w:p>
    <w:p>
      <w:r>
        <w:t>단백질: 3.1g</w:t>
      </w:r>
    </w:p>
    <w:p>
      <w:r>
        <w:t>지방: 6.2g</w:t>
      </w:r>
    </w:p>
    <w:p>
      <w:r>
        <w:t>나트륨: 109.2mg</w:t>
      </w:r>
    </w:p>
    <w:p>
      <w:pPr>
        <w:pStyle w:val="Heading2"/>
      </w:pPr>
      <w:r>
        <w:t>재료 정보</w:t>
      </w:r>
    </w:p>
    <w:p>
      <w:r>
        <w:t>사과 25g, 배 50g, 밤 10g, 대추 6g, 곶감 10g, 호두 5g, 땅콩 5g, 양상추 15g, 연겨자 1.25g, 연유 2.5g, 사과식초 2.5g, 꿀 3.5g, 배즙 2.5g</w:t>
      </w:r>
    </w:p>
    <w:p>
      <w:pPr>
        <w:pStyle w:val="Heading2"/>
      </w:pPr>
      <w:r>
        <w:t>조리 방법</w:t>
      </w:r>
    </w:p>
    <w:p>
      <w:r>
        <w:t>단계 1: 1. 사과와 배는 사방 2cm 네모로 썰고, 밤도 얇게 썰어준다.</w:t>
      </w:r>
    </w:p>
    <w:p>
      <w:r>
        <w:t>이미지: http://www.foodsafetykorea.go.kr/uploadimg/cook/728-1.jpg</w:t>
      </w:r>
    </w:p>
    <w:p>
      <w:r>
        <w:t>단계 2: 2. 1을 설탕물(물 1컵 + 설탕 2.5g)에 담근다.</w:t>
      </w:r>
    </w:p>
    <w:p>
      <w:r>
        <w:t>이미지: http://www.foodsafetykorea.go.kr/uploadimg/cook/728-2.jpg</w:t>
      </w:r>
    </w:p>
    <w:p>
      <w:r>
        <w:t>단계 3: 3. 대추, 곶감은 굵게 채 썰고 호두, 땅콩은 굵게 다진다.</w:t>
      </w:r>
    </w:p>
    <w:p>
      <w:r>
        <w:t>이미지: http://www.foodsafetykorea.go.kr/uploadimg/cook/728-3.jpg</w:t>
      </w:r>
    </w:p>
    <w:p>
      <w:r>
        <w:t>단계 4: 4. 분량의 재료를 섞어 겨자소스 만든다.</w:t>
      </w:r>
    </w:p>
    <w:p>
      <w:r>
        <w:t>이미지: http://www.foodsafetykorea.go.kr/uploadimg/cook/728-4.jpg</w:t>
      </w:r>
    </w:p>
    <w:p>
      <w:r>
        <w:t>단계 5: 5. 과일을 체에 받쳐 물기를 빼고 소스에 버무린다.</w:t>
      </w:r>
    </w:p>
    <w:p>
      <w:r>
        <w:t>이미지: http://www.foodsafetykorea.go.kr/uploadimg/cook/728-5.jpg</w:t>
      </w:r>
    </w:p>
    <w:p>
      <w:r>
        <w:t>단계 6: 6. 한입 크기로 자른 양상추에 샐러드를 올려낸다.</w:t>
      </w:r>
    </w:p>
    <w:p>
      <w:r>
        <w:t>이미지: http://www.foodsafetykorea.go.kr/uploadimg/cook/728-6.jpg</w:t>
      </w:r>
    </w:p>
    <w:p>
      <w:pPr>
        <w:pStyle w:val="Heading2"/>
      </w:pPr>
      <w:r>
        <w:t>기타 정보</w:t>
      </w:r>
    </w:p>
    <w:p>
      <w:r>
        <w:t xml:space="preserve">해시태그: </w:t>
      </w:r>
    </w:p>
    <w:p>
      <w:r>
        <w:t>변경일자: None</w:t>
      </w:r>
    </w:p>
    <w:p>
      <w:r>
        <w:br w:type="page"/>
      </w:r>
    </w:p>
    <w:p>
      <w:pPr>
        <w:pStyle w:val="Heading1"/>
      </w:pPr>
      <w:r>
        <w:t>콜라비물김치</w:t>
      </w:r>
    </w:p>
    <w:p>
      <w:pPr>
        <w:pStyle w:val="Heading2"/>
      </w:pPr>
      <w:r>
        <w:t>기본 정보</w:t>
      </w:r>
    </w:p>
    <w:p>
      <w:r>
        <w:t>일련번호: 729</w:t>
      </w:r>
    </w:p>
    <w:p>
      <w:r>
        <w:t>조리방법: 기타</w:t>
      </w:r>
    </w:p>
    <w:p>
      <w:r>
        <w:t>요리종류: 반찬</w:t>
      </w:r>
    </w:p>
    <w:p>
      <w:pPr>
        <w:pStyle w:val="Heading2"/>
      </w:pPr>
      <w:r>
        <w:t>영양 정보</w:t>
      </w:r>
    </w:p>
    <w:p>
      <w:r>
        <w:t>중량(1인분): g</w:t>
      </w:r>
    </w:p>
    <w:p>
      <w:r>
        <w:t>열량: 24.1 kcal</w:t>
      </w:r>
    </w:p>
    <w:p>
      <w:r>
        <w:t>탄수화물: 5.3g</w:t>
      </w:r>
    </w:p>
    <w:p>
      <w:r>
        <w:t>단백질: 0.5g</w:t>
      </w:r>
    </w:p>
    <w:p>
      <w:r>
        <w:t>지방: 0.1g</w:t>
      </w:r>
    </w:p>
    <w:p>
      <w:r>
        <w:t>나트륨: 1178.3mg</w:t>
      </w:r>
    </w:p>
    <w:p>
      <w:pPr>
        <w:pStyle w:val="Heading2"/>
      </w:pPr>
      <w:r>
        <w:t>재료 정보</w:t>
      </w:r>
    </w:p>
    <w:p>
      <w:r>
        <w:t>콜라비 10g, 당근 3g, 오이 6g, 청고추 2g, 홍고추 1g, 실파 0.5g, 소금 0.5g, 물 60g, 찹쌀가루 10g, 배 10g, 적양파 10g, 소금 1g</w:t>
      </w:r>
    </w:p>
    <w:p>
      <w:pPr>
        <w:pStyle w:val="Heading2"/>
      </w:pPr>
      <w:r>
        <w:t>조리 방법</w:t>
      </w:r>
    </w:p>
    <w:p>
      <w:r>
        <w:t>단계 1: 1. 콜라비, 당근, 오이는 나박 썬다.</w:t>
      </w:r>
    </w:p>
    <w:p>
      <w:r>
        <w:t>이미지: http://www.foodsafetykorea.go.kr/uploadimg/cook/729-1.jpg</w:t>
      </w:r>
    </w:p>
    <w:p>
      <w:r>
        <w:t>단계 2: 2. 고추는 둥글게 썰고 실파는 3cm 길이로 썬다.</w:t>
      </w:r>
    </w:p>
    <w:p>
      <w:r>
        <w:t>이미지: http://www.foodsafetykorea.go.kr/uploadimg/cook/729-2.jpg</w:t>
      </w:r>
    </w:p>
    <w:p>
      <w:r>
        <w:t>단계 3: 3. 콜라비를 소금에 살짝 절인다.</w:t>
      </w:r>
    </w:p>
    <w:p>
      <w:r>
        <w:t>이미지: http://www.foodsafetykorea.go.kr/uploadimg/cook/729-3.jpg</w:t>
      </w:r>
    </w:p>
    <w:p>
      <w:r>
        <w:t>단계 4: 4. 물에 찹쌀을 풀어 찹쌀풀을 쑤어 식힌다.</w:t>
      </w:r>
    </w:p>
    <w:p>
      <w:r>
        <w:t>이미지: http://www.foodsafetykorea.go.kr/uploadimg/cook/729-4.jpg</w:t>
      </w:r>
    </w:p>
    <w:p>
      <w:r>
        <w:t>단계 5: 5. 찹쌀풀에 배와 적양파를 갈아 넣어 국물을 만든다.</w:t>
      </w:r>
    </w:p>
    <w:p>
      <w:r>
        <w:t>이미지: http://www.foodsafetykorea.go.kr/uploadimg/cook/729-5.jpg</w:t>
      </w:r>
    </w:p>
    <w:p>
      <w:r>
        <w:t>단계 6: 6. 국물에 소금을 넣어 간을 맞추고 썰어놓은 채소에 부어 용기에 담아 익혀 먹는다.</w:t>
      </w:r>
    </w:p>
    <w:p>
      <w:r>
        <w:t>이미지: http://www.foodsafetykorea.go.kr/uploadimg/cook/729-6.jpg</w:t>
      </w:r>
    </w:p>
    <w:p>
      <w:pPr>
        <w:pStyle w:val="Heading2"/>
      </w:pPr>
      <w:r>
        <w:t>기타 정보</w:t>
      </w:r>
    </w:p>
    <w:p>
      <w:r>
        <w:t>해시태그: 콜라비</w:t>
      </w:r>
    </w:p>
    <w:p>
      <w:r>
        <w:t>변경일자: None</w:t>
      </w:r>
    </w:p>
    <w:p>
      <w:r>
        <w:br w:type="page"/>
      </w:r>
    </w:p>
    <w:p>
      <w:pPr>
        <w:pStyle w:val="Heading1"/>
      </w:pPr>
      <w:r>
        <w:t>고구마라떼</w:t>
      </w:r>
    </w:p>
    <w:p>
      <w:pPr>
        <w:pStyle w:val="Heading2"/>
      </w:pPr>
      <w:r>
        <w:t>기본 정보</w:t>
      </w:r>
    </w:p>
    <w:p>
      <w:r>
        <w:t>일련번호: 730</w:t>
      </w:r>
    </w:p>
    <w:p>
      <w:r>
        <w:t>조리방법: 끓이기</w:t>
      </w:r>
    </w:p>
    <w:p>
      <w:r>
        <w:t>요리종류: 후식</w:t>
      </w:r>
    </w:p>
    <w:p>
      <w:pPr>
        <w:pStyle w:val="Heading2"/>
      </w:pPr>
      <w:r>
        <w:t>영양 정보</w:t>
      </w:r>
    </w:p>
    <w:p>
      <w:r>
        <w:t>중량(1인분): g</w:t>
      </w:r>
    </w:p>
    <w:p>
      <w:r>
        <w:t>열량: 291.7 kcal</w:t>
      </w:r>
    </w:p>
    <w:p>
      <w:r>
        <w:t>탄수화물: 42.2g</w:t>
      </w:r>
    </w:p>
    <w:p>
      <w:r>
        <w:t>단백질: 2.8g</w:t>
      </w:r>
    </w:p>
    <w:p>
      <w:r>
        <w:t>지방: 14.7g</w:t>
      </w:r>
    </w:p>
    <w:p>
      <w:r>
        <w:t>나트륨: 70mg</w:t>
      </w:r>
    </w:p>
    <w:p>
      <w:pPr>
        <w:pStyle w:val="Heading2"/>
      </w:pPr>
      <w:r>
        <w:t>재료 정보</w:t>
      </w:r>
    </w:p>
    <w:p>
      <w:r>
        <w:t>고구마 90g, 우유 100g, 플레인 요거트 30g, 다진 호두 10g, 올리고당 7g, 계피가루 0.25g</w:t>
      </w:r>
    </w:p>
    <w:p>
      <w:pPr>
        <w:pStyle w:val="Heading2"/>
      </w:pPr>
      <w:r>
        <w:t>조리 방법</w:t>
      </w:r>
    </w:p>
    <w:p>
      <w:r>
        <w:t>단계 1: 1. 고구마를 전자렌지에서 익힌다.</w:t>
      </w:r>
    </w:p>
    <w:p>
      <w:r>
        <w:t>이미지: http://www.foodsafetykorea.go.kr/uploadimg/cook/730-1.jpg</w:t>
      </w:r>
    </w:p>
    <w:p>
      <w:r>
        <w:t>단계 2: 2. 전자레인지 마지막 1분이 남았을 때 컵에 우유를 따라 함께 데운다.</w:t>
      </w:r>
    </w:p>
    <w:p>
      <w:r>
        <w:t>이미지: http://www.foodsafetykorea.go.kr/uploadimg/cook/730-2.jpg</w:t>
      </w:r>
    </w:p>
    <w:p>
      <w:r>
        <w:t>단계 3: 3. 거품기로 살짝 저어 거품을 낸다.</w:t>
      </w:r>
    </w:p>
    <w:p>
      <w:r>
        <w:t>이미지: http://www.foodsafetykorea.go.kr/uploadimg/cook/730-3.jpg</w:t>
      </w:r>
    </w:p>
    <w:p>
      <w:r>
        <w:t>단계 4: 4. 고구마의 껍질을 벗겨 작게 잘라 우유, 요거트, 호두, 올리고당을 넣고 믹서에 간다.</w:t>
      </w:r>
    </w:p>
    <w:p>
      <w:r>
        <w:t>이미지: http://www.foodsafetykorea.go.kr/uploadimg/cook/730-4.jpg</w:t>
      </w:r>
    </w:p>
    <w:p>
      <w:r>
        <w:t>단계 5: 5. 거품기로 살짝 저어 거품을 낸다.</w:t>
      </w:r>
    </w:p>
    <w:p>
      <w:r>
        <w:t>이미지: http://www.foodsafetykorea.go.kr/uploadimg/cook/730-5.jpg</w:t>
      </w:r>
    </w:p>
    <w:p>
      <w:r>
        <w:t>단계 6: 6. 잔에 따르고 계피가루를 뿌린다.</w:t>
      </w:r>
    </w:p>
    <w:p>
      <w:r>
        <w:t>이미지: http://www.foodsafetykorea.go.kr/uploadimg/cook/730-6.jpg</w:t>
      </w:r>
    </w:p>
    <w:p>
      <w:pPr>
        <w:pStyle w:val="Heading2"/>
      </w:pPr>
      <w:r>
        <w:t>기타 정보</w:t>
      </w:r>
    </w:p>
    <w:p>
      <w:r>
        <w:t xml:space="preserve">해시태그: </w:t>
      </w:r>
    </w:p>
    <w:p>
      <w:r>
        <w:t>변경일자: None</w:t>
      </w:r>
    </w:p>
    <w:p>
      <w:r>
        <w:br w:type="page"/>
      </w:r>
    </w:p>
    <w:p>
      <w:pPr>
        <w:pStyle w:val="Heading1"/>
      </w:pPr>
      <w:r>
        <w:t>홍시곶감화채</w:t>
      </w:r>
    </w:p>
    <w:p>
      <w:pPr>
        <w:pStyle w:val="Heading2"/>
      </w:pPr>
      <w:r>
        <w:t>기본 정보</w:t>
      </w:r>
    </w:p>
    <w:p>
      <w:r>
        <w:t>일련번호: 731</w:t>
      </w:r>
    </w:p>
    <w:p>
      <w:r>
        <w:t>조리방법: 기타</w:t>
      </w:r>
    </w:p>
    <w:p>
      <w:r>
        <w:t>요리종류: 후식</w:t>
      </w:r>
    </w:p>
    <w:p>
      <w:pPr>
        <w:pStyle w:val="Heading2"/>
      </w:pPr>
      <w:r>
        <w:t>영양 정보</w:t>
      </w:r>
    </w:p>
    <w:p>
      <w:r>
        <w:t>중량(1인분): g</w:t>
      </w:r>
    </w:p>
    <w:p>
      <w:r>
        <w:t>열량: 173.2 kcal</w:t>
      </w:r>
    </w:p>
    <w:p>
      <w:r>
        <w:t>탄수화물: 38.1g</w:t>
      </w:r>
    </w:p>
    <w:p>
      <w:r>
        <w:t>단백질: 1.56g</w:t>
      </w:r>
    </w:p>
    <w:p>
      <w:r>
        <w:t>지방: 3.44g</w:t>
      </w:r>
    </w:p>
    <w:p>
      <w:r>
        <w:t>나트륨: 3.1mg</w:t>
      </w:r>
    </w:p>
    <w:p>
      <w:pPr>
        <w:pStyle w:val="Heading2"/>
      </w:pPr>
      <w:r>
        <w:t>재료 정보</w:t>
      </w:r>
    </w:p>
    <w:p>
      <w:r>
        <w:t>얼린 홍시 70g, 곶감 30g, 호두 10g, 꿀 20g, 물 70g</w:t>
      </w:r>
    </w:p>
    <w:p>
      <w:pPr>
        <w:pStyle w:val="Heading2"/>
      </w:pPr>
      <w:r>
        <w:t>조리 방법</w:t>
      </w:r>
    </w:p>
    <w:p>
      <w:r>
        <w:t>단계 1: 1. 홍시의 껍질을 벗긴다.</w:t>
      </w:r>
    </w:p>
    <w:p>
      <w:r>
        <w:t>이미지: http://www.foodsafetykorea.go.kr/uploadimg/cook/731-1.jpg</w:t>
      </w:r>
    </w:p>
    <w:p>
      <w:r>
        <w:t>단계 2: 2. 껍질 벗긴 홍시에 꿀과 물을 넣어 믹서에 간다.</w:t>
      </w:r>
    </w:p>
    <w:p>
      <w:r>
        <w:t>이미지: http://www.foodsafetykorea.go.kr/uploadimg/cook/731-2.jpg</w:t>
      </w:r>
    </w:p>
    <w:p>
      <w:r>
        <w:t>단계 3: 3. 곶감을 갈라 씨를 뺀다.</w:t>
      </w:r>
    </w:p>
    <w:p>
      <w:r>
        <w:t>이미지: http://www.foodsafetykorea.go.kr/uploadimg/cook/731-3.jpg</w:t>
      </w:r>
    </w:p>
    <w:p>
      <w:r>
        <w:t>단계 4: 4. 씨를 빼낸 곶감에 호두를 넣어 만다.</w:t>
      </w:r>
    </w:p>
    <w:p>
      <w:r>
        <w:t>이미지: http://www.foodsafetykorea.go.kr/uploadimg/cook/731-4.jpg</w:t>
      </w:r>
    </w:p>
    <w:p>
      <w:r>
        <w:t>단계 5: 5. 곶감말이를 0.5cm 두게로 썬다.</w:t>
      </w:r>
    </w:p>
    <w:p>
      <w:r>
        <w:t>이미지: http://www.foodsafetykorea.go.kr/uploadimg/cook/731-5.jpg</w:t>
      </w:r>
    </w:p>
    <w:p>
      <w:r>
        <w:t>단계 6: 6. 홍시 간 것에 곶감말이를 띄워 낸다.</w:t>
      </w:r>
    </w:p>
    <w:p>
      <w:r>
        <w:t>이미지: http://www.foodsafetykorea.go.kr/uploadimg/cook/731-6.jpg</w:t>
      </w:r>
    </w:p>
    <w:p>
      <w:pPr>
        <w:pStyle w:val="Heading2"/>
      </w:pPr>
      <w:r>
        <w:t>기타 정보</w:t>
      </w:r>
    </w:p>
    <w:p>
      <w:r>
        <w:t xml:space="preserve">해시태그: </w:t>
      </w:r>
    </w:p>
    <w:p>
      <w:r>
        <w:t>변경일자: None</w:t>
      </w:r>
    </w:p>
    <w:p>
      <w:r>
        <w:br w:type="page"/>
      </w:r>
    </w:p>
    <w:p>
      <w:pPr>
        <w:pStyle w:val="Heading1"/>
      </w:pPr>
      <w:r>
        <w:t>오징어채소말이와 치킨양념소스</w:t>
      </w:r>
    </w:p>
    <w:p>
      <w:pPr>
        <w:pStyle w:val="Heading2"/>
      </w:pPr>
      <w:r>
        <w:t>기본 정보</w:t>
      </w:r>
    </w:p>
    <w:p>
      <w:r>
        <w:t>일련번호: 732</w:t>
      </w:r>
    </w:p>
    <w:p>
      <w:r>
        <w:t>조리방법: 끓이기</w:t>
      </w:r>
    </w:p>
    <w:p>
      <w:r>
        <w:t>요리종류: 반찬</w:t>
      </w:r>
    </w:p>
    <w:p>
      <w:pPr>
        <w:pStyle w:val="Heading2"/>
      </w:pPr>
      <w:r>
        <w:t>영양 정보</w:t>
      </w:r>
    </w:p>
    <w:p>
      <w:r>
        <w:t>중량(1인분): g</w:t>
      </w:r>
    </w:p>
    <w:p>
      <w:r>
        <w:t>열량: 106.4 kcal</w:t>
      </w:r>
    </w:p>
    <w:p>
      <w:r>
        <w:t>탄수화물: 8.2g</w:t>
      </w:r>
    </w:p>
    <w:p>
      <w:r>
        <w:t>단백질: 15.8g</w:t>
      </w:r>
    </w:p>
    <w:p>
      <w:r>
        <w:t>지방: 1g</w:t>
      </w:r>
    </w:p>
    <w:p>
      <w:r>
        <w:t>나트륨: 382.1mg</w:t>
      </w:r>
    </w:p>
    <w:p>
      <w:pPr>
        <w:pStyle w:val="Heading2"/>
      </w:pPr>
      <w:r>
        <w:t>재료 정보</w:t>
      </w:r>
    </w:p>
    <w:p>
      <w:r>
        <w:t>오징어채소말이 : 오징어 몸통 80g, 오이 20g, 빨강파프리카 20g, 노랑파프리카 20g - 치킨양념소스 : 토마토케첩 8g, 다진 양파 8g, 물엿 2g, 고추장 2g, 다진 마늘 2.5g</w:t>
      </w:r>
    </w:p>
    <w:p>
      <w:pPr>
        <w:pStyle w:val="Heading2"/>
      </w:pPr>
      <w:r>
        <w:t>조리 방법</w:t>
      </w:r>
    </w:p>
    <w:p>
      <w:r>
        <w:t>단계 1: 1. 오징어 몸통을 가르고 껍질을 벗긴 후 씻어서 물기를 제거 한다.</w:t>
      </w:r>
    </w:p>
    <w:p>
      <w:r>
        <w:t>이미지: http://www.foodsafetykorea.go.kr/uploadimg/cook/732-1.jpg</w:t>
      </w:r>
    </w:p>
    <w:p>
      <w:r>
        <w:t>단계 2: 2. 오징어 안쪽에 대각선으로 0.3cm 간격의 칼집을 넣고 반대방향으로도 칼집을 넣는다.</w:t>
      </w:r>
    </w:p>
    <w:p>
      <w:r>
        <w:t>이미지: http://www.foodsafetykorea.go.kr/uploadimg/cook/732-2.jpg</w:t>
      </w:r>
    </w:p>
    <w:p>
      <w:r>
        <w:t>단계 3: 3. 오이와 파프리카는 0.4cm 폭으로 길게 썬다.</w:t>
      </w:r>
    </w:p>
    <w:p>
      <w:r>
        <w:t>이미지: http://www.foodsafetykorea.go.kr/uploadimg/cook/732-3.jpg</w:t>
      </w:r>
    </w:p>
    <w:p>
      <w:r>
        <w:t>단계 4: 4. 오징어의 칼집을 넣지 않은 부분에 오이와 파프리카를 얹고 김밥처럼 말아 실로 엮은 후 찜통에 넣고 찐다.</w:t>
      </w:r>
    </w:p>
    <w:p>
      <w:r>
        <w:t>이미지: http://www.foodsafetykorea.go.kr/uploadimg/cook/732-4.jpg</w:t>
      </w:r>
    </w:p>
    <w:p>
      <w:r>
        <w:t>단계 5: 5. 치킨양념소스는 다진 마늘과 다진 양파를 팬에 기름을 두르지 않고 살짝 구워 향을 낸 후 고추장, 토마토케첩, 물엿을 넣고 소스를 만든다.</w:t>
      </w:r>
    </w:p>
    <w:p>
      <w:r>
        <w:t>이미지: http://www.foodsafetykorea.go.kr/uploadimg/cook/732-5.jpg</w:t>
      </w:r>
    </w:p>
    <w:p>
      <w:r>
        <w:t>단계 6: 6. 익은 오징어 말이는 2~3cm 길이로 썰고 5의 소스를 곁들인다.</w:t>
      </w:r>
    </w:p>
    <w:p>
      <w:r>
        <w:t>이미지: http://www.foodsafetykorea.go.kr/uploadimg/cook/732-6.jpg</w:t>
      </w:r>
    </w:p>
    <w:p>
      <w:pPr>
        <w:pStyle w:val="Heading2"/>
      </w:pPr>
      <w:r>
        <w:t>기타 정보</w:t>
      </w:r>
    </w:p>
    <w:p>
      <w:r>
        <w:t xml:space="preserve">해시태그: </w:t>
      </w:r>
    </w:p>
    <w:p>
      <w:r>
        <w:t>변경일자: None</w:t>
      </w:r>
    </w:p>
    <w:p>
      <w:r>
        <w:br w:type="page"/>
      </w:r>
    </w:p>
    <w:p>
      <w:pPr>
        <w:pStyle w:val="Heading1"/>
      </w:pPr>
      <w:r>
        <w:t>옥수수감자샐러드</w:t>
      </w:r>
    </w:p>
    <w:p>
      <w:pPr>
        <w:pStyle w:val="Heading2"/>
      </w:pPr>
      <w:r>
        <w:t>기본 정보</w:t>
      </w:r>
    </w:p>
    <w:p>
      <w:r>
        <w:t>일련번호: 733</w:t>
      </w:r>
    </w:p>
    <w:p>
      <w:r>
        <w:t>조리방법: 끓이기</w:t>
      </w:r>
    </w:p>
    <w:p>
      <w:r>
        <w:t>요리종류: 반찬</w:t>
      </w:r>
    </w:p>
    <w:p>
      <w:pPr>
        <w:pStyle w:val="Heading2"/>
      </w:pPr>
      <w:r>
        <w:t>영양 정보</w:t>
      </w:r>
    </w:p>
    <w:p>
      <w:r>
        <w:t>중량(1인분): g</w:t>
      </w:r>
    </w:p>
    <w:p>
      <w:r>
        <w:t>열량: 248.6 kcal</w:t>
      </w:r>
    </w:p>
    <w:p>
      <w:r>
        <w:t>탄수화물: 14.8g</w:t>
      </w:r>
    </w:p>
    <w:p>
      <w:r>
        <w:t>단백질: 10.9g</w:t>
      </w:r>
    </w:p>
    <w:p>
      <w:r>
        <w:t>지방: 16.1g</w:t>
      </w:r>
    </w:p>
    <w:p>
      <w:r>
        <w:t>나트륨: 212.7mg</w:t>
      </w:r>
    </w:p>
    <w:p>
      <w:pPr>
        <w:pStyle w:val="Heading2"/>
      </w:pPr>
      <w:r>
        <w:t>재료 정보</w:t>
      </w:r>
    </w:p>
    <w:p>
      <w:r>
        <w:t>감자 70g, 달걀 60g, 옥수수알 10g, 완두콩알 5g, 빨강파프리카 5g, 마요네즈 12g, 호상요구르트 10g, 소금 0.15g</w:t>
      </w:r>
    </w:p>
    <w:p>
      <w:pPr>
        <w:pStyle w:val="Heading2"/>
      </w:pPr>
      <w:r>
        <w:t>조리 방법</w:t>
      </w:r>
    </w:p>
    <w:p>
      <w:r>
        <w:t>단계 1: 1. 감자는 익기 쉽도록 토막 내고 완두콩과 옥수수알과 함께 김이 오른 찜통에 10~15분간 찐다.</w:t>
      </w:r>
    </w:p>
    <w:p>
      <w:r>
        <w:t>이미지: http://www.foodsafetykorea.go.kr/uploadimg/cook/733-1.jpg</w:t>
      </w:r>
    </w:p>
    <w:p>
      <w:r>
        <w:t>단계 2: 2. 찐 감자를 으깬다.</w:t>
      </w:r>
    </w:p>
    <w:p>
      <w:r>
        <w:t>이미지: http://www.foodsafetykorea.go.kr/uploadimg/cook/733-2.jpg</w:t>
      </w:r>
    </w:p>
    <w:p>
      <w:r>
        <w:t>단계 3: 3. 달걀은 삶아 흰자는 굵게 다지고 노른자는 체에 곱게 내린다.</w:t>
      </w:r>
    </w:p>
    <w:p>
      <w:r>
        <w:t>이미지: http://www.foodsafetykorea.go.kr/uploadimg/cook/733-3.jpg</w:t>
      </w:r>
    </w:p>
    <w:p>
      <w:r>
        <w:t>단계 4: 4. 파프리카는 옥수수알 크기로 썬다.</w:t>
      </w:r>
    </w:p>
    <w:p>
      <w:r>
        <w:t>이미지: http://www.foodsafetykorea.go.kr/uploadimg/cook/733-4.jpg</w:t>
      </w:r>
    </w:p>
    <w:p>
      <w:r>
        <w:t>단계 5: 5. 2에 완두콩, 옥수수, 파프리카, 달걀 흰자를 넣어 섞는다.</w:t>
      </w:r>
    </w:p>
    <w:p>
      <w:r>
        <w:t>이미지: http://www.foodsafetykorea.go.kr/uploadimg/cook/733-5.jpg</w:t>
      </w:r>
    </w:p>
    <w:p>
      <w:r>
        <w:t>단계 6: 6. 마요네즈, 호상요구르트, 달걀노른자, 소금을 넣어 샐러드드레싱을 만들어 5와 곁들인다.</w:t>
      </w:r>
    </w:p>
    <w:p>
      <w:r>
        <w:t>이미지: http://www.foodsafetykorea.go.kr/uploadimg/cook/733-6.jpg</w:t>
      </w:r>
    </w:p>
    <w:p>
      <w:pPr>
        <w:pStyle w:val="Heading2"/>
      </w:pPr>
      <w:r>
        <w:t>기타 정보</w:t>
      </w:r>
    </w:p>
    <w:p>
      <w:r>
        <w:t xml:space="preserve">해시태그: </w:t>
      </w:r>
    </w:p>
    <w:p>
      <w:r>
        <w:t>변경일자: None</w:t>
      </w:r>
    </w:p>
    <w:p>
      <w:r>
        <w:br w:type="page"/>
      </w:r>
    </w:p>
    <w:p>
      <w:pPr>
        <w:pStyle w:val="Heading1"/>
      </w:pPr>
      <w:r>
        <w:t>홍합 쌀옹심이국</w:t>
      </w:r>
    </w:p>
    <w:p>
      <w:pPr>
        <w:pStyle w:val="Heading2"/>
      </w:pPr>
      <w:r>
        <w:t>기본 정보</w:t>
      </w:r>
    </w:p>
    <w:p>
      <w:r>
        <w:t>일련번호: 737</w:t>
      </w:r>
    </w:p>
    <w:p>
      <w:r>
        <w:t>조리방법: 끓이기</w:t>
      </w:r>
    </w:p>
    <w:p>
      <w:r>
        <w:t>요리종류: 국&amp;찌개</w:t>
      </w:r>
    </w:p>
    <w:p>
      <w:pPr>
        <w:pStyle w:val="Heading2"/>
      </w:pPr>
      <w:r>
        <w:t>영양 정보</w:t>
      </w:r>
    </w:p>
    <w:p>
      <w:r>
        <w:t>중량(1인분): g</w:t>
      </w:r>
    </w:p>
    <w:p>
      <w:r>
        <w:t>열량: 317.2 kcal</w:t>
      </w:r>
    </w:p>
    <w:p>
      <w:r>
        <w:t>탄수화물: 46.8g</w:t>
      </w:r>
    </w:p>
    <w:p>
      <w:r>
        <w:t>단백질: 11.7g</w:t>
      </w:r>
    </w:p>
    <w:p>
      <w:r>
        <w:t>지방: 8.3g</w:t>
      </w:r>
    </w:p>
    <w:p>
      <w:r>
        <w:t>나트륨: 498.8mg</w:t>
      </w:r>
    </w:p>
    <w:p>
      <w:pPr>
        <w:pStyle w:val="Heading2"/>
      </w:pPr>
      <w:r>
        <w:t>재료 정보</w:t>
      </w:r>
    </w:p>
    <w:p>
      <w:r>
        <w:t>쌀가루 50g, 감자 25g, 홍합살 20g, 애호박 20g, 달걀노른자 20g, 양파 5g, 다진 파 5g, 국멸치 3g, 홍고추 2.5g, 청고추 2.5g, 다진 마늘 2.5g, 다시마 2g, 국간장 2g, 현미유 1g, 소금 0.3g, 물 250g</w:t>
      </w:r>
    </w:p>
    <w:p>
      <w:pPr>
        <w:pStyle w:val="Heading2"/>
      </w:pPr>
      <w:r>
        <w:t>조리 방법</w:t>
      </w:r>
    </w:p>
    <w:p>
      <w:r>
        <w:t>단계 1: 1. 물 1컵 반에 홍합, 국멸치, 건다시마, 양파를 넣고 멸치다시마국물 1컵을 내고 다시마는 건져 채 썬다.</w:t>
      </w:r>
    </w:p>
    <w:p>
      <w:r>
        <w:t>이미지: http://www.foodsafetykorea.go.kr/uploadimg/cook/737-1.jpg</w:t>
      </w:r>
    </w:p>
    <w:p>
      <w:r>
        <w:t>단계 2: 2. 감자는 껍질을 벗겨 찜통에 찐 후 으깬다.</w:t>
      </w:r>
    </w:p>
    <w:p>
      <w:r>
        <w:t>이미지: http://www.foodsafetykorea.go.kr/uploadimg/cook/737-2.jpg</w:t>
      </w:r>
    </w:p>
    <w:p>
      <w:r>
        <w:t>단계 3: 3. 2의 재료에 쌀가루, 달걀노른자, 현미유, 소금을 넣고 반죽하여 구슬크기의 옹심이를 10개 정도 만든다.</w:t>
      </w:r>
    </w:p>
    <w:p>
      <w:r>
        <w:t>이미지: http://www.foodsafetykorea.go.kr/uploadimg/cook/737-3.jpg</w:t>
      </w:r>
    </w:p>
    <w:p>
      <w:r>
        <w:t>단계 4: 4. 호박은 돌려깍기하여 2cm 가량으로 채 썰고 파, 홍고추, 청고추는 어슷썰기 한다.</w:t>
      </w:r>
    </w:p>
    <w:p>
      <w:r>
        <w:t>이미지: http://www.foodsafetykorea.go.kr/uploadimg/cook/737-4.jpg</w:t>
      </w:r>
    </w:p>
    <w:p>
      <w:r>
        <w:t>단계 5: 5. 멸치다시마국물이 끓으면 옹심이를 넣고 익어서 떠오르면 홍합, 호박, 다진 파, 다진 마늘, 다시마를 넣고 국간장으로 간을 한다.</w:t>
      </w:r>
    </w:p>
    <w:p>
      <w:r>
        <w:t>이미지: http://www.foodsafetykorea.go.kr/uploadimg/cook/737-5.jpg</w:t>
      </w:r>
    </w:p>
    <w:p>
      <w:r>
        <w:t>단계 6: 6. 홍고추와 청고추로 장식한다.</w:t>
      </w:r>
    </w:p>
    <w:p>
      <w:r>
        <w:t>이미지: http://www.foodsafetykorea.go.kr/uploadimg/cook/737-6.jpg</w:t>
      </w:r>
    </w:p>
    <w:p>
      <w:pPr>
        <w:pStyle w:val="Heading2"/>
      </w:pPr>
      <w:r>
        <w:t>기타 정보</w:t>
      </w:r>
    </w:p>
    <w:p>
      <w:r>
        <w:t xml:space="preserve">해시태그: </w:t>
      </w:r>
    </w:p>
    <w:p>
      <w:r>
        <w:t>변경일자: None</w:t>
      </w:r>
    </w:p>
    <w:p>
      <w:r>
        <w:br w:type="page"/>
      </w:r>
    </w:p>
    <w:p>
      <w:pPr>
        <w:pStyle w:val="Heading1"/>
      </w:pPr>
      <w:r>
        <w:t>찬밥김치달걀찜</w:t>
      </w:r>
    </w:p>
    <w:p>
      <w:pPr>
        <w:pStyle w:val="Heading2"/>
      </w:pPr>
      <w:r>
        <w:t>기본 정보</w:t>
      </w:r>
    </w:p>
    <w:p>
      <w:r>
        <w:t>일련번호: 738</w:t>
      </w:r>
    </w:p>
    <w:p>
      <w:r>
        <w:t>조리방법: 찌기</w:t>
      </w:r>
    </w:p>
    <w:p>
      <w:r>
        <w:t>요리종류: 반찬</w:t>
      </w:r>
    </w:p>
    <w:p>
      <w:pPr>
        <w:pStyle w:val="Heading2"/>
      </w:pPr>
      <w:r>
        <w:t>영양 정보</w:t>
      </w:r>
    </w:p>
    <w:p>
      <w:r>
        <w:t>중량(1인분): g</w:t>
      </w:r>
    </w:p>
    <w:p>
      <w:r>
        <w:t>열량: 134.2 kcal</w:t>
      </w:r>
    </w:p>
    <w:p>
      <w:r>
        <w:t>탄수화물: 12.2g</w:t>
      </w:r>
    </w:p>
    <w:p>
      <w:r>
        <w:t>단백질: 7.9g</w:t>
      </w:r>
    </w:p>
    <w:p>
      <w:r>
        <w:t>지방: 5.7g</w:t>
      </w:r>
    </w:p>
    <w:p>
      <w:r>
        <w:t>나트륨: 465.7mg</w:t>
      </w:r>
    </w:p>
    <w:p>
      <w:pPr>
        <w:pStyle w:val="Heading2"/>
      </w:pPr>
      <w:r>
        <w:t>재료 정보</w:t>
      </w:r>
    </w:p>
    <w:p>
      <w:r>
        <w:t>달걀 50g, 밥 30g(쌀 13g), 김장김치 20g, 당근 5g, 양파 5g, 파 5g, 새우젓국물 2g, 물 100g</w:t>
      </w:r>
    </w:p>
    <w:p>
      <w:pPr>
        <w:pStyle w:val="Heading2"/>
      </w:pPr>
      <w:r>
        <w:t>조리 방법</w:t>
      </w:r>
    </w:p>
    <w:p>
      <w:r>
        <w:t>단계 1: 1. 배추김치는 속을 털어낸다.</w:t>
      </w:r>
    </w:p>
    <w:p>
      <w:r>
        <w:t>이미지: http://www.foodsafetykorea.go.kr/uploadimg/cook/738-1.jpg</w:t>
      </w:r>
    </w:p>
    <w:p>
      <w:r>
        <w:t>단계 2: 2. 1의 김치를 다진 다음 물기를 짠다.</w:t>
      </w:r>
    </w:p>
    <w:p>
      <w:r>
        <w:t>이미지: http://www.foodsafetykorea.go.kr/uploadimg/cook/738-2.jpg</w:t>
      </w:r>
    </w:p>
    <w:p>
      <w:r>
        <w:t>단계 3: 3. 당근, 양파, 파는 잘게 다진다.</w:t>
      </w:r>
    </w:p>
    <w:p>
      <w:r>
        <w:t>이미지: http://www.foodsafetykorea.go.kr/uploadimg/cook/738-3.jpg</w:t>
      </w:r>
    </w:p>
    <w:p>
      <w:r>
        <w:t>단계 4: 4. 달걀은 흰자와 노른자를 체에 거른다.</w:t>
      </w:r>
    </w:p>
    <w:p>
      <w:r>
        <w:t>이미지: http://www.foodsafetykorea.go.kr/uploadimg/cook/738-4.jpg</w:t>
      </w:r>
    </w:p>
    <w:p>
      <w:r>
        <w:t>단계 5: 5. 달걀에 물 반컵을 넣고 잘 저은 후 1,2의 재료와 찬밥을 섞고 새우젓으로 간을 한다.</w:t>
      </w:r>
    </w:p>
    <w:p>
      <w:r>
        <w:t>이미지: http://www.foodsafetykorea.go.kr/uploadimg/cook/738-5.jpg</w:t>
      </w:r>
    </w:p>
    <w:p>
      <w:r>
        <w:t>단계 6: 6. 5를 찜통에 넣고 찐다.</w:t>
      </w:r>
    </w:p>
    <w:p>
      <w:r>
        <w:t>이미지: http://www.foodsafetykorea.go.kr/uploadimg/cook/738-6.jpg</w:t>
      </w:r>
    </w:p>
    <w:p>
      <w:pPr>
        <w:pStyle w:val="Heading2"/>
      </w:pPr>
      <w:r>
        <w:t>기타 정보</w:t>
      </w:r>
    </w:p>
    <w:p>
      <w:r>
        <w:t xml:space="preserve">해시태그: </w:t>
      </w:r>
    </w:p>
    <w:p>
      <w:r>
        <w:t>변경일자: None</w:t>
      </w:r>
    </w:p>
    <w:p>
      <w:r>
        <w:br w:type="page"/>
      </w:r>
    </w:p>
    <w:p>
      <w:pPr>
        <w:pStyle w:val="Heading1"/>
      </w:pPr>
      <w:r>
        <w:t>꼬막떡꼬치구이</w:t>
      </w:r>
    </w:p>
    <w:p>
      <w:pPr>
        <w:pStyle w:val="Heading2"/>
      </w:pPr>
      <w:r>
        <w:t>기본 정보</w:t>
      </w:r>
    </w:p>
    <w:p>
      <w:r>
        <w:t>일련번호: 739</w:t>
      </w:r>
    </w:p>
    <w:p>
      <w:r>
        <w:t>조리방법: 굽기</w:t>
      </w:r>
    </w:p>
    <w:p>
      <w:r>
        <w:t>요리종류: 반찬</w:t>
      </w:r>
    </w:p>
    <w:p>
      <w:pPr>
        <w:pStyle w:val="Heading2"/>
      </w:pPr>
      <w:r>
        <w:t>영양 정보</w:t>
      </w:r>
    </w:p>
    <w:p>
      <w:r>
        <w:t>중량(1인분): g</w:t>
      </w:r>
    </w:p>
    <w:p>
      <w:r>
        <w:t>열량: 220.8 kcal</w:t>
      </w:r>
    </w:p>
    <w:p>
      <w:r>
        <w:t>탄수화물: 29.7g</w:t>
      </w:r>
    </w:p>
    <w:p>
      <w:r>
        <w:t>단백질: 11.6g</w:t>
      </w:r>
    </w:p>
    <w:p>
      <w:r>
        <w:t>지방: 5.8g</w:t>
      </w:r>
    </w:p>
    <w:p>
      <w:r>
        <w:t>나트륨: 496.2mg</w:t>
      </w:r>
    </w:p>
    <w:p>
      <w:pPr>
        <w:pStyle w:val="Heading2"/>
      </w:pPr>
      <w:r>
        <w:t>재료 정보</w:t>
      </w:r>
    </w:p>
    <w:p>
      <w:r>
        <w:t>꼬막 60g(꼬막살 20g), 떡볶이떡 40g 고추장 8g, 양파 10g, 파 5g, 조청 3g, 현미유 3g, 다진 마늘 2.5g, 간장 1g, 고춧가루 1g, 참기름 1g, 통깨 0.5g</w:t>
      </w:r>
    </w:p>
    <w:p>
      <w:pPr>
        <w:pStyle w:val="Heading2"/>
      </w:pPr>
      <w:r>
        <w:t>조리 방법</w:t>
      </w:r>
    </w:p>
    <w:p>
      <w:r>
        <w:t>단계 1: 1. 떡볶이떡은 반으로 잘라 끓는 물에 데쳐 건진다.</w:t>
      </w:r>
    </w:p>
    <w:p>
      <w:r>
        <w:t>이미지: http://www.foodsafetykorea.go.kr/uploadimg/cook/739-1.jpg</w:t>
      </w:r>
    </w:p>
    <w:p>
      <w:r>
        <w:t>단계 2: 2. 꼬막은 씻어 떡을 데친 끓는 물(잔열)에 살짝 삶아 건진 후 식으면 꼬막살을 뺀다.</w:t>
      </w:r>
    </w:p>
    <w:p>
      <w:r>
        <w:t>이미지: http://www.foodsafetykorea.go.kr/uploadimg/cook/739-2.jpg</w:t>
      </w:r>
    </w:p>
    <w:p>
      <w:r>
        <w:t>단계 3: 3. 꼬치에 데친 떡과 꼬막살을 번갈아 가며 꽂는다.</w:t>
      </w:r>
    </w:p>
    <w:p>
      <w:r>
        <w:t>이미지: http://www.foodsafetykorea.go.kr/uploadimg/cook/739-3.jpg</w:t>
      </w:r>
    </w:p>
    <w:p>
      <w:r>
        <w:t>단계 4: 4. 파와 양파는 다진다.</w:t>
      </w:r>
    </w:p>
    <w:p>
      <w:r>
        <w:t>이미지: http://www.foodsafetykorea.go.kr/uploadimg/cook/739-4.jpg</w:t>
      </w:r>
    </w:p>
    <w:p>
      <w:r>
        <w:t>단계 5: 5. 고추장, 양파, 파, 다진 마늘, 조청, 간장, 고춧가루, 참기름을 넣어 고추장양념을 만든다.</w:t>
      </w:r>
    </w:p>
    <w:p>
      <w:r>
        <w:t>이미지: http://www.foodsafetykorea.go.kr/uploadimg/cook/739-5.jpg</w:t>
      </w:r>
    </w:p>
    <w:p>
      <w:r>
        <w:t>단계 6: 6. 팬에 현미유를 조금 두르고 고추장양념을 볶다가 3의 꼬막떡꼬치에 고추장양념을 입힌 후 통깨를 뿌린다.</w:t>
      </w:r>
    </w:p>
    <w:p>
      <w:r>
        <w:t>이미지: http://www.foodsafetykorea.go.kr/uploadimg/cook/739-6.jpg</w:t>
      </w:r>
    </w:p>
    <w:p>
      <w:pPr>
        <w:pStyle w:val="Heading2"/>
      </w:pPr>
      <w:r>
        <w:t>기타 정보</w:t>
      </w:r>
    </w:p>
    <w:p>
      <w:r>
        <w:t>해시태그: 떡볶이떡</w:t>
      </w:r>
    </w:p>
    <w:p>
      <w:r>
        <w:t>변경일자: None</w:t>
      </w:r>
    </w:p>
    <w:p>
      <w:r>
        <w:br w:type="page"/>
      </w:r>
    </w:p>
    <w:p>
      <w:pPr>
        <w:pStyle w:val="Heading1"/>
      </w:pPr>
      <w:r>
        <w:t>물파래콩전</w:t>
      </w:r>
    </w:p>
    <w:p>
      <w:pPr>
        <w:pStyle w:val="Heading2"/>
      </w:pPr>
      <w:r>
        <w:t>기본 정보</w:t>
      </w:r>
    </w:p>
    <w:p>
      <w:r>
        <w:t>일련번호: 740</w:t>
      </w:r>
    </w:p>
    <w:p>
      <w:r>
        <w:t>조리방법: 굽기</w:t>
      </w:r>
    </w:p>
    <w:p>
      <w:r>
        <w:t>요리종류: 반찬</w:t>
      </w:r>
    </w:p>
    <w:p>
      <w:pPr>
        <w:pStyle w:val="Heading2"/>
      </w:pPr>
      <w:r>
        <w:t>영양 정보</w:t>
      </w:r>
    </w:p>
    <w:p>
      <w:r>
        <w:t>중량(1인분): g</w:t>
      </w:r>
    </w:p>
    <w:p>
      <w:r>
        <w:t>열량: 181.5 kcal</w:t>
      </w:r>
    </w:p>
    <w:p>
      <w:r>
        <w:t>탄수화물: 15g</w:t>
      </w:r>
    </w:p>
    <w:p>
      <w:r>
        <w:t>단백질: 10g</w:t>
      </w:r>
    </w:p>
    <w:p>
      <w:r>
        <w:t>지방: 9.9g</w:t>
      </w:r>
    </w:p>
    <w:p>
      <w:r>
        <w:t>나트륨: 124.1mg</w:t>
      </w:r>
    </w:p>
    <w:p>
      <w:pPr>
        <w:pStyle w:val="Heading2"/>
      </w:pPr>
      <w:r>
        <w:t>재료 정보</w:t>
      </w:r>
    </w:p>
    <w:p>
      <w:r>
        <w:t>물파래 5g, 노란콩 25g(불린것 52g), 우리밀가루 10g, 현미유 5g, 홍고추 2g, 물 120g 간장 2g, 파 1g, 식초 0.5g, 통깨 0.2g</w:t>
      </w:r>
    </w:p>
    <w:p>
      <w:pPr>
        <w:pStyle w:val="Heading2"/>
      </w:pPr>
      <w:r>
        <w:t>조리 방법</w:t>
      </w:r>
    </w:p>
    <w:p>
      <w:r>
        <w:t>단계 1: 1. 물파래는 씻어 체에 걸러 물기를 제거하고 잘게 썬다.</w:t>
      </w:r>
    </w:p>
    <w:p>
      <w:r>
        <w:t>이미지: http://www.foodsafetykorea.go.kr/uploadimg/cook/740-1.jpg</w:t>
      </w:r>
    </w:p>
    <w:p>
      <w:r>
        <w:t>단계 2: 2. 물에 5시간정도 불린 노란콩은 물 반컵을 넣고 약 10분가량 삶아 건져 믹서에 곱게 간다.</w:t>
      </w:r>
    </w:p>
    <w:p>
      <w:r>
        <w:t>이미지: http://www.foodsafetykorea.go.kr/uploadimg/cook/740-2.jpg</w:t>
      </w:r>
    </w:p>
    <w:p>
      <w:r>
        <w:t>단계 3: 3. 파는 다지고 홍고추는 어슷썰기 한다.</w:t>
      </w:r>
    </w:p>
    <w:p>
      <w:r>
        <w:t>이미지: http://www.foodsafetykorea.go.kr/uploadimg/cook/740-3.jpg</w:t>
      </w:r>
    </w:p>
    <w:p>
      <w:r>
        <w:t>단계 4: 4. 밀가루에 1,2와 물 20g을 넣어 반죽을 한다.</w:t>
      </w:r>
    </w:p>
    <w:p>
      <w:r>
        <w:t>이미지: http://www.foodsafetykorea.go.kr/uploadimg/cook/740-4.jpg</w:t>
      </w:r>
    </w:p>
    <w:p>
      <w:r>
        <w:t>단계 5: 5. 팬에 현미유를 두르고 반죽을 떠서 지름 8cm 가량의 크기로 동그랗게 부치면서 윗면에 홍고추로 장식한다.</w:t>
      </w:r>
    </w:p>
    <w:p>
      <w:r>
        <w:t>이미지: http://www.foodsafetykorea.go.kr/uploadimg/cook/740-5.jpg</w:t>
      </w:r>
    </w:p>
    <w:p>
      <w:r>
        <w:t>단계 6: 6. 간장, 파, 식초, 통깨를 넣고 초간장을 만들어 물파래콩전과 곁들인다.</w:t>
      </w:r>
    </w:p>
    <w:p>
      <w:r>
        <w:t>이미지: http://www.foodsafetykorea.go.kr/uploadimg/cook/740-6.jpg</w:t>
      </w:r>
    </w:p>
    <w:p>
      <w:pPr>
        <w:pStyle w:val="Heading2"/>
      </w:pPr>
      <w:r>
        <w:t>기타 정보</w:t>
      </w:r>
    </w:p>
    <w:p>
      <w:r>
        <w:t xml:space="preserve">해시태그: </w:t>
      </w:r>
    </w:p>
    <w:p>
      <w:r>
        <w:t>변경일자: None</w:t>
      </w:r>
    </w:p>
    <w:p>
      <w:r>
        <w:br w:type="page"/>
      </w:r>
    </w:p>
    <w:p>
      <w:pPr>
        <w:pStyle w:val="Heading1"/>
      </w:pPr>
      <w:r>
        <w:t>카스텔라케이크와 해독주스</w:t>
      </w:r>
    </w:p>
    <w:p>
      <w:pPr>
        <w:pStyle w:val="Heading2"/>
      </w:pPr>
      <w:r>
        <w:t>기본 정보</w:t>
      </w:r>
    </w:p>
    <w:p>
      <w:r>
        <w:t>일련번호: 400</w:t>
      </w:r>
    </w:p>
    <w:p>
      <w:r>
        <w:t>조리방법: 기타</w:t>
      </w:r>
    </w:p>
    <w:p>
      <w:r>
        <w:t>요리종류: 후식</w:t>
      </w:r>
    </w:p>
    <w:p>
      <w:pPr>
        <w:pStyle w:val="Heading2"/>
      </w:pPr>
      <w:r>
        <w:t>영양 정보</w:t>
      </w:r>
    </w:p>
    <w:p>
      <w:r>
        <w:t>중량(1인분): g</w:t>
      </w:r>
    </w:p>
    <w:p>
      <w:r>
        <w:t>열량: 270.2 kcal</w:t>
      </w:r>
    </w:p>
    <w:p>
      <w:r>
        <w:t>탄수화물: 32.8g</w:t>
      </w:r>
    </w:p>
    <w:p>
      <w:r>
        <w:t>단백질: 5.3g</w:t>
      </w:r>
    </w:p>
    <w:p>
      <w:r>
        <w:t>지방: 13.1g</w:t>
      </w:r>
    </w:p>
    <w:p>
      <w:r>
        <w:t>나트륨: 91.6mg</w:t>
      </w:r>
    </w:p>
    <w:p>
      <w:pPr>
        <w:pStyle w:val="Heading2"/>
      </w:pPr>
      <w:r>
        <w:t>재료 정보</w:t>
      </w:r>
    </w:p>
    <w:p>
      <w:r>
        <w:t>카스텔라 100g, 꿀 15g, 견과류 15g, 요거트 30g, 체리 10g</w:t>
        <w:br/>
        <w:t>해독주스 : 바나나 50g, 브로콜리 25g, 사과 50g, 당근 25g, 방울토마토 25g</w:t>
      </w:r>
    </w:p>
    <w:p>
      <w:pPr>
        <w:pStyle w:val="Heading2"/>
      </w:pPr>
      <w:r>
        <w:t>조리 방법</w:t>
      </w:r>
    </w:p>
    <w:p>
      <w:r>
        <w:t>단계 1: 1. 카스텔라는 반으로 잘라준 후 꿀을 발라준다.</w:t>
      </w:r>
    </w:p>
    <w:p>
      <w:r>
        <w:t>이미지: http://www.foodsafetykorea.go.kr/uploadimg/cook/20_00400_01.png</w:t>
      </w:r>
    </w:p>
    <w:p>
      <w:r>
        <w:t>단계 2: 2. 견과류는 먹기 좋게 잘라준다.</w:t>
      </w:r>
    </w:p>
    <w:p>
      <w:r>
        <w:t>이미지: http://www.foodsafetykorea.go.kr/uploadimg/cook/20_00400_02.png</w:t>
      </w:r>
    </w:p>
    <w:p>
      <w:r>
        <w:t>단계 3: 3. 자른 카스텔라 위에 꿀을 발라준다.</w:t>
      </w:r>
    </w:p>
    <w:p>
      <w:r>
        <w:t>이미지: http://www.foodsafetykorea.go.kr/uploadimg/cook/20_00400_03.png</w:t>
      </w:r>
    </w:p>
    <w:p>
      <w:r>
        <w:t>단계 4: 4. 바른 카스텔라 위에 자른 견과류를 뿌려준다.</w:t>
      </w:r>
    </w:p>
    <w:p>
      <w:r>
        <w:t>이미지: http://www.foodsafetykorea.go.kr/uploadimg/cook/20_00400_04.png</w:t>
      </w:r>
    </w:p>
    <w:p>
      <w:r>
        <w:t>단계 5: 5. 브로콜리를 뺀 해독주스 재료를 끓이다 마지막에</w:t>
        <w:br/>
        <w:t>브로콜리를 넣어 살짝 끓여준 뒤 믹서에 간다.</w:t>
      </w:r>
    </w:p>
    <w:p>
      <w:r>
        <w:t>이미지: http://www.foodsafetykorea.go.kr/uploadimg/cook/20_00400_05.png</w:t>
      </w:r>
    </w:p>
    <w:p>
      <w:r>
        <w:t>단계 6: 6. 접시에 담고 요거트를 뿌리고 체리와 애플민트를</w:t>
        <w:br/>
        <w:t>올려준다.</w:t>
      </w:r>
    </w:p>
    <w:p>
      <w:r>
        <w:t>이미지: http://www.foodsafetykorea.go.kr/uploadimg/cook/20_00400_06.png</w:t>
      </w:r>
    </w:p>
    <w:p>
      <w:pPr>
        <w:pStyle w:val="Heading2"/>
      </w:pPr>
      <w:r>
        <w:t>기타 정보</w:t>
      </w:r>
    </w:p>
    <w:p>
      <w:r>
        <w:t>해시태그: 방울토마토</w:t>
      </w:r>
    </w:p>
    <w:p>
      <w:r>
        <w:t>변경일자: None</w:t>
      </w:r>
    </w:p>
    <w:p>
      <w:r>
        <w:br w:type="page"/>
      </w:r>
    </w:p>
    <w:p>
      <w:pPr>
        <w:pStyle w:val="Heading1"/>
      </w:pPr>
      <w:r>
        <w:t>토마토김치</w:t>
      </w:r>
    </w:p>
    <w:p>
      <w:pPr>
        <w:pStyle w:val="Heading2"/>
      </w:pPr>
      <w:r>
        <w:t>기본 정보</w:t>
      </w:r>
    </w:p>
    <w:p>
      <w:r>
        <w:t>일련번호: 401</w:t>
      </w:r>
    </w:p>
    <w:p>
      <w:r>
        <w:t>조리방법: 기타</w:t>
      </w:r>
    </w:p>
    <w:p>
      <w:r>
        <w:t>요리종류: 반찬</w:t>
      </w:r>
    </w:p>
    <w:p>
      <w:pPr>
        <w:pStyle w:val="Heading2"/>
      </w:pPr>
      <w:r>
        <w:t>영양 정보</w:t>
      </w:r>
    </w:p>
    <w:p>
      <w:r>
        <w:t>중량(1인분): g</w:t>
      </w:r>
    </w:p>
    <w:p>
      <w:r>
        <w:t>열량: 80.2 kcal</w:t>
      </w:r>
    </w:p>
    <w:p>
      <w:r>
        <w:t>탄수화물: 13.8g</w:t>
      </w:r>
    </w:p>
    <w:p>
      <w:r>
        <w:t>단백질: 3.8g</w:t>
      </w:r>
    </w:p>
    <w:p>
      <w:r>
        <w:t>지방: 1.1g</w:t>
      </w:r>
    </w:p>
    <w:p>
      <w:r>
        <w:t>나트륨: 109.5mg</w:t>
      </w:r>
    </w:p>
    <w:p>
      <w:pPr>
        <w:pStyle w:val="Heading2"/>
      </w:pPr>
      <w:r>
        <w:t>재료 정보</w:t>
      </w:r>
    </w:p>
    <w:p>
      <w:r>
        <w:t>방울토마토 200g, 영양부추 20g, 양파 40g, 청고추 15g, 홍고추 15g</w:t>
        <w:br/>
        <w:t>양념 : 바나나 40g, 배 40g, 고춧가루 15g, 매실청 10g, 간편 어간장 15g</w:t>
        <w:br/>
        <w:t>통깨 2g, 다진마늘 15g, 참기름 5g, 젓갈 5g</w:t>
      </w:r>
    </w:p>
    <w:p>
      <w:pPr>
        <w:pStyle w:val="Heading2"/>
      </w:pPr>
      <w:r>
        <w:t>조리 방법</w:t>
      </w:r>
    </w:p>
    <w:p>
      <w:r>
        <w:t>단계 1: 1. 토마토는 먹기 좋은 크기로 잘라준다.</w:t>
      </w:r>
    </w:p>
    <w:p>
      <w:r>
        <w:t>이미지: http://www.foodsafetykorea.go.kr/uploadimg/cook/20_00401_01.png</w:t>
      </w:r>
    </w:p>
    <w:p>
      <w:r>
        <w:t>단계 2: 2. 청고추, 홍고추, 양파는 채 썰고 부추는 먹기</w:t>
        <w:br/>
        <w:t>좋게 잘라준다.</w:t>
      </w:r>
    </w:p>
    <w:p>
      <w:r>
        <w:t>이미지: http://www.foodsafetykorea.go.kr/uploadimg/cook/20_00401_02.png</w:t>
      </w:r>
    </w:p>
    <w:p>
      <w:r>
        <w:t>단계 3: 3. 바나나, 배, 젓갈을 갈아 준 뒤 고춧가루와</w:t>
        <w:br/>
        <w:t>섞어준다.</w:t>
      </w:r>
    </w:p>
    <w:p>
      <w:r>
        <w:t>이미지: http://www.foodsafetykorea.go.kr/uploadimg/cook/20_00401_03.png</w:t>
      </w:r>
    </w:p>
    <w:p>
      <w:r>
        <w:t>단계 4: 4. 만들어진 국물에 나머지 재료를 넣고 최종</w:t>
        <w:br/>
        <w:t>김치 국물을 만들어준다.</w:t>
      </w:r>
    </w:p>
    <w:p>
      <w:r>
        <w:t>이미지: http://www.foodsafetykorea.go.kr/uploadimg/cook/20_00401_04.png</w:t>
      </w:r>
    </w:p>
    <w:p>
      <w:r>
        <w:t>단계 5: 5. 국물에 영양부추만 뺀 재료를 넣고 버무려준다.</w:t>
      </w:r>
    </w:p>
    <w:p>
      <w:r>
        <w:t>이미지: http://www.foodsafetykorea.go.kr/uploadimg/cook/20_00401_05.png</w:t>
      </w:r>
    </w:p>
    <w:p>
      <w:r>
        <w:t>단계 6: 6. 마지막에 영양부추를 넣어 김치를 완성한다.</w:t>
      </w:r>
    </w:p>
    <w:p>
      <w:r>
        <w:t>이미지: http://www.foodsafetykorea.go.kr/uploadimg/cook/20_00401_06.png</w:t>
      </w:r>
    </w:p>
    <w:p>
      <w:pPr>
        <w:pStyle w:val="Heading2"/>
      </w:pPr>
      <w:r>
        <w:t>기타 정보</w:t>
      </w:r>
    </w:p>
    <w:p>
      <w:r>
        <w:t>해시태그: 방울토마토</w:t>
      </w:r>
    </w:p>
    <w:p>
      <w:r>
        <w:t>변경일자: None</w:t>
      </w:r>
    </w:p>
    <w:p>
      <w:r>
        <w:br w:type="page"/>
      </w:r>
    </w:p>
    <w:p>
      <w:pPr>
        <w:pStyle w:val="Heading1"/>
      </w:pPr>
      <w:r>
        <w:t>닭가슴살스튜</w:t>
      </w:r>
    </w:p>
    <w:p>
      <w:pPr>
        <w:pStyle w:val="Heading2"/>
      </w:pPr>
      <w:r>
        <w:t>기본 정보</w:t>
      </w:r>
    </w:p>
    <w:p>
      <w:r>
        <w:t>일련번호: 402</w:t>
      </w:r>
    </w:p>
    <w:p>
      <w:r>
        <w:t>조리방법: 끓이기</w:t>
      </w:r>
    </w:p>
    <w:p>
      <w:r>
        <w:t>요리종류: 반찬</w:t>
      </w:r>
    </w:p>
    <w:p>
      <w:pPr>
        <w:pStyle w:val="Heading2"/>
      </w:pPr>
      <w:r>
        <w:t>영양 정보</w:t>
      </w:r>
    </w:p>
    <w:p>
      <w:r>
        <w:t>중량(1인분): g</w:t>
      </w:r>
    </w:p>
    <w:p>
      <w:r>
        <w:t>열량: 148.7 kcal</w:t>
      </w:r>
    </w:p>
    <w:p>
      <w:r>
        <w:t>탄수화물: 10.6g</w:t>
      </w:r>
    </w:p>
    <w:p>
      <w:r>
        <w:t>단백질: 19.4g</w:t>
      </w:r>
    </w:p>
    <w:p>
      <w:r>
        <w:t>지방: 3.2g</w:t>
      </w:r>
    </w:p>
    <w:p>
      <w:r>
        <w:t>나트륨: 223.6mg</w:t>
      </w:r>
    </w:p>
    <w:p>
      <w:pPr>
        <w:pStyle w:val="Heading2"/>
      </w:pPr>
      <w:r>
        <w:t>재료 정보</w:t>
      </w:r>
    </w:p>
    <w:p>
      <w:r>
        <w:t>닭가슴살 200g, 당근 30g, 양파 30g, 브로콜리 30g, 감자 40g</w:t>
        <w:br/>
        <w:t>방울토마토 100g, 우유 100g, 올리브유 15g</w:t>
        <w:br/>
        <w:t>소스 : 토마토페이스트 100g, 다진마늘 15g, 밀가루 7g, 흰후추 3g</w:t>
      </w:r>
    </w:p>
    <w:p>
      <w:pPr>
        <w:pStyle w:val="Heading2"/>
      </w:pPr>
      <w:r>
        <w:t>조리 방법</w:t>
      </w:r>
    </w:p>
    <w:p>
      <w:r>
        <w:t>단계 1: 1. 닭가슴살은 먹기 좋은 크기로 잘라서 우유에</w:t>
        <w:br/>
        <w:t>재워준 뒤 뜨거운 물에 데쳐준다.</w:t>
      </w:r>
    </w:p>
    <w:p>
      <w:r>
        <w:t>이미지: http://www.foodsafetykorea.go.kr/uploadimg/cook/20_00402_01.png</w:t>
      </w:r>
    </w:p>
    <w:p>
      <w:r>
        <w:t>단계 2: 2. 방울토마토는 반으로 자르고, 양파는 먹기 좋은</w:t>
        <w:br/>
        <w:t>크기로 잘라준다.</w:t>
      </w:r>
    </w:p>
    <w:p>
      <w:r>
        <w:t>이미지: http://www.foodsafetykorea.go.kr/uploadimg/cook/20_00402_02.png</w:t>
      </w:r>
    </w:p>
    <w:p>
      <w:r>
        <w:t>단계 3: 3. 감자, 당근, 브로콜리는 먹기 좋은 크기로</w:t>
        <w:br/>
        <w:t>잘라 뜨거운 물에 순서대로 데쳐준다.</w:t>
      </w:r>
    </w:p>
    <w:p>
      <w:r>
        <w:t>이미지: http://www.foodsafetykorea.go.kr/uploadimg/cook/20_00402_03.png</w:t>
      </w:r>
    </w:p>
    <w:p>
      <w:r>
        <w:t>단계 4: 4. 모든 재료를 올리브유에 볶아준다.</w:t>
      </w:r>
    </w:p>
    <w:p>
      <w:r>
        <w:t>이미지: http://www.foodsafetykorea.go.kr/uploadimg/cook/20_00402_04.png</w:t>
      </w:r>
    </w:p>
    <w:p>
      <w:r>
        <w:t>단계 5: 5. 토마토페이스트와 닭가슴살을 데쳐낸 물을</w:t>
        <w:br/>
        <w:t>섞어 끓여준다.</w:t>
      </w:r>
    </w:p>
    <w:p>
      <w:r>
        <w:t>이미지: http://www.foodsafetykorea.go.kr/uploadimg/cook/20_00402_05.png</w:t>
      </w:r>
    </w:p>
    <w:p>
      <w:r>
        <w:t>단계 6: 6. 끓고 있는 국물 50g에 밀가루를 섞어 농도를</w:t>
        <w:br/>
        <w:t>맞추어 준다.</w:t>
      </w:r>
    </w:p>
    <w:p>
      <w:r>
        <w:t>이미지: http://www.foodsafetykorea.go.kr/uploadimg/cook/20_00402_06.png</w:t>
      </w:r>
    </w:p>
    <w:p>
      <w:pPr>
        <w:pStyle w:val="Heading2"/>
      </w:pPr>
      <w:r>
        <w:t>기타 정보</w:t>
      </w:r>
    </w:p>
    <w:p>
      <w:r>
        <w:t>해시태그: 닭가슴살</w:t>
      </w:r>
    </w:p>
    <w:p>
      <w:r>
        <w:t>변경일자: None</w:t>
      </w:r>
    </w:p>
    <w:p>
      <w:r>
        <w:br w:type="page"/>
      </w:r>
    </w:p>
    <w:p>
      <w:pPr>
        <w:pStyle w:val="Heading1"/>
      </w:pPr>
      <w:r>
        <w:t>가지겉절이</w:t>
      </w:r>
    </w:p>
    <w:p>
      <w:pPr>
        <w:pStyle w:val="Heading2"/>
      </w:pPr>
      <w:r>
        <w:t>기본 정보</w:t>
      </w:r>
    </w:p>
    <w:p>
      <w:r>
        <w:t>일련번호: 403</w:t>
      </w:r>
    </w:p>
    <w:p>
      <w:r>
        <w:t>조리방법: 기타</w:t>
      </w:r>
    </w:p>
    <w:p>
      <w:r>
        <w:t>요리종류: 반찬</w:t>
      </w:r>
    </w:p>
    <w:p>
      <w:pPr>
        <w:pStyle w:val="Heading2"/>
      </w:pPr>
      <w:r>
        <w:t>영양 정보</w:t>
      </w:r>
    </w:p>
    <w:p>
      <w:r>
        <w:t>중량(1인분): g</w:t>
      </w:r>
    </w:p>
    <w:p>
      <w:r>
        <w:t>열량: 109.1 kcal</w:t>
      </w:r>
    </w:p>
    <w:p>
      <w:r>
        <w:t>탄수화물: 16.2g</w:t>
      </w:r>
    </w:p>
    <w:p>
      <w:r>
        <w:t>단백질: 3.8g</w:t>
      </w:r>
    </w:p>
    <w:p>
      <w:r>
        <w:t>지방: 3.2g</w:t>
      </w:r>
    </w:p>
    <w:p>
      <w:r>
        <w:t>나트륨: 344.3mg</w:t>
      </w:r>
    </w:p>
    <w:p>
      <w:pPr>
        <w:pStyle w:val="Heading2"/>
      </w:pPr>
      <w:r>
        <w:t>재료 정보</w:t>
      </w:r>
    </w:p>
    <w:p>
      <w:r>
        <w:t>가지 250g, 양파 60g, 대파 25g, 청고추 15g, 홍고추 15g, 간편 어간장 15g</w:t>
        <w:br/>
        <w:t>양념장 : 고추장 15g, 생강청 15g, 다진마늘 5g, 통깨 7g, 매실청 10g, 고춧가루 10g, 식초 10g</w:t>
      </w:r>
    </w:p>
    <w:p>
      <w:pPr>
        <w:pStyle w:val="Heading2"/>
      </w:pPr>
      <w:r>
        <w:t>조리 방법</w:t>
      </w:r>
    </w:p>
    <w:p>
      <w:r>
        <w:t>단계 1: 1. 가지는 먹기 좋은 크기로 잘라서 간편 어간장에</w:t>
        <w:br/>
        <w:t>절여준다.</w:t>
      </w:r>
    </w:p>
    <w:p>
      <w:r>
        <w:t>이미지: http://www.foodsafetykorea.go.kr/uploadimg/cook/20_00403_01.png</w:t>
      </w:r>
    </w:p>
    <w:p>
      <w:r>
        <w:t>단계 2: 2. 다진 대파, 청홍고추, 양파는 송송 잘라준다.</w:t>
      </w:r>
    </w:p>
    <w:p>
      <w:r>
        <w:t>이미지: http://www.foodsafetykorea.go.kr/uploadimg/cook/20_00403_02.png</w:t>
      </w:r>
    </w:p>
    <w:p>
      <w:r>
        <w:t>단계 3: 3. 절여진 가지를 꼭 짜서 수분을 제거해준다.</w:t>
      </w:r>
    </w:p>
    <w:p>
      <w:r>
        <w:t>이미지: http://www.foodsafetykorea.go.kr/uploadimg/cook/20_00403_03.png</w:t>
      </w:r>
    </w:p>
    <w:p>
      <w:r>
        <w:t>단계 4: 4. 양념장에 가지와 준비된 채소를 버무려 준다.</w:t>
      </w:r>
    </w:p>
    <w:p>
      <w:r>
        <w:t>이미지: http://www.foodsafetykorea.go.kr/uploadimg/cook/20_00403_04.png</w:t>
      </w:r>
    </w:p>
    <w:p>
      <w:r>
        <w:t>단계 5: 5. 완성된 가지김치는 2시간 정도 후에 숙성시켜</w:t>
        <w:br/>
        <w:t>완성한다.</w:t>
      </w:r>
    </w:p>
    <w:p>
      <w:r>
        <w:t>이미지: http://www.foodsafetykorea.go.kr/uploadimg/cook/20_00403_05.png</w:t>
      </w:r>
    </w:p>
    <w:p>
      <w:pPr>
        <w:pStyle w:val="Heading2"/>
      </w:pPr>
      <w:r>
        <w:t>기타 정보</w:t>
      </w:r>
    </w:p>
    <w:p>
      <w:r>
        <w:t xml:space="preserve">해시태그: </w:t>
      </w:r>
    </w:p>
    <w:p>
      <w:r>
        <w:t>변경일자: None</w:t>
      </w:r>
    </w:p>
    <w:p>
      <w:r>
        <w:br w:type="page"/>
      </w:r>
    </w:p>
    <w:p>
      <w:pPr>
        <w:pStyle w:val="Heading1"/>
      </w:pPr>
      <w:r>
        <w:t>저염 동치미</w:t>
      </w:r>
    </w:p>
    <w:p>
      <w:pPr>
        <w:pStyle w:val="Heading2"/>
      </w:pPr>
      <w:r>
        <w:t>기본 정보</w:t>
      </w:r>
    </w:p>
    <w:p>
      <w:r>
        <w:t>일련번호: 404</w:t>
      </w:r>
    </w:p>
    <w:p>
      <w:r>
        <w:t>조리방법: 기타</w:t>
      </w:r>
    </w:p>
    <w:p>
      <w:r>
        <w:t>요리종류: 반찬</w:t>
      </w:r>
    </w:p>
    <w:p>
      <w:pPr>
        <w:pStyle w:val="Heading2"/>
      </w:pPr>
      <w:r>
        <w:t>영양 정보</w:t>
      </w:r>
    </w:p>
    <w:p>
      <w:r>
        <w:t>중량(1인분): g</w:t>
      </w:r>
    </w:p>
    <w:p>
      <w:r>
        <w:t>열량: 57.2 kcal</w:t>
      </w:r>
    </w:p>
    <w:p>
      <w:r>
        <w:t>탄수화물: 12.2g</w:t>
      </w:r>
    </w:p>
    <w:p>
      <w:r>
        <w:t>단백질: 1.4g</w:t>
      </w:r>
    </w:p>
    <w:p>
      <w:r>
        <w:t>지방: 0.3g</w:t>
      </w:r>
    </w:p>
    <w:p>
      <w:r>
        <w:t>나트륨: 52.2mg</w:t>
      </w:r>
    </w:p>
    <w:p>
      <w:pPr>
        <w:pStyle w:val="Heading2"/>
      </w:pPr>
      <w:r>
        <w:t>재료 정보</w:t>
      </w:r>
    </w:p>
    <w:p>
      <w:r>
        <w:t>함초 25g, 사과 100g, 양파 25g, 무 100g, 쪽파 10g, 청고추 20g</w:t>
        <w:br/>
        <w:t>홍고추 15g, 마늘 10g, 함초소금 2g, 찹쌀가루 15g, 매실청 30g</w:t>
      </w:r>
    </w:p>
    <w:p>
      <w:pPr>
        <w:pStyle w:val="Heading2"/>
      </w:pPr>
      <w:r>
        <w:t>조리 방법</w:t>
      </w:r>
    </w:p>
    <w:p>
      <w:r>
        <w:t>단계 1: 1. 함초와 쪽파는 1cm 길이로 자른다. 청고추,</w:t>
        <w:br/>
        <w:t>홍고추, 무는 한입 크기로 잘라주고 마늘은</w:t>
        <w:br/>
        <w:t>편으로 썰어준다.</w:t>
      </w:r>
    </w:p>
    <w:p>
      <w:r>
        <w:t>이미지: http://www.foodsafetykorea.go.kr/uploadimg/cook/20_00404_01.png</w:t>
      </w:r>
    </w:p>
    <w:p>
      <w:r>
        <w:t>단계 2: 2. 물 1컵에 찹쌀가루를 풀어서 풀을 쑨다.</w:t>
      </w:r>
    </w:p>
    <w:p>
      <w:r>
        <w:t>이미지: http://www.foodsafetykorea.go.kr/uploadimg/cook/20_00404_02.png</w:t>
      </w:r>
    </w:p>
    <w:p>
      <w:r>
        <w:t>단계 3: 3. 물 2컵에 함초, 편마늘을 넣고 국물을 만든다.</w:t>
      </w:r>
    </w:p>
    <w:p>
      <w:r>
        <w:t>이미지: http://www.foodsafetykorea.go.kr/uploadimg/cook/20_00404_03.png</w:t>
      </w:r>
    </w:p>
    <w:p>
      <w:r>
        <w:t>단계 4: 4. 이 물로 무를 절여준다. 이때 무를 절였던 물을</w:t>
        <w:br/>
        <w:t>버리지 말고 찹쌀 풀과 섞어 국물을 만들어</w:t>
        <w:br/>
        <w:t>준다.</w:t>
      </w:r>
    </w:p>
    <w:p>
      <w:r>
        <w:t>이미지: http://www.foodsafetykorea.go.kr/uploadimg/cook/20_00404_04.png</w:t>
      </w:r>
    </w:p>
    <w:p>
      <w:r>
        <w:t>단계 5: 5. 만들어진 국물과 찹쌀 풀을 섞어 체에 내려</w:t>
        <w:br/>
        <w:t>준다.</w:t>
      </w:r>
    </w:p>
    <w:p>
      <w:r>
        <w:t>이미지: http://www.foodsafetykorea.go.kr/uploadimg/cook/20_00404_05.png</w:t>
      </w:r>
    </w:p>
    <w:p>
      <w:r>
        <w:t>단계 6: 6. 모든 재료를 한데 섞어서 저염 동치미를</w:t>
        <w:br/>
        <w:t>완성한다.</w:t>
      </w:r>
    </w:p>
    <w:p>
      <w:r>
        <w:t>이미지: http://www.foodsafetykorea.go.kr/uploadimg/cook/20_00404_06.png</w:t>
      </w:r>
    </w:p>
    <w:p>
      <w:pPr>
        <w:pStyle w:val="Heading2"/>
      </w:pPr>
      <w:r>
        <w:t>기타 정보</w:t>
      </w:r>
    </w:p>
    <w:p>
      <w:r>
        <w:t>해시태그: 함초</w:t>
      </w:r>
    </w:p>
    <w:p>
      <w:r>
        <w:t>변경일자: None</w:t>
      </w:r>
    </w:p>
    <w:p>
      <w:r>
        <w:br w:type="page"/>
      </w:r>
    </w:p>
    <w:p>
      <w:pPr>
        <w:pStyle w:val="Heading1"/>
      </w:pPr>
      <w:r>
        <w:t>장어수육구이</w:t>
      </w:r>
    </w:p>
    <w:p>
      <w:pPr>
        <w:pStyle w:val="Heading2"/>
      </w:pPr>
      <w:r>
        <w:t>기본 정보</w:t>
      </w:r>
    </w:p>
    <w:p>
      <w:r>
        <w:t>일련번호: 405</w:t>
      </w:r>
    </w:p>
    <w:p>
      <w:r>
        <w:t>조리방법: 굽기</w:t>
      </w:r>
    </w:p>
    <w:p>
      <w:r>
        <w:t>요리종류: 반찬</w:t>
      </w:r>
    </w:p>
    <w:p>
      <w:pPr>
        <w:pStyle w:val="Heading2"/>
      </w:pPr>
      <w:r>
        <w:t>영양 정보</w:t>
      </w:r>
    </w:p>
    <w:p>
      <w:r>
        <w:t>중량(1인분): g</w:t>
      </w:r>
    </w:p>
    <w:p>
      <w:r>
        <w:t>열량: 129 kcal</w:t>
      </w:r>
    </w:p>
    <w:p>
      <w:r>
        <w:t>탄수화물: 3.9g</w:t>
      </w:r>
    </w:p>
    <w:p>
      <w:r>
        <w:t>단백질: 15.2g</w:t>
      </w:r>
    </w:p>
    <w:p>
      <w:r>
        <w:t>지방: 5.9g</w:t>
      </w:r>
    </w:p>
    <w:p>
      <w:r>
        <w:t>나트륨: 155.2mg</w:t>
      </w:r>
    </w:p>
    <w:p>
      <w:pPr>
        <w:pStyle w:val="Heading2"/>
      </w:pPr>
      <w:r>
        <w:t>재료 정보</w:t>
      </w:r>
    </w:p>
    <w:p>
      <w:r>
        <w:t>장어 250g, 양파 70g, 통생강 20g, 생강청 15g</w:t>
        <w:br/>
        <w:t>소스 : 씨겨자 15g, 통깨 5g, 매실청 15g</w:t>
      </w:r>
    </w:p>
    <w:p>
      <w:pPr>
        <w:pStyle w:val="Heading2"/>
      </w:pPr>
      <w:r>
        <w:t>조리 방법</w:t>
      </w:r>
    </w:p>
    <w:p>
      <w:r>
        <w:t>단계 1: 1. 장어는 생강청에 20분 정도 재워준다.</w:t>
      </w:r>
    </w:p>
    <w:p>
      <w:r>
        <w:t>이미지: http://www.foodsafetykorea.go.kr/uploadimg/cook/20_00405_01.png</w:t>
      </w:r>
    </w:p>
    <w:p>
      <w:r>
        <w:t>단계 2: 2. 생강, 양파는 아주 가늘게 채 썰어서 냉수에</w:t>
        <w:br/>
        <w:t>담가 매운맛을 빼준다.</w:t>
      </w:r>
    </w:p>
    <w:p>
      <w:r>
        <w:t>이미지: http://www.foodsafetykorea.go.kr/uploadimg/cook/20_00405_02.png</w:t>
      </w:r>
    </w:p>
    <w:p>
      <w:r>
        <w:t>단계 3: 3. 소스 재료로 소스를 만들어준다.</w:t>
      </w:r>
    </w:p>
    <w:p>
      <w:r>
        <w:t>이미지: http://www.foodsafetykorea.go.kr/uploadimg/cook/20_00405_03.png</w:t>
      </w:r>
    </w:p>
    <w:p>
      <w:r>
        <w:t>단계 4: 4. 채 썬 양파와 생강채를 냄비에 깔고 장어를</w:t>
        <w:br/>
        <w:t>수분 없이 쪄준다.</w:t>
      </w:r>
    </w:p>
    <w:p>
      <w:r>
        <w:t>이미지: http://www.foodsafetykorea.go.kr/uploadimg/cook/20_00405_04.png</w:t>
      </w:r>
    </w:p>
    <w:p>
      <w:r>
        <w:t>단계 5: 5. 쪄낸 장어는 접시에 올리고 양파, 생강채를</w:t>
        <w:br/>
        <w:t>올려 소스와 함께 완성한다.</w:t>
      </w:r>
    </w:p>
    <w:p>
      <w:r>
        <w:t>이미지: http://www.foodsafetykorea.go.kr/uploadimg/cook/20_00405_05.png</w:t>
      </w:r>
    </w:p>
    <w:p>
      <w:pPr>
        <w:pStyle w:val="Heading2"/>
      </w:pPr>
      <w:r>
        <w:t>기타 정보</w:t>
      </w:r>
    </w:p>
    <w:p>
      <w:r>
        <w:t xml:space="preserve">해시태그: </w:t>
      </w:r>
    </w:p>
    <w:p>
      <w:r>
        <w:t>변경일자: None</w:t>
      </w:r>
    </w:p>
    <w:p>
      <w:r>
        <w:br w:type="page"/>
      </w:r>
    </w:p>
    <w:p>
      <w:pPr>
        <w:pStyle w:val="Heading1"/>
      </w:pPr>
      <w:r>
        <w:t>울금해초밥</w:t>
      </w:r>
    </w:p>
    <w:p>
      <w:pPr>
        <w:pStyle w:val="Heading2"/>
      </w:pPr>
      <w:r>
        <w:t>기본 정보</w:t>
      </w:r>
    </w:p>
    <w:p>
      <w:r>
        <w:t>일련번호: 406</w:t>
      </w:r>
    </w:p>
    <w:p>
      <w:r>
        <w:t>조리방법: 끓이기</w:t>
      </w:r>
    </w:p>
    <w:p>
      <w:r>
        <w:t>요리종류: 밥</w:t>
      </w:r>
    </w:p>
    <w:p>
      <w:pPr>
        <w:pStyle w:val="Heading2"/>
      </w:pPr>
      <w:r>
        <w:t>영양 정보</w:t>
      </w:r>
    </w:p>
    <w:p>
      <w:r>
        <w:t>중량(1인분): g</w:t>
      </w:r>
    </w:p>
    <w:p>
      <w:r>
        <w:t>열량: 212 kcal</w:t>
      </w:r>
    </w:p>
    <w:p>
      <w:r>
        <w:t>탄수화물: 44g</w:t>
      </w:r>
    </w:p>
    <w:p>
      <w:r>
        <w:t>단백질: 5g</w:t>
      </w:r>
    </w:p>
    <w:p>
      <w:r>
        <w:t>지방: 1.8g</w:t>
      </w:r>
    </w:p>
    <w:p>
      <w:r>
        <w:t>나트륨: 402.8mg</w:t>
      </w:r>
    </w:p>
    <w:p>
      <w:pPr>
        <w:pStyle w:val="Heading2"/>
      </w:pPr>
      <w:r>
        <w:t>재료 정보</w:t>
      </w:r>
    </w:p>
    <w:p>
      <w:r>
        <w:t>울금가루 15g, 쌀 50g, 올리브오일 5g, 건조미역줄기 10g</w:t>
        <w:br/>
        <w:t>맛장 : 일본된장 15g, 다진양파 15g, 두부 50g, 다진마늘 3g, 고춧가루 2g, 참기름 15g</w:t>
      </w:r>
    </w:p>
    <w:p>
      <w:pPr>
        <w:pStyle w:val="Heading2"/>
      </w:pPr>
      <w:r>
        <w:t>조리 방법</w:t>
      </w:r>
    </w:p>
    <w:p>
      <w:r>
        <w:t>단계 1: 1. 쌀은 세척 후 울금물에 불려준다.</w:t>
      </w:r>
    </w:p>
    <w:p>
      <w:r>
        <w:t>이미지: http://www.foodsafetykorea.go.kr/uploadimg/cook/20_00406_01.png</w:t>
      </w:r>
    </w:p>
    <w:p>
      <w:r>
        <w:t>단계 2: 2. 두부를 으깨서 수분을 빼준다.</w:t>
      </w:r>
    </w:p>
    <w:p>
      <w:r>
        <w:t>이미지: http://www.foodsafetykorea.go.kr/uploadimg/cook/20_00406_02.png</w:t>
      </w:r>
    </w:p>
    <w:p>
      <w:r>
        <w:t>단계 3: 3. 쌈장을 맛장으로 만들어준다.</w:t>
      </w:r>
    </w:p>
    <w:p>
      <w:r>
        <w:t>이미지: http://www.foodsafetykorea.go.kr/uploadimg/cook/20_00406_03.png</w:t>
      </w:r>
    </w:p>
    <w:p>
      <w:r>
        <w:t>단계 4: 4. 건조 미역줄기는 세척해 불린다. 이때 불리고</w:t>
        <w:br/>
        <w:t>나온 물을 이용해 밥을 한다.</w:t>
      </w:r>
    </w:p>
    <w:p>
      <w:r>
        <w:t>이미지: http://www.foodsafetykorea.go.kr/uploadimg/cook/20_00406_04.png</w:t>
      </w:r>
    </w:p>
    <w:p>
      <w:r>
        <w:t>단계 5: 5. 올리브오일로 쌀을 볶아주다 미역줄기를</w:t>
        <w:br/>
        <w:t>넣고 밥을 한다.</w:t>
      </w:r>
    </w:p>
    <w:p>
      <w:r>
        <w:t>이미지: http://www.foodsafetykorea.go.kr/uploadimg/cook/20_00406_05.png</w:t>
      </w:r>
    </w:p>
    <w:p>
      <w:r>
        <w:t>단계 6: 6. 두부 맛장과 함께 곁들여 완성한다.</w:t>
      </w:r>
    </w:p>
    <w:p>
      <w:r>
        <w:t>이미지: http://www.foodsafetykorea.go.kr/uploadimg/cook/20_00406_06.png</w:t>
      </w:r>
    </w:p>
    <w:p>
      <w:pPr>
        <w:pStyle w:val="Heading2"/>
      </w:pPr>
      <w:r>
        <w:t>기타 정보</w:t>
      </w:r>
    </w:p>
    <w:p>
      <w:r>
        <w:t>해시태그: 일본된장</w:t>
      </w:r>
    </w:p>
    <w:p>
      <w:r>
        <w:t>변경일자: None</w:t>
      </w:r>
    </w:p>
    <w:p>
      <w:r>
        <w:br w:type="page"/>
      </w:r>
    </w:p>
    <w:p>
      <w:pPr>
        <w:pStyle w:val="Heading1"/>
      </w:pPr>
      <w:r>
        <w:t>미역줄기두부무침</w:t>
      </w:r>
    </w:p>
    <w:p>
      <w:pPr>
        <w:pStyle w:val="Heading2"/>
      </w:pPr>
      <w:r>
        <w:t>기본 정보</w:t>
      </w:r>
    </w:p>
    <w:p>
      <w:r>
        <w:t>일련번호: 407</w:t>
      </w:r>
    </w:p>
    <w:p>
      <w:r>
        <w:t>조리방법: 기타</w:t>
      </w:r>
    </w:p>
    <w:p>
      <w:r>
        <w:t>요리종류: 반찬</w:t>
      </w:r>
    </w:p>
    <w:p>
      <w:pPr>
        <w:pStyle w:val="Heading2"/>
      </w:pPr>
      <w:r>
        <w:t>영양 정보</w:t>
      </w:r>
    </w:p>
    <w:p>
      <w:r>
        <w:t>중량(1인분): g</w:t>
      </w:r>
    </w:p>
    <w:p>
      <w:r>
        <w:t>열량: 178.3 kcal</w:t>
      </w:r>
    </w:p>
    <w:p>
      <w:r>
        <w:t>탄수화물: 4.6g</w:t>
      </w:r>
    </w:p>
    <w:p>
      <w:r>
        <w:t>단백질: 17.5g</w:t>
      </w:r>
    </w:p>
    <w:p>
      <w:r>
        <w:t>지방: 10g</w:t>
      </w:r>
    </w:p>
    <w:p>
      <w:r>
        <w:t>나트륨: 446.4mg</w:t>
      </w:r>
    </w:p>
    <w:p>
      <w:pPr>
        <w:pStyle w:val="Heading2"/>
      </w:pPr>
      <w:r>
        <w:t>재료 정보</w:t>
      </w:r>
    </w:p>
    <w:p>
      <w:r>
        <w:t>건조미역줄기 10g, 두부 70g, 로즈마리 1g, 혼합견과류 25g</w:t>
        <w:br/>
        <w:t>소스 : 맛간장 15g, 다진양파 15g, 다진마늘 5g, 흰후추 1g, 통깨 3g, 식초 5g</w:t>
      </w:r>
    </w:p>
    <w:p>
      <w:pPr>
        <w:pStyle w:val="Heading2"/>
      </w:pPr>
      <w:r>
        <w:t>조리 방법</w:t>
      </w:r>
    </w:p>
    <w:p>
      <w:r>
        <w:t>단계 1: 1. 두부는 물기를 꼭 짜준 후 으깬다.</w:t>
      </w:r>
    </w:p>
    <w:p>
      <w:r>
        <w:t>이미지: http://www.foodsafetykorea.go.kr/uploadimg/cook/20_00407_01.png</w:t>
      </w:r>
    </w:p>
    <w:p>
      <w:r>
        <w:t>단계 2: 2. 미역줄기는 불린 후 먹기 좋게 자른다.</w:t>
      </w:r>
    </w:p>
    <w:p>
      <w:r>
        <w:t>이미지: http://www.foodsafetykorea.go.kr/uploadimg/cook/20_00407_02.png</w:t>
      </w:r>
    </w:p>
    <w:p>
      <w:r>
        <w:t>단계 3: 3. 양념장을 만들어준다.</w:t>
      </w:r>
    </w:p>
    <w:p>
      <w:r>
        <w:t>이미지: http://www.foodsafetykorea.go.kr/uploadimg/cook/20_00407_03.png</w:t>
      </w:r>
    </w:p>
    <w:p>
      <w:r>
        <w:t>단계 4: 4. 준비된 견과류를 송송 다져준다.</w:t>
      </w:r>
    </w:p>
    <w:p>
      <w:r>
        <w:t>이미지: http://www.foodsafetykorea.go.kr/uploadimg/cook/20_00407_04.png</w:t>
      </w:r>
    </w:p>
    <w:p>
      <w:r>
        <w:t>단계 5: 5. 불린 미역줄기에 소스를 섞어 재워준다.</w:t>
      </w:r>
    </w:p>
    <w:p>
      <w:r>
        <w:t>이미지: http://www.foodsafetykorea.go.kr/uploadimg/cook/20_00407_05.png</w:t>
      </w:r>
    </w:p>
    <w:p>
      <w:r>
        <w:t>단계 6: 6. 불린 미역줄기에 두부를 넣어 섞어준다.</w:t>
      </w:r>
    </w:p>
    <w:p>
      <w:r>
        <w:t>이미지: http://www.foodsafetykorea.go.kr/uploadimg/cook/20_00407_06.png</w:t>
      </w:r>
    </w:p>
    <w:p>
      <w:pPr>
        <w:pStyle w:val="Heading2"/>
      </w:pPr>
      <w:r>
        <w:t>기타 정보</w:t>
      </w:r>
    </w:p>
    <w:p>
      <w:r>
        <w:t xml:space="preserve">해시태그: </w:t>
      </w:r>
    </w:p>
    <w:p>
      <w:r>
        <w:t>변경일자: None</w:t>
      </w:r>
    </w:p>
    <w:p>
      <w:r>
        <w:br w:type="page"/>
      </w:r>
    </w:p>
    <w:p>
      <w:pPr>
        <w:pStyle w:val="Heading1"/>
      </w:pPr>
      <w:r>
        <w:t>맑은육개장</w:t>
      </w:r>
    </w:p>
    <w:p>
      <w:pPr>
        <w:pStyle w:val="Heading2"/>
      </w:pPr>
      <w:r>
        <w:t>기본 정보</w:t>
      </w:r>
    </w:p>
    <w:p>
      <w:r>
        <w:t>일련번호: 408</w:t>
      </w:r>
    </w:p>
    <w:p>
      <w:r>
        <w:t>조리방법: 끓이기</w:t>
      </w:r>
    </w:p>
    <w:p>
      <w:r>
        <w:t>요리종류: 국&amp;찌개</w:t>
      </w:r>
    </w:p>
    <w:p>
      <w:pPr>
        <w:pStyle w:val="Heading2"/>
      </w:pPr>
      <w:r>
        <w:t>영양 정보</w:t>
      </w:r>
    </w:p>
    <w:p>
      <w:r>
        <w:t>중량(1인분): g</w:t>
      </w:r>
    </w:p>
    <w:p>
      <w:r>
        <w:t>열량: 87.4 kcal</w:t>
      </w:r>
    </w:p>
    <w:p>
      <w:r>
        <w:t>탄수화물: 6.8g</w:t>
      </w:r>
    </w:p>
    <w:p>
      <w:r>
        <w:t>단백질: 9.8g</w:t>
      </w:r>
    </w:p>
    <w:p>
      <w:r>
        <w:t>지방: 2.3g</w:t>
      </w:r>
    </w:p>
    <w:p>
      <w:r>
        <w:t>나트륨: 115.8mg</w:t>
      </w:r>
    </w:p>
    <w:p>
      <w:pPr>
        <w:pStyle w:val="Heading2"/>
      </w:pPr>
      <w:r>
        <w:t>재료 정보</w:t>
      </w:r>
    </w:p>
    <w:p>
      <w:r>
        <w:t>고사리 25g, 무 20g, 대파 20g, 양파 20g, 팽이버섯 10g, 볶은소금 1g, 다진마늘 10g</w:t>
        <w:br/>
        <w:t>국물 : 소고기 양지 75g, 물 300g, 마늘 20g, 청양고추 25g</w:t>
        <w:br/>
        <w:t>고사리양념 : 맛간장 15g, 후추 1g, 다진마늘 4g, 다진대파 5g</w:t>
      </w:r>
    </w:p>
    <w:p>
      <w:pPr>
        <w:pStyle w:val="Heading2"/>
      </w:pPr>
      <w:r>
        <w:t>조리 방법</w:t>
      </w:r>
    </w:p>
    <w:p>
      <w:r>
        <w:t>단계 1: 1. 국물 재료로 국을 끓여준 뒤 체에 걸러주고</w:t>
        <w:br/>
        <w:t>양지는 찢어준다.</w:t>
      </w:r>
    </w:p>
    <w:p>
      <w:r>
        <w:t>이미지: http://www.foodsafetykorea.go.kr/uploadimg/cook/20_00408_01.png</w:t>
      </w:r>
    </w:p>
    <w:p>
      <w:r>
        <w:t>단계 2: 2. 무와 양파는 굵은 채로 썬다.</w:t>
      </w:r>
    </w:p>
    <w:p>
      <w:r>
        <w:t>이미지: http://www.foodsafetykorea.go.kr/uploadimg/cook/20_00408_02.png</w:t>
      </w:r>
    </w:p>
    <w:p>
      <w:r>
        <w:t>단계 3: 3. 대파의 흰 부분은 어슷하게 썰고 파란 부분은</w:t>
        <w:br/>
        <w:t>굵게 썰어준다.</w:t>
      </w:r>
    </w:p>
    <w:p>
      <w:r>
        <w:t>이미지: http://www.foodsafetykorea.go.kr/uploadimg/cook/20_00408_03.png</w:t>
      </w:r>
    </w:p>
    <w:p>
      <w:r>
        <w:t>단계 4: 4. 고사리는 뜨거운 물에 데친 후 먹기 좋은</w:t>
        <w:br/>
        <w:t>크기로 잘라서 고사리 양념장에 양념한다.</w:t>
      </w:r>
    </w:p>
    <w:p>
      <w:r>
        <w:t>이미지: http://www.foodsafetykorea.go.kr/uploadimg/cook/20_00408_04.png</w:t>
      </w:r>
    </w:p>
    <w:p>
      <w:r>
        <w:t>단계 5: 5. 청양고추를 썰어서 볶은 후 국물을 미리</w:t>
        <w:br/>
        <w:t>끓여 놓은 국물에 붓는다.</w:t>
      </w:r>
    </w:p>
    <w:p>
      <w:r>
        <w:t>이미지: http://www.foodsafetykorea.go.kr/uploadimg/cook/20_00408_05.png</w:t>
      </w:r>
    </w:p>
    <w:p>
      <w:r>
        <w:t>단계 6: 6. 만들어진 국물에 모든 재료를 넣고 한 번</w:t>
        <w:br/>
        <w:t>끓여 완성한다.</w:t>
      </w:r>
    </w:p>
    <w:p>
      <w:r>
        <w:t>이미지: http://www.foodsafetykorea.go.kr/uploadimg/cook/20_00408_06.png</w:t>
      </w:r>
    </w:p>
    <w:p>
      <w:pPr>
        <w:pStyle w:val="Heading2"/>
      </w:pPr>
      <w:r>
        <w:t>기타 정보</w:t>
      </w:r>
    </w:p>
    <w:p>
      <w:r>
        <w:t>해시태그: 양지</w:t>
      </w:r>
    </w:p>
    <w:p>
      <w:r>
        <w:t>변경일자: None</w:t>
      </w:r>
    </w:p>
    <w:p>
      <w:r>
        <w:br w:type="page"/>
      </w:r>
    </w:p>
    <w:p>
      <w:pPr>
        <w:pStyle w:val="Heading1"/>
      </w:pPr>
      <w:r>
        <w:t>주꾸미보양샐러드</w:t>
      </w:r>
    </w:p>
    <w:p>
      <w:pPr>
        <w:pStyle w:val="Heading2"/>
      </w:pPr>
      <w:r>
        <w:t>기본 정보</w:t>
      </w:r>
    </w:p>
    <w:p>
      <w:r>
        <w:t>일련번호: 409</w:t>
      </w:r>
    </w:p>
    <w:p>
      <w:r>
        <w:t>조리방법: 기타</w:t>
      </w:r>
    </w:p>
    <w:p>
      <w:r>
        <w:t>요리종류: 반찬</w:t>
      </w:r>
    </w:p>
    <w:p>
      <w:pPr>
        <w:pStyle w:val="Heading2"/>
      </w:pPr>
      <w:r>
        <w:t>영양 정보</w:t>
      </w:r>
    </w:p>
    <w:p>
      <w:r>
        <w:t>중량(1인분): g</w:t>
      </w:r>
    </w:p>
    <w:p>
      <w:r>
        <w:t>열량: 132.7 kcal</w:t>
      </w:r>
    </w:p>
    <w:p>
      <w:r>
        <w:t>탄수화물: 3.2g</w:t>
      </w:r>
    </w:p>
    <w:p>
      <w:r>
        <w:t>단백질: 20.3g</w:t>
      </w:r>
    </w:p>
    <w:p>
      <w:r>
        <w:t>지방: 4.3g</w:t>
      </w:r>
    </w:p>
    <w:p>
      <w:r>
        <w:t>나트륨: 191.8mg</w:t>
      </w:r>
    </w:p>
    <w:p>
      <w:pPr>
        <w:pStyle w:val="Heading2"/>
      </w:pPr>
      <w:r>
        <w:t>재료 정보</w:t>
      </w:r>
    </w:p>
    <w:p>
      <w:r>
        <w:t>주꾸미 50g, 사과 60g, 더덕 40g, 양파 60g, 청고추 15g, 홍고추 15g</w:t>
        <w:br/>
        <w:t>소스 : 마늘기름 30g, 식초 15g, 다진마늘 5g, 다진대파 5g, 레몬소금 1g, 흰후추 1g</w:t>
        <w:br/>
        <w:t>다진청고추 15g, 레몬즙 15g</w:t>
      </w:r>
    </w:p>
    <w:p>
      <w:pPr>
        <w:pStyle w:val="Heading2"/>
      </w:pPr>
      <w:r>
        <w:t>조리 방법</w:t>
      </w:r>
    </w:p>
    <w:p>
      <w:r>
        <w:t>단계 1: 1. 더덕은 손질해 어슷하게 잘라 소금물에 살짝</w:t>
        <w:br/>
        <w:t>담가준다.</w:t>
      </w:r>
    </w:p>
    <w:p>
      <w:r>
        <w:t>이미지: http://www.foodsafetykorea.go.kr/uploadimg/cook/20_00409_01.png</w:t>
      </w:r>
    </w:p>
    <w:p>
      <w:r>
        <w:t>단계 2: 2. 사과는 먹기 좋게 썰어서 레몬즙에 살짝</w:t>
        <w:br/>
        <w:t>뿌려준다.</w:t>
      </w:r>
    </w:p>
    <w:p>
      <w:r>
        <w:t>이미지: http://www.foodsafetykorea.go.kr/uploadimg/cook/20_00409_02.png</w:t>
      </w:r>
    </w:p>
    <w:p>
      <w:r>
        <w:t>단계 3: 3. 주꾸미는 레몬즙을 넣어 살짝 데쳐준다.</w:t>
      </w:r>
    </w:p>
    <w:p>
      <w:r>
        <w:t>이미지: http://www.foodsafetykorea.go.kr/uploadimg/cook/20_00409_03.png</w:t>
      </w:r>
    </w:p>
    <w:p>
      <w:r>
        <w:t>단계 4: 4. 청고추, 홍고추는 씨를 제거하고 사과처럼</w:t>
        <w:br/>
        <w:t>잘라주고. 양파도 잘라준다.</w:t>
      </w:r>
    </w:p>
    <w:p>
      <w:r>
        <w:t>이미지: http://www.foodsafetykorea.go.kr/uploadimg/cook/20_00409_04.png</w:t>
      </w:r>
    </w:p>
    <w:p>
      <w:r>
        <w:t>단계 5: 5. 소스를 만들어준다.</w:t>
      </w:r>
    </w:p>
    <w:p>
      <w:r>
        <w:t>이미지: http://www.foodsafetykorea.go.kr/uploadimg/cook/20_00409_05.png</w:t>
      </w:r>
    </w:p>
    <w:p>
      <w:r>
        <w:t>단계 6: 6. 모든 채소와 주꾸미를 섞어 소스랑 한데</w:t>
        <w:br/>
        <w:t>버무려 완성한다.</w:t>
      </w:r>
    </w:p>
    <w:p>
      <w:r>
        <w:t>이미지: http://www.foodsafetykorea.go.kr/uploadimg/cook/20_00409_06.png</w:t>
      </w:r>
    </w:p>
    <w:p>
      <w:pPr>
        <w:pStyle w:val="Heading2"/>
      </w:pPr>
      <w:r>
        <w:t>기타 정보</w:t>
      </w:r>
    </w:p>
    <w:p>
      <w:r>
        <w:t xml:space="preserve">해시태그: </w:t>
      </w:r>
    </w:p>
    <w:p>
      <w:r>
        <w:t>변경일자: None</w:t>
      </w:r>
    </w:p>
    <w:p>
      <w:r>
        <w:br w:type="page"/>
      </w:r>
    </w:p>
    <w:p>
      <w:pPr>
        <w:pStyle w:val="Heading1"/>
      </w:pPr>
      <w:r>
        <w:t>전복내장밥</w:t>
      </w:r>
    </w:p>
    <w:p>
      <w:pPr>
        <w:pStyle w:val="Heading2"/>
      </w:pPr>
      <w:r>
        <w:t>기본 정보</w:t>
      </w:r>
    </w:p>
    <w:p>
      <w:r>
        <w:t>일련번호: 410</w:t>
      </w:r>
    </w:p>
    <w:p>
      <w:r>
        <w:t>조리방법: 끓이기</w:t>
      </w:r>
    </w:p>
    <w:p>
      <w:r>
        <w:t>요리종류: 밥</w:t>
      </w:r>
    </w:p>
    <w:p>
      <w:pPr>
        <w:pStyle w:val="Heading2"/>
      </w:pPr>
      <w:r>
        <w:t>영양 정보</w:t>
      </w:r>
    </w:p>
    <w:p>
      <w:r>
        <w:t>중량(1인분): g</w:t>
      </w:r>
    </w:p>
    <w:p>
      <w:r>
        <w:t>열량: 279.8 kcal</w:t>
      </w:r>
    </w:p>
    <w:p>
      <w:r>
        <w:t>탄수화물: 42.8g</w:t>
      </w:r>
    </w:p>
    <w:p>
      <w:r>
        <w:t>단백질: 12.7g</w:t>
      </w:r>
    </w:p>
    <w:p>
      <w:r>
        <w:t>지방: 6.4g</w:t>
      </w:r>
    </w:p>
    <w:p>
      <w:r>
        <w:t>나트륨: 183.8mg</w:t>
      </w:r>
    </w:p>
    <w:p>
      <w:pPr>
        <w:pStyle w:val="Heading2"/>
      </w:pPr>
      <w:r>
        <w:t>재료 정보</w:t>
      </w:r>
    </w:p>
    <w:p>
      <w:r>
        <w:t>전복 100g, 칵테일새우 25g, 바지락살 25g, 당근 15g, 연근 25g, 단호박 25g</w:t>
        <w:br/>
        <w:t>찹쌀 50g, 다진마늘 7g, 참기름 15g, 소주 15g, 흰후추 1g, 마늘기름 15g</w:t>
      </w:r>
    </w:p>
    <w:p>
      <w:pPr>
        <w:pStyle w:val="Heading2"/>
      </w:pPr>
      <w:r>
        <w:t>조리 방법</w:t>
      </w:r>
    </w:p>
    <w:p>
      <w:r>
        <w:t>단계 1: 1. 전복은 손질해 잘라주고 전복내장과 소주를</w:t>
        <w:br/>
        <w:t>넣어서 믹서에 간다.</w:t>
      </w:r>
    </w:p>
    <w:p>
      <w:r>
        <w:t>이미지: http://www.foodsafetykorea.go.kr/uploadimg/cook/20_00410_01.png</w:t>
      </w:r>
    </w:p>
    <w:p>
      <w:r>
        <w:t>단계 2: 2. 참기름과 마늘기름을 섞어서 불린 쌀을 볶는다.</w:t>
      </w:r>
    </w:p>
    <w:p>
      <w:r>
        <w:t>이미지: http://www.foodsafetykorea.go.kr/uploadimg/cook/20_00410_02.png</w:t>
      </w:r>
    </w:p>
    <w:p>
      <w:r>
        <w:t>단계 3: 3. 연근, 당근, 단호박은 작은 깍두기 모양으로</w:t>
        <w:br/>
        <w:t>잘라 각각 볶아준다.</w:t>
      </w:r>
    </w:p>
    <w:p>
      <w:r>
        <w:t>이미지: http://www.foodsafetykorea.go.kr/uploadimg/cook/20_00410_03.png</w:t>
      </w:r>
    </w:p>
    <w:p>
      <w:r>
        <w:t>단계 4: 4. 전복은 작은 깍두기 모양으로 잘라서 칵테일새우,</w:t>
        <w:br/>
        <w:t>바지락살, 다진마늘, 청주를 넣어 살짝 볶아준다.</w:t>
      </w:r>
    </w:p>
    <w:p>
      <w:r>
        <w:t>이미지: http://www.foodsafetykorea.go.kr/uploadimg/cook/20_00410_04.png</w:t>
      </w:r>
    </w:p>
    <w:p>
      <w:r>
        <w:t>단계 5: 5. 냄비에 갈아준 전복내장을 만들어준 기름에</w:t>
        <w:br/>
        <w:t>볶아주다 쌀을 넣고 볶고, 나머지 채소를</w:t>
        <w:br/>
        <w:t>넣어 볶는다.</w:t>
      </w:r>
    </w:p>
    <w:p>
      <w:r>
        <w:t>이미지: http://www.foodsafetykorea.go.kr/uploadimg/cook/20_00410_05.png</w:t>
      </w:r>
    </w:p>
    <w:p>
      <w:r>
        <w:t>단계 6: 6. 마지막으로 새우, 바지락을 넣고 볶아 완성한다.</w:t>
      </w:r>
    </w:p>
    <w:p>
      <w:r>
        <w:t>이미지: http://www.foodsafetykorea.go.kr/uploadimg/cook/20_00410_06.png</w:t>
      </w:r>
    </w:p>
    <w:p>
      <w:pPr>
        <w:pStyle w:val="Heading2"/>
      </w:pPr>
      <w:r>
        <w:t>기타 정보</w:t>
      </w:r>
    </w:p>
    <w:p>
      <w:r>
        <w:t xml:space="preserve">해시태그: </w:t>
      </w:r>
    </w:p>
    <w:p>
      <w:r>
        <w:t>변경일자: None</w:t>
      </w:r>
    </w:p>
    <w:p>
      <w:r>
        <w:br w:type="page"/>
      </w:r>
    </w:p>
    <w:p>
      <w:pPr>
        <w:pStyle w:val="Heading1"/>
      </w:pPr>
      <w:r>
        <w:t>카레감자전</w:t>
      </w:r>
    </w:p>
    <w:p>
      <w:pPr>
        <w:pStyle w:val="Heading2"/>
      </w:pPr>
      <w:r>
        <w:t>기본 정보</w:t>
      </w:r>
    </w:p>
    <w:p>
      <w:r>
        <w:t>일련번호: 411</w:t>
      </w:r>
    </w:p>
    <w:p>
      <w:r>
        <w:t>조리방법: 굽기</w:t>
      </w:r>
    </w:p>
    <w:p>
      <w:r>
        <w:t>요리종류: 반찬</w:t>
      </w:r>
    </w:p>
    <w:p>
      <w:pPr>
        <w:pStyle w:val="Heading2"/>
      </w:pPr>
      <w:r>
        <w:t>영양 정보</w:t>
      </w:r>
    </w:p>
    <w:p>
      <w:r>
        <w:t>중량(1인분): g</w:t>
      </w:r>
    </w:p>
    <w:p>
      <w:r>
        <w:t>열량: 186.9 kcal</w:t>
      </w:r>
    </w:p>
    <w:p>
      <w:r>
        <w:t>탄수화물: 29.5g</w:t>
      </w:r>
    </w:p>
    <w:p>
      <w:r>
        <w:t>단백질: 4.2g</w:t>
      </w:r>
    </w:p>
    <w:p>
      <w:r>
        <w:t>지방: 5.8g</w:t>
      </w:r>
    </w:p>
    <w:p>
      <w:r>
        <w:t>나트륨: 491.9mg</w:t>
      </w:r>
    </w:p>
    <w:p>
      <w:pPr>
        <w:pStyle w:val="Heading2"/>
      </w:pPr>
      <w:r>
        <w:t>재료 정보</w:t>
      </w:r>
    </w:p>
    <w:p>
      <w:r>
        <w:t>감자 150g, 유기농 밀가루 50g, 카레가루 15g, 양파 70g, 루콜라 3g, 마늘기름 30g</w:t>
        <w:br/>
        <w:t>소스 : 발사믹식초 30g, 저염간장 15g, 설탕 15g</w:t>
      </w:r>
    </w:p>
    <w:p>
      <w:pPr>
        <w:pStyle w:val="Heading2"/>
      </w:pPr>
      <w:r>
        <w:t>조리 방법</w:t>
      </w:r>
    </w:p>
    <w:p>
      <w:r>
        <w:t>단계 1: 1. 감자는 껍질을 벗겨서 1개를 채 썰고 물에</w:t>
        <w:br/>
        <w:t>담가둔다.</w:t>
      </w:r>
    </w:p>
    <w:p>
      <w:r>
        <w:t>이미지: http://www.foodsafetykorea.go.kr/uploadimg/cook/20_00411_01.png</w:t>
      </w:r>
    </w:p>
    <w:p>
      <w:r>
        <w:t>단계 2: 2. 감자 1개는 강판에 갈아서 즙과 건지를 따로</w:t>
        <w:br/>
        <w:t>분리해준다.</w:t>
      </w:r>
    </w:p>
    <w:p>
      <w:r>
        <w:t>이미지: http://www.foodsafetykorea.go.kr/uploadimg/cook/20_00411_02.png</w:t>
      </w:r>
    </w:p>
    <w:p>
      <w:r>
        <w:t>단계 3: 3. 양파를 곱게 채 썰어주고 볼에 강판에 간 건지와</w:t>
        <w:br/>
        <w:t>채 썬 감자, 채 썬 양파를 섞어 반죽을 만들어</w:t>
        <w:br/>
        <w:t>준다.</w:t>
      </w:r>
    </w:p>
    <w:p>
      <w:r>
        <w:t>이미지: http://www.foodsafetykorea.go.kr/uploadimg/cook/20_00411_03.png</w:t>
      </w:r>
    </w:p>
    <w:p>
      <w:r>
        <w:t>단계 4: 4. 소스를 만들어준다.</w:t>
      </w:r>
    </w:p>
    <w:p>
      <w:r>
        <w:t>이미지: http://www.foodsafetykorea.go.kr/uploadimg/cook/20_00411_04.png</w:t>
      </w:r>
    </w:p>
    <w:p>
      <w:r>
        <w:t>단계 5: 5. 팬에 한입 크기로 전을 부쳐준다.</w:t>
      </w:r>
    </w:p>
    <w:p>
      <w:r>
        <w:t>이미지: http://www.foodsafetykorea.go.kr/uploadimg/cook/20_00411_05.png</w:t>
      </w:r>
    </w:p>
    <w:p>
      <w:r>
        <w:t>단계 6: 6. 루콜라를 물에 살짝 헹궈주고 전과 함께</w:t>
        <w:br/>
        <w:t>접시에 셋팅한다.</w:t>
      </w:r>
    </w:p>
    <w:p>
      <w:r>
        <w:t>이미지: http://www.foodsafetykorea.go.kr/uploadimg/cook/20_00411_06.png</w:t>
      </w:r>
    </w:p>
    <w:p>
      <w:pPr>
        <w:pStyle w:val="Heading2"/>
      </w:pPr>
      <w:r>
        <w:t>기타 정보</w:t>
      </w:r>
    </w:p>
    <w:p>
      <w:r>
        <w:t>해시태그: 루콜라</w:t>
      </w:r>
    </w:p>
    <w:p>
      <w:r>
        <w:t>변경일자: None</w:t>
      </w:r>
    </w:p>
    <w:p>
      <w:r>
        <w:br w:type="page"/>
      </w:r>
    </w:p>
    <w:p>
      <w:pPr>
        <w:pStyle w:val="Heading1"/>
      </w:pPr>
      <w:r>
        <w:t>두부채소샐러드</w:t>
      </w:r>
    </w:p>
    <w:p>
      <w:pPr>
        <w:pStyle w:val="Heading2"/>
      </w:pPr>
      <w:r>
        <w:t>기본 정보</w:t>
      </w:r>
    </w:p>
    <w:p>
      <w:r>
        <w:t>일련번호: 412</w:t>
      </w:r>
    </w:p>
    <w:p>
      <w:r>
        <w:t>조리방법: 기타</w:t>
      </w:r>
    </w:p>
    <w:p>
      <w:r>
        <w:t>요리종류: 반찬</w:t>
      </w:r>
    </w:p>
    <w:p>
      <w:pPr>
        <w:pStyle w:val="Heading2"/>
      </w:pPr>
      <w:r>
        <w:t>영양 정보</w:t>
      </w:r>
    </w:p>
    <w:p>
      <w:r>
        <w:t>중량(1인분): g</w:t>
      </w:r>
    </w:p>
    <w:p>
      <w:r>
        <w:t>열량: 154.2 kcal</w:t>
      </w:r>
    </w:p>
    <w:p>
      <w:r>
        <w:t>탄수화물: 10g</w:t>
      </w:r>
    </w:p>
    <w:p>
      <w:r>
        <w:t>단백질: 7.5g</w:t>
      </w:r>
    </w:p>
    <w:p>
      <w:r>
        <w:t>지방: 9.4g</w:t>
      </w:r>
    </w:p>
    <w:p>
      <w:r>
        <w:t>나트륨: 40.1mg</w:t>
      </w:r>
    </w:p>
    <w:p>
      <w:pPr>
        <w:pStyle w:val="Heading2"/>
      </w:pPr>
      <w:r>
        <w:t>재료 정보</w:t>
      </w:r>
    </w:p>
    <w:p>
      <w:r>
        <w:t>두부 100g, 건 표고버섯 10g, 치커리 15g, 홍고추 17g, 노란색 파프리카 25g, 방울토마토 40g</w:t>
        <w:br/>
        <w:t>소스 : 요거트 50g, 겨자 2g, 꿀 15g, 레몬즙 15g</w:t>
      </w:r>
    </w:p>
    <w:p>
      <w:pPr>
        <w:pStyle w:val="Heading2"/>
      </w:pPr>
      <w:r>
        <w:t>조리 방법</w:t>
      </w:r>
    </w:p>
    <w:p>
      <w:r>
        <w:t>단계 1: 1. 두부는 먹기 좋은 크기로 잘라서 팬에 바삭</w:t>
        <w:br/>
        <w:t>하게 구워준다.</w:t>
      </w:r>
    </w:p>
    <w:p>
      <w:r>
        <w:t>이미지: http://www.foodsafetykorea.go.kr/uploadimg/cook/20_00412_01.png</w:t>
      </w:r>
    </w:p>
    <w:p>
      <w:r>
        <w:t>단계 2: 2. 구워진 두부는 기름을 빼고 채 썰어준다.</w:t>
      </w:r>
    </w:p>
    <w:p>
      <w:r>
        <w:t>이미지: http://www.foodsafetykorea.go.kr/uploadimg/cook/20_00412_02.png</w:t>
      </w:r>
    </w:p>
    <w:p>
      <w:r>
        <w:t>단계 3: 3. 방울토마토는 작은 사각형으로 잘라주고,</w:t>
        <w:br/>
        <w:t>치커리는 먹기좋게 잘라준다.</w:t>
      </w:r>
    </w:p>
    <w:p>
      <w:r>
        <w:t>이미지: http://www.foodsafetykorea.go.kr/uploadimg/cook/20_00412_03.png</w:t>
      </w:r>
    </w:p>
    <w:p>
      <w:r>
        <w:t>단계 4: 4. 표고버섯와 홍고추, 노란파프리카는 가늘게</w:t>
        <w:br/>
        <w:t>채 썰어 볶아준다.</w:t>
      </w:r>
    </w:p>
    <w:p>
      <w:r>
        <w:t>이미지: http://www.foodsafetykorea.go.kr/uploadimg/cook/20_00412_04.png</w:t>
      </w:r>
    </w:p>
    <w:p>
      <w:r>
        <w:t>단계 5: 5. 소스를 만들어준다. 잘라준 토마토는 먹기</w:t>
        <w:br/>
        <w:t>직전에 소스와 섞어준다.</w:t>
      </w:r>
    </w:p>
    <w:p>
      <w:r>
        <w:t>이미지: http://www.foodsafetykorea.go.kr/uploadimg/cook/20_00412_05.png</w:t>
      </w:r>
    </w:p>
    <w:p>
      <w:r>
        <w:t>단계 6: 6. 접시에 치커리를 깔고 볶아진 두부와 채소를</w:t>
        <w:br/>
        <w:t>올려 완성한다.</w:t>
      </w:r>
    </w:p>
    <w:p>
      <w:r>
        <w:t>이미지: http://www.foodsafetykorea.go.kr/uploadimg/cook/20_00412_06.png</w:t>
      </w:r>
    </w:p>
    <w:p>
      <w:pPr>
        <w:pStyle w:val="Heading2"/>
      </w:pPr>
      <w:r>
        <w:t>기타 정보</w:t>
      </w:r>
    </w:p>
    <w:p>
      <w:r>
        <w:t>해시태그: 방울토마토</w:t>
      </w:r>
    </w:p>
    <w:p>
      <w:r>
        <w:t>변경일자: None</w:t>
      </w:r>
    </w:p>
    <w:p>
      <w:r>
        <w:br w:type="page"/>
      </w:r>
    </w:p>
    <w:p>
      <w:pPr>
        <w:pStyle w:val="Heading1"/>
      </w:pPr>
      <w:r>
        <w:t>더덕비트물김치</w:t>
      </w:r>
    </w:p>
    <w:p>
      <w:pPr>
        <w:pStyle w:val="Heading2"/>
      </w:pPr>
      <w:r>
        <w:t>기본 정보</w:t>
      </w:r>
    </w:p>
    <w:p>
      <w:r>
        <w:t>일련번호: 413</w:t>
      </w:r>
    </w:p>
    <w:p>
      <w:r>
        <w:t>조리방법: 기타</w:t>
      </w:r>
    </w:p>
    <w:p>
      <w:r>
        <w:t>요리종류: 반찬</w:t>
      </w:r>
    </w:p>
    <w:p>
      <w:pPr>
        <w:pStyle w:val="Heading2"/>
      </w:pPr>
      <w:r>
        <w:t>영양 정보</w:t>
      </w:r>
    </w:p>
    <w:p>
      <w:r>
        <w:t>중량(1인분): g</w:t>
      </w:r>
    </w:p>
    <w:p>
      <w:r>
        <w:t>열량: 43.8 kcal</w:t>
      </w:r>
    </w:p>
    <w:p>
      <w:r>
        <w:t>탄수화물: 8.9g</w:t>
      </w:r>
    </w:p>
    <w:p>
      <w:r>
        <w:t>단백질: 1.8g</w:t>
      </w:r>
    </w:p>
    <w:p>
      <w:r>
        <w:t>지방: 0.1g</w:t>
      </w:r>
    </w:p>
    <w:p>
      <w:r>
        <w:t>나트륨: 107mg</w:t>
      </w:r>
    </w:p>
    <w:p>
      <w:pPr>
        <w:pStyle w:val="Heading2"/>
      </w:pPr>
      <w:r>
        <w:t>재료 정보</w:t>
      </w:r>
    </w:p>
    <w:p>
      <w:r>
        <w:t>더덕 50g, 양파 60g, 청고추 15g, 홍고추 15g, 식초 10g</w:t>
        <w:br/>
        <w:t>국물 : 비트 20g, 함초소금 5g, 생강청 30g, 식초 15g</w:t>
      </w:r>
    </w:p>
    <w:p>
      <w:pPr>
        <w:pStyle w:val="Heading2"/>
      </w:pPr>
      <w:r>
        <w:t>조리 방법</w:t>
      </w:r>
    </w:p>
    <w:p>
      <w:r>
        <w:t>단계 1: 1. 물과 식초가 포함된 물에 담가서 쓴맛을</w:t>
        <w:br/>
        <w:t>빼준다.</w:t>
      </w:r>
    </w:p>
    <w:p>
      <w:r>
        <w:t>이미지: http://www.foodsafetykorea.go.kr/uploadimg/cook/20_00413_01.png</w:t>
      </w:r>
    </w:p>
    <w:p>
      <w:r>
        <w:t>단계 2: 2. 물에 절여진 더덕은 키친타월을 이용해 물기를</w:t>
        <w:br/>
        <w:t>완전히 빼준다.</w:t>
      </w:r>
    </w:p>
    <w:p>
      <w:r>
        <w:t>이미지: http://www.foodsafetykorea.go.kr/uploadimg/cook/20_00413_02.png</w:t>
      </w:r>
    </w:p>
    <w:p>
      <w:r>
        <w:t>단계 3: 3. 양파, 청고추, 홍고추도 어슷하게 썰어준다.</w:t>
      </w:r>
    </w:p>
    <w:p>
      <w:r>
        <w:t>이미지: http://www.foodsafetykorea.go.kr/uploadimg/cook/20_00413_03.png</w:t>
      </w:r>
    </w:p>
    <w:p>
      <w:r>
        <w:t>단계 4: 4. 비트를 편으로 썰어서 국물을 만들어준다.</w:t>
      </w:r>
    </w:p>
    <w:p>
      <w:r>
        <w:t>이미지: http://www.foodsafetykorea.go.kr/uploadimg/cook/20_00413_04.png</w:t>
      </w:r>
    </w:p>
    <w:p>
      <w:r>
        <w:t>단계 5: 5. 그릇에 더덕부터 30분 정도 담가 물을 살짝</w:t>
        <w:br/>
        <w:t>들여준다.</w:t>
      </w:r>
    </w:p>
    <w:p>
      <w:r>
        <w:t>이미지: http://www.foodsafetykorea.go.kr/uploadimg/cook/20_00413_05.png</w:t>
      </w:r>
    </w:p>
    <w:p>
      <w:r>
        <w:t>단계 6: 6. 나머지 재료도 함께 담가 간을 배게 한 뒤 24</w:t>
        <w:br/>
        <w:t>시간 후부터 먹을 수가 있다.</w:t>
      </w:r>
    </w:p>
    <w:p>
      <w:r>
        <w:t>이미지: http://www.foodsafetykorea.go.kr/uploadimg/cook/20_00413_06.png</w:t>
      </w:r>
    </w:p>
    <w:p>
      <w:pPr>
        <w:pStyle w:val="Heading2"/>
      </w:pPr>
      <w:r>
        <w:t>기타 정보</w:t>
      </w:r>
    </w:p>
    <w:p>
      <w:r>
        <w:t xml:space="preserve">해시태그: </w:t>
      </w:r>
    </w:p>
    <w:p>
      <w:r>
        <w:t>변경일자: None</w:t>
      </w:r>
    </w:p>
    <w:p>
      <w:r>
        <w:br w:type="page"/>
      </w:r>
    </w:p>
    <w:p>
      <w:pPr>
        <w:pStyle w:val="Heading1"/>
      </w:pPr>
      <w:r>
        <w:t>연어허브스테이크</w:t>
      </w:r>
    </w:p>
    <w:p>
      <w:pPr>
        <w:pStyle w:val="Heading2"/>
      </w:pPr>
      <w:r>
        <w:t>기본 정보</w:t>
      </w:r>
    </w:p>
    <w:p>
      <w:r>
        <w:t>일련번호: 515</w:t>
      </w:r>
    </w:p>
    <w:p>
      <w:r>
        <w:t>조리방법: 굽기</w:t>
      </w:r>
    </w:p>
    <w:p>
      <w:r>
        <w:t>요리종류: 반찬</w:t>
      </w:r>
    </w:p>
    <w:p>
      <w:pPr>
        <w:pStyle w:val="Heading2"/>
      </w:pPr>
      <w:r>
        <w:t>영양 정보</w:t>
      </w:r>
    </w:p>
    <w:p>
      <w:r>
        <w:t>중량(1인분): g</w:t>
      </w:r>
    </w:p>
    <w:p>
      <w:r>
        <w:t>열량: 455.5 kcal</w:t>
      </w:r>
    </w:p>
    <w:p>
      <w:r>
        <w:t>탄수화물: 3.5g</w:t>
      </w:r>
    </w:p>
    <w:p>
      <w:r>
        <w:t>단백질: 47.3g</w:t>
      </w:r>
    </w:p>
    <w:p>
      <w:r>
        <w:t>지방: 28.1g</w:t>
      </w:r>
    </w:p>
    <w:p>
      <w:r>
        <w:t>나트륨: 256.4mg</w:t>
      </w:r>
    </w:p>
    <w:p>
      <w:pPr>
        <w:pStyle w:val="Heading2"/>
      </w:pPr>
      <w:r>
        <w:t>재료 정보</w:t>
      </w:r>
    </w:p>
    <w:p>
      <w:r>
        <w:t>연어(150g), 로즈마리(3g), 레몬(10g), 올리브오일(30g)</w:t>
        <w:br/>
        <w:t>- 소스 : 당근(20g), 양파(20g), 토마토(30g), 마늘(10g)</w:t>
        <w:br/>
        <w:t>버터(5g), 밀가루(10g), 토마토 소스(50g)</w:t>
        <w:br/>
        <w:t>육수(150g), 우유(50g), 월계수잎(1장)</w:t>
      </w:r>
    </w:p>
    <w:p>
      <w:pPr>
        <w:pStyle w:val="Heading2"/>
      </w:pPr>
      <w:r>
        <w:t>조리 방법</w:t>
      </w:r>
    </w:p>
    <w:p>
      <w:r>
        <w:t>단계 1: 1. 연어에 로즈마리를 위에 올려</w:t>
        <w:br/>
        <w:t>마리네이드를 한다.</w:t>
      </w:r>
    </w:p>
    <w:p>
      <w:r>
        <w:t>이미지: http://www.foodsafetykorea.go.kr/uploadimg/cook/20_00515_1.png</w:t>
      </w:r>
    </w:p>
    <w:p>
      <w:r>
        <w:t>단계 2: 2. 마리네이드를 해놓은 연어에 레몬즙을</w:t>
        <w:br/>
        <w:t>뿌린다.</w:t>
      </w:r>
    </w:p>
    <w:p>
      <w:r>
        <w:t>이미지: http://www.foodsafetykorea.go.kr/uploadimg/cook/20_00515_2.png</w:t>
      </w:r>
    </w:p>
    <w:p>
      <w:r>
        <w:t>단계 3: 3. 당근, 양파는 썰고 마늘과 토마토는</w:t>
        <w:br/>
        <w:t>다져 준비한다.</w:t>
      </w:r>
    </w:p>
    <w:p>
      <w:r>
        <w:t>이미지: http://www.foodsafetykorea.go.kr/uploadimg/cook/20_00515_3.png</w:t>
      </w:r>
    </w:p>
    <w:p>
      <w:r>
        <w:t>단계 4: 4. 냄비에 버터를 두르고, 채소(③)를</w:t>
        <w:br/>
        <w:t>볶다가 밀가루를 넣고 볶으면서 다시</w:t>
        <w:br/>
        <w:t>토마토소스를 넣어 볶다가 육수와</w:t>
        <w:br/>
        <w:t>월계수잎을 넣어 끓인다.</w:t>
      </w:r>
    </w:p>
    <w:p>
      <w:r>
        <w:t>이미지: http://www.foodsafetykorea.go.kr/uploadimg/cook/20_00515_4.png</w:t>
      </w:r>
    </w:p>
    <w:p>
      <w:r>
        <w:t>단계 5: 5. 소스가 자작 하게 끓고 있을 때, 우유를</w:t>
        <w:br/>
        <w:t>넣고 한 소끔 끓여준다.</w:t>
      </w:r>
    </w:p>
    <w:p>
      <w:r>
        <w:t>이미지: http://www.foodsafetykorea.go.kr/uploadimg/cook/20_00515_5.png</w:t>
      </w:r>
    </w:p>
    <w:p>
      <w:r>
        <w:t>단계 6: 6. 팬에 올리브 오일을 두르고, 연어</w:t>
        <w:br/>
        <w:t>(①)를 올려 앞뒤로 구어 접시에</w:t>
        <w:br/>
        <w:t>담고, 토마토소스를 올려 완성한다.</w:t>
      </w:r>
    </w:p>
    <w:p>
      <w:r>
        <w:t>이미지: http://www.foodsafetykorea.go.kr/uploadimg/cook/20_00515_6.png</w:t>
      </w:r>
    </w:p>
    <w:p>
      <w:pPr>
        <w:pStyle w:val="Heading2"/>
      </w:pPr>
      <w:r>
        <w:t>기타 정보</w:t>
      </w:r>
    </w:p>
    <w:p>
      <w:r>
        <w:t xml:space="preserve">해시태그: </w:t>
      </w:r>
    </w:p>
    <w:p>
      <w:r>
        <w:t>변경일자: None</w:t>
      </w:r>
    </w:p>
    <w:p>
      <w:r>
        <w:br w:type="page"/>
      </w:r>
    </w:p>
    <w:p>
      <w:pPr>
        <w:pStyle w:val="Heading1"/>
      </w:pPr>
      <w:r>
        <w:t>해물칼국수</w:t>
      </w:r>
    </w:p>
    <w:p>
      <w:pPr>
        <w:pStyle w:val="Heading2"/>
      </w:pPr>
      <w:r>
        <w:t>기본 정보</w:t>
      </w:r>
    </w:p>
    <w:p>
      <w:r>
        <w:t>일련번호: 516</w:t>
      </w:r>
    </w:p>
    <w:p>
      <w:r>
        <w:t>조리방법: 끓이기</w:t>
      </w:r>
    </w:p>
    <w:p>
      <w:r>
        <w:t>요리종류: 일품</w:t>
      </w:r>
    </w:p>
    <w:p>
      <w:pPr>
        <w:pStyle w:val="Heading2"/>
      </w:pPr>
      <w:r>
        <w:t>영양 정보</w:t>
      </w:r>
    </w:p>
    <w:p>
      <w:r>
        <w:t>중량(1인분): g</w:t>
      </w:r>
    </w:p>
    <w:p>
      <w:r>
        <w:t>열량: 184.6 kcal</w:t>
      </w:r>
    </w:p>
    <w:p>
      <w:r>
        <w:t>탄수화물: 27.4g</w:t>
      </w:r>
    </w:p>
    <w:p>
      <w:r>
        <w:t>단백질: 12.7g</w:t>
      </w:r>
    </w:p>
    <w:p>
      <w:r>
        <w:t>지방: 2.7g</w:t>
      </w:r>
    </w:p>
    <w:p>
      <w:r>
        <w:t>나트륨: 150.3mg</w:t>
      </w:r>
    </w:p>
    <w:p>
      <w:pPr>
        <w:pStyle w:val="Heading2"/>
      </w:pPr>
      <w:r>
        <w:t>재료 정보</w:t>
      </w:r>
    </w:p>
    <w:p>
      <w:r>
        <w:t>밀가루(180g), 소금(0.3g), 녹말가루(20g), 덧밀가루(50g)</w:t>
        <w:br/>
        <w:t>애호박(20g), 느타리버섯(20g), 양파(20g), 대파(20g)</w:t>
        <w:br/>
        <w:t>홍합(20g), 새우(20g), 미더덕(10g), 저염간장(10g)</w:t>
        <w:br/>
        <w:t>- 육수 : 건새우(10g), 멸치(10g), 다시마(5g), 무(50g)</w:t>
        <w:br/>
        <w:t>양파(20g), 마늘(20g)</w:t>
      </w:r>
    </w:p>
    <w:p>
      <w:pPr>
        <w:pStyle w:val="Heading2"/>
      </w:pPr>
      <w:r>
        <w:t>조리 방법</w:t>
      </w:r>
    </w:p>
    <w:p>
      <w:r>
        <w:t>단계 1: 1. 밀가루에 소금과 녹말가루를 넣고</w:t>
        <w:br/>
        <w:t>반죽을 한다.</w:t>
      </w:r>
    </w:p>
    <w:p>
      <w:r>
        <w:t>이미지: http://www.foodsafetykorea.go.kr/uploadimg/cook/20_00516_1.png</w:t>
      </w:r>
    </w:p>
    <w:p>
      <w:r>
        <w:t>단계 2: 2. 냄비에 건새우와 머리와 내장을 제거한</w:t>
        <w:br/>
        <w:t>멸치, 다시마, 무, 마늘, 양파를 넣고</w:t>
        <w:br/>
        <w:t>약30분 정도 끓여 체에 걸러 육수를</w:t>
        <w:br/>
        <w:t>만들어 놓는다.</w:t>
      </w:r>
    </w:p>
    <w:p>
      <w:r>
        <w:t>이미지: http://www.foodsafetykorea.go.kr/uploadimg/cook/20_00516_2.png</w:t>
      </w:r>
    </w:p>
    <w:p>
      <w:r>
        <w:t>단계 3: 3. 호박은 반달모양으로 썰고, 느타리는</w:t>
        <w:br/>
        <w:t>손으로 찢고, 양파와 대파는 길게 썰어</w:t>
        <w:br/>
        <w:t>준비한다.</w:t>
      </w:r>
    </w:p>
    <w:p>
      <w:r>
        <w:t>이미지: http://www.foodsafetykorea.go.kr/uploadimg/cook/20_00516_3.png</w:t>
      </w:r>
    </w:p>
    <w:p>
      <w:r>
        <w:t>단계 4: 4. 새우는 요지를 이용하여 새우등의</w:t>
        <w:br/>
        <w:t>내장을 제거하고, 홍합은 족사를 때어</w:t>
        <w:br/>
        <w:t>내고 솔을 이용하여 껍질을 깨끗이</w:t>
        <w:br/>
        <w:t>씻어낸 후 흐르는 물에 깨끗하게</w:t>
        <w:br/>
        <w:t>행구고, 미더덕은 깨끗이 씻어 놓는다.</w:t>
      </w:r>
    </w:p>
    <w:p>
      <w:r>
        <w:t>이미지: http://www.foodsafetykorea.go.kr/uploadimg/cook/20_00516_4.png</w:t>
      </w:r>
    </w:p>
    <w:p>
      <w:r>
        <w:t>단계 5: 5. 반죽을 해 놓은 밀가루에 덧 밀가루를</w:t>
        <w:br/>
        <w:t>뿌려가며 얇게 밀어준다.</w:t>
      </w:r>
    </w:p>
    <w:p>
      <w:r>
        <w:t>이미지: http://www.foodsafetykorea.go.kr/uploadimg/cook/20_00516_5.png</w:t>
      </w:r>
    </w:p>
    <w:p>
      <w:r>
        <w:t>단계 6: 6. 얇게 밀어 놓은 밀가루를 칼로 썰어</w:t>
        <w:br/>
        <w:t>덧밀가루를 털어내고, 만들어 놓은</w:t>
        <w:br/>
        <w:t>육수에 칼국수를 넣고, 준비한 채소</w:t>
        <w:br/>
        <w:t>(③)와 해물(④)을 넣고 간장으로 간을</w:t>
        <w:br/>
        <w:t>맞추어 완성한다.</w:t>
      </w:r>
    </w:p>
    <w:p>
      <w:r>
        <w:t>이미지: http://www.foodsafetykorea.go.kr/uploadimg/cook/20_00516_6.png</w:t>
      </w:r>
    </w:p>
    <w:p>
      <w:pPr>
        <w:pStyle w:val="Heading2"/>
      </w:pPr>
      <w:r>
        <w:t>기타 정보</w:t>
      </w:r>
    </w:p>
    <w:p>
      <w:r>
        <w:t xml:space="preserve">해시태그: </w:t>
      </w:r>
    </w:p>
    <w:p>
      <w:r>
        <w:t>변경일자: None</w:t>
      </w:r>
    </w:p>
    <w:p>
      <w:r>
        <w:br w:type="page"/>
      </w:r>
    </w:p>
    <w:p>
      <w:pPr>
        <w:pStyle w:val="Heading1"/>
      </w:pPr>
      <w:r>
        <w:t>버섯리조또</w:t>
      </w:r>
    </w:p>
    <w:p>
      <w:pPr>
        <w:pStyle w:val="Heading2"/>
      </w:pPr>
      <w:r>
        <w:t>기본 정보</w:t>
      </w:r>
    </w:p>
    <w:p>
      <w:r>
        <w:t>일련번호: 517</w:t>
      </w:r>
    </w:p>
    <w:p>
      <w:r>
        <w:t>조리방법: 끓이기</w:t>
      </w:r>
    </w:p>
    <w:p>
      <w:r>
        <w:t>요리종류: 밥</w:t>
      </w:r>
    </w:p>
    <w:p>
      <w:pPr>
        <w:pStyle w:val="Heading2"/>
      </w:pPr>
      <w:r>
        <w:t>영양 정보</w:t>
      </w:r>
    </w:p>
    <w:p>
      <w:r>
        <w:t>중량(1인분): g</w:t>
      </w:r>
    </w:p>
    <w:p>
      <w:r>
        <w:t>열량: 213.7 kcal</w:t>
      </w:r>
    </w:p>
    <w:p>
      <w:r>
        <w:t>탄수화물: 40.3g</w:t>
      </w:r>
    </w:p>
    <w:p>
      <w:r>
        <w:t>단백질: 5.2g</w:t>
      </w:r>
    </w:p>
    <w:p>
      <w:r>
        <w:t>지방: 3.5g</w:t>
      </w:r>
    </w:p>
    <w:p>
      <w:r>
        <w:t>나트륨: 66.5mg</w:t>
      </w:r>
    </w:p>
    <w:p>
      <w:pPr>
        <w:pStyle w:val="Heading2"/>
      </w:pPr>
      <w:r>
        <w:t>재료 정보</w:t>
      </w:r>
    </w:p>
    <w:p>
      <w:r>
        <w:t>양파(20g), 양송이(20g), 표고버섯(20g), 느타리버섯(20g)</w:t>
        <w:br/>
        <w:t>버터(5g), 불린쌀(150g), 생크림(20g), 소금(0.05g)</w:t>
        <w:br/>
        <w:t>- 육수 : 건새우(10g), 건멸치(20g), 마늘(10g), 다시마(5g)</w:t>
        <w:br/>
        <w:t>물(500ml)</w:t>
      </w:r>
    </w:p>
    <w:p>
      <w:pPr>
        <w:pStyle w:val="Heading2"/>
      </w:pPr>
      <w:r>
        <w:t>조리 방법</w:t>
      </w:r>
    </w:p>
    <w:p>
      <w:r>
        <w:t>단계 1: 1. 양파와 양송이, 표고버섯, 느타리버섯은</w:t>
        <w:br/>
        <w:t>작게 썰어 준비해 놓는다.</w:t>
      </w:r>
    </w:p>
    <w:p>
      <w:r>
        <w:t>이미지: http://www.foodsafetykorea.go.kr/uploadimg/cook/20_00517_1.png</w:t>
      </w:r>
    </w:p>
    <w:p>
      <w:r>
        <w:t>단계 2: 2. 멸치와 새우, 마늘을 냄비에 담고,</w:t>
        <w:br/>
        <w:t>물을 약 500㎖ 정도 붓고 끓여 육수를</w:t>
        <w:br/>
        <w:t>만든다.</w:t>
      </w:r>
    </w:p>
    <w:p>
      <w:r>
        <w:t>이미지: http://www.foodsafetykorea.go.kr/uploadimg/cook/20_00517_2.png</w:t>
      </w:r>
    </w:p>
    <w:p>
      <w:r>
        <w:t>단계 3: 3. 냄비에 버터를 넣고, 양파와 버섯을</w:t>
        <w:br/>
        <w:t>넣어 볶는다.</w:t>
      </w:r>
    </w:p>
    <w:p>
      <w:r>
        <w:t>이미지: http://www.foodsafetykorea.go.kr/uploadimg/cook/20_00517_3.png</w:t>
      </w:r>
    </w:p>
    <w:p>
      <w:r>
        <w:t>단계 4: 4. ③번의 냄비에 불린 쌀을 넣고 은근히</w:t>
        <w:br/>
        <w:t>볶는다.</w:t>
      </w:r>
    </w:p>
    <w:p>
      <w:r>
        <w:t>이미지: http://www.foodsafetykorea.go.kr/uploadimg/cook/20_00517_4.png</w:t>
      </w:r>
    </w:p>
    <w:p>
      <w:r>
        <w:t>단계 5: 5. 볶아지는 냄비에 만들어 놓은 육수를</w:t>
        <w:br/>
        <w:t>조금 넣는다.</w:t>
      </w:r>
    </w:p>
    <w:p>
      <w:r>
        <w:t>이미지: http://www.foodsafetykorea.go.kr/uploadimg/cook/20_00517_5.png</w:t>
      </w:r>
    </w:p>
    <w:p>
      <w:r>
        <w:t>단계 6: 6. 육수를 넣고 다시 은근히 볶으면서</w:t>
        <w:br/>
        <w:t>뚜껑을 덮어 충분히 익힌 후, 마지막에</w:t>
        <w:br/>
        <w:t>생크림과 소금을 넣고 완성한다.</w:t>
      </w:r>
    </w:p>
    <w:p>
      <w:r>
        <w:t>이미지: http://www.foodsafetykorea.go.kr/uploadimg/cook/20_00517_6.png</w:t>
      </w:r>
    </w:p>
    <w:p>
      <w:pPr>
        <w:pStyle w:val="Heading2"/>
      </w:pPr>
      <w:r>
        <w:t>기타 정보</w:t>
      </w:r>
    </w:p>
    <w:p>
      <w:r>
        <w:t xml:space="preserve">해시태그: </w:t>
      </w:r>
    </w:p>
    <w:p>
      <w:r>
        <w:t>변경일자: None</w:t>
      </w:r>
    </w:p>
    <w:p>
      <w:r>
        <w:br w:type="page"/>
      </w:r>
    </w:p>
    <w:p>
      <w:pPr>
        <w:pStyle w:val="Heading1"/>
      </w:pPr>
      <w:r>
        <w:t>삼색소고기만두</w:t>
      </w:r>
    </w:p>
    <w:p>
      <w:pPr>
        <w:pStyle w:val="Heading2"/>
      </w:pPr>
      <w:r>
        <w:t>기본 정보</w:t>
      </w:r>
    </w:p>
    <w:p>
      <w:r>
        <w:t>일련번호: 518</w:t>
      </w:r>
    </w:p>
    <w:p>
      <w:r>
        <w:t>조리방법: 끓이기</w:t>
      </w:r>
    </w:p>
    <w:p>
      <w:r>
        <w:t>요리종류: 반찬</w:t>
      </w:r>
    </w:p>
    <w:p>
      <w:pPr>
        <w:pStyle w:val="Heading2"/>
      </w:pPr>
      <w:r>
        <w:t>영양 정보</w:t>
      </w:r>
    </w:p>
    <w:p>
      <w:r>
        <w:t>중량(1인분): g</w:t>
      </w:r>
    </w:p>
    <w:p>
      <w:r>
        <w:t>열량: 203.8 kcal</w:t>
      </w:r>
    </w:p>
    <w:p>
      <w:r>
        <w:t>탄수화물: 38.4g</w:t>
      </w:r>
    </w:p>
    <w:p>
      <w:r>
        <w:t>단백질: 0.4g</w:t>
      </w:r>
    </w:p>
    <w:p>
      <w:r>
        <w:t>지방: 5.4g</w:t>
      </w:r>
    </w:p>
    <w:p>
      <w:r>
        <w:t>나트륨: 136.1mg</w:t>
      </w:r>
    </w:p>
    <w:p>
      <w:pPr>
        <w:pStyle w:val="Heading2"/>
      </w:pPr>
      <w:r>
        <w:t>재료 정보</w:t>
      </w:r>
    </w:p>
    <w:p>
      <w:r>
        <w:t>애호박(30g), 소금(0.5g), 부추(30g), 숙주(30g), 두부(30g)</w:t>
        <w:br/>
        <w:t>달걀(50g), 소고기(50g), 다진 파(20g), 다진 마늘(10g)</w:t>
        <w:br/>
        <w:t>참기름(5g), 후춧가루(0.03g)</w:t>
        <w:br/>
        <w:t>- 만두피 : 시금치(30g), 소금(0.5g), 당근(30g), 들깨가루(30g)</w:t>
        <w:br/>
        <w:t>밀가루(200g), 녹말가루(20g)</w:t>
        <w:br/>
        <w:t>- 육수 : 양파(20g), 다시마(10g), 건새우(10g), 건멸치(20g)</w:t>
      </w:r>
    </w:p>
    <w:p>
      <w:pPr>
        <w:pStyle w:val="Heading2"/>
      </w:pPr>
      <w:r>
        <w:t>조리 방법</w:t>
      </w:r>
    </w:p>
    <w:p>
      <w:r>
        <w:t>단계 1: 1. 시금치는 끓는 물에 소금을 넣고 데쳐</w:t>
        <w:br/>
        <w:t>찬물에 식힌 후 곱게 갈아 준비한다.</w:t>
      </w:r>
    </w:p>
    <w:p>
      <w:r>
        <w:t>이미지: http://www.foodsafetykorea.go.kr/uploadimg/cook/20_00518_1.png</w:t>
      </w:r>
    </w:p>
    <w:p>
      <w:r>
        <w:t>단계 2: 2. 당근즙, 시금치즙, 들깨가루를 각각</w:t>
        <w:br/>
        <w:t>준비한 뒤, 밀가루와 녹말가루를</w:t>
        <w:br/>
        <w:t>세 개로 나눠 각각의 즙을 넣어 반죽 후</w:t>
        <w:br/>
        <w:t>숙성시킨다.</w:t>
      </w:r>
    </w:p>
    <w:p>
      <w:r>
        <w:t>이미지: http://www.foodsafetykorea.go.kr/uploadimg/cook/20_00518_2.png</w:t>
      </w:r>
    </w:p>
    <w:p>
      <w:r>
        <w:t>단계 3: 3. 호박은 채를 썰어 소금에 살짝 절여</w:t>
        <w:br/>
        <w:t>물기를 제거하고, 부추는 송송 썰고,</w:t>
        <w:br/>
        <w:t>숙주는 데쳐 물기를 제거하고 다지고,</w:t>
        <w:br/>
        <w:t>두부는 면포에 물기를 꼭 짜서 준비한다.</w:t>
      </w:r>
    </w:p>
    <w:p>
      <w:r>
        <w:t>이미지: http://www.foodsafetykorea.go.kr/uploadimg/cook/20_00518_3.png</w:t>
      </w:r>
    </w:p>
    <w:p>
      <w:r>
        <w:t>단계 4: 4. 달걀은 노란자와 흰자를 나눠 각각</w:t>
        <w:br/>
        <w:t>지단을 붙여 준비한다. 냄비에 멸치와</w:t>
        <w:br/>
        <w:t>다시마, 건새우, 양파를 넣고 약30분</w:t>
        <w:br/>
        <w:t>정도 끓여 체에 걸러 육수를 만들어</w:t>
        <w:br/>
        <w:t>놓는다.</w:t>
      </w:r>
    </w:p>
    <w:p>
      <w:r>
        <w:t>이미지: http://www.foodsafetykorea.go.kr/uploadimg/cook/20_00518_4.png</w:t>
      </w:r>
    </w:p>
    <w:p>
      <w:r>
        <w:t>단계 5: 5. 소고기는 곱게 다져, 파 , 마늘, 참기름,</w:t>
        <w:br/>
        <w:t>후춧가루를 넣어 양념을 해 놓는다.</w:t>
      </w:r>
    </w:p>
    <w:p>
      <w:r>
        <w:t>이미지: http://www.foodsafetykorea.go.kr/uploadimg/cook/20_00518_5.png</w:t>
      </w:r>
    </w:p>
    <w:p>
      <w:r>
        <w:t>단계 6: 6. 준비한 채소(③)와 고기(⑤)를 섞어</w:t>
        <w:br/>
        <w:t>만두속을 만들고, 숙성된 밀가루</w:t>
        <w:br/>
        <w:t>반죽(②)을 밀어 만든 만두피에 만두</w:t>
        <w:br/>
        <w:t>속을 넣어 만두를 만든다. 준비한 육수</w:t>
        <w:br/>
        <w:t>(④)에 삼색 만두를 넣어 끓여 담고 그</w:t>
        <w:br/>
        <w:t>위에 달걀지단을 올려 완성한다.</w:t>
      </w:r>
    </w:p>
    <w:p>
      <w:r>
        <w:t>이미지: http://www.foodsafetykorea.go.kr/uploadimg/cook/20_00518_6.png</w:t>
      </w:r>
    </w:p>
    <w:p>
      <w:pPr>
        <w:pStyle w:val="Heading2"/>
      </w:pPr>
      <w:r>
        <w:t>기타 정보</w:t>
      </w:r>
    </w:p>
    <w:p>
      <w:r>
        <w:t xml:space="preserve">해시태그: </w:t>
      </w:r>
    </w:p>
    <w:p>
      <w:r>
        <w:t>변경일자: None</w:t>
      </w:r>
    </w:p>
    <w:p>
      <w:r>
        <w:br w:type="page"/>
      </w:r>
    </w:p>
    <w:p>
      <w:pPr>
        <w:pStyle w:val="Heading1"/>
      </w:pPr>
      <w:r>
        <w:t>콩가루비빔밥</w:t>
      </w:r>
    </w:p>
    <w:p>
      <w:pPr>
        <w:pStyle w:val="Heading2"/>
      </w:pPr>
      <w:r>
        <w:t>기본 정보</w:t>
      </w:r>
    </w:p>
    <w:p>
      <w:r>
        <w:t>일련번호: 519</w:t>
      </w:r>
    </w:p>
    <w:p>
      <w:r>
        <w:t>조리방법: 볶기</w:t>
      </w:r>
    </w:p>
    <w:p>
      <w:r>
        <w:t>요리종류: 밥</w:t>
      </w:r>
    </w:p>
    <w:p>
      <w:pPr>
        <w:pStyle w:val="Heading2"/>
      </w:pPr>
      <w:r>
        <w:t>영양 정보</w:t>
      </w:r>
    </w:p>
    <w:p>
      <w:r>
        <w:t>중량(1인분): g</w:t>
      </w:r>
    </w:p>
    <w:p>
      <w:r>
        <w:t>열량: 449.4 kcal</w:t>
      </w:r>
    </w:p>
    <w:p>
      <w:r>
        <w:t>탄수화물: 85.2g</w:t>
      </w:r>
    </w:p>
    <w:p>
      <w:r>
        <w:t>단백질: 13g</w:t>
      </w:r>
    </w:p>
    <w:p>
      <w:r>
        <w:t>지방: 6.3g</w:t>
      </w:r>
    </w:p>
    <w:p>
      <w:r>
        <w:t>나트륨: 575.8mg</w:t>
      </w:r>
    </w:p>
    <w:p>
      <w:pPr>
        <w:pStyle w:val="Heading2"/>
      </w:pPr>
      <w:r>
        <w:t>재료 정보</w:t>
      </w:r>
    </w:p>
    <w:p>
      <w:r>
        <w:t>청포묵(20g), 참기름(5g), 소금(0.5g)</w:t>
        <w:br/>
        <w:t>달걀(50g), 소금(0.5g), 오이(20g), 당근(20g), 고사리(20g)</w:t>
        <w:br/>
        <w:t>표고버섯(20g), 식용유(10g), 쌀밥(150g)</w:t>
        <w:br/>
        <w:t>- 소고기 곁들임채소 : 소고기(15g), 대파(5g), 마늘(10g)</w:t>
        <w:br/>
        <w:t>참기름(5g), 후춧가루(0.03g)</w:t>
        <w:br/>
        <w:t>- 고추장소스 : 고추장(20g), 콩가루(20g), 다진 소고기(15g)</w:t>
      </w:r>
    </w:p>
    <w:p>
      <w:pPr>
        <w:pStyle w:val="Heading2"/>
      </w:pPr>
      <w:r>
        <w:t>조리 방법</w:t>
      </w:r>
    </w:p>
    <w:p>
      <w:r>
        <w:t>단계 1: 1. 청포묵은 4cm 길이로 썰어 참기름과</w:t>
        <w:br/>
        <w:t>소금에 살짝 무쳐 준비한다.</w:t>
      </w:r>
    </w:p>
    <w:p>
      <w:r>
        <w:t>이미지: http://www.foodsafetykorea.go.kr/uploadimg/cook/20_00519_1.png</w:t>
      </w:r>
    </w:p>
    <w:p>
      <w:r>
        <w:t>단계 2: 2. 달걀은 황백으로 나누어 각각 소금을</w:t>
        <w:br/>
        <w:t>조금씩 넣어 섞어 지단을 부친다.</w:t>
      </w:r>
    </w:p>
    <w:p>
      <w:r>
        <w:t>이미지: http://www.foodsafetykorea.go.kr/uploadimg/cook/20_00519_2.png</w:t>
      </w:r>
    </w:p>
    <w:p>
      <w:r>
        <w:t>단계 3: 3. 오이는 돌려 깎아 채 썰고 당근도 오이</w:t>
        <w:br/>
        <w:t>길이로 채 썰고 고사리는 길에 맞게</w:t>
        <w:br/>
        <w:t>다듬고, 표고버섯도 채를 썰어 준비한다.</w:t>
      </w:r>
    </w:p>
    <w:p>
      <w:r>
        <w:t>이미지: http://www.foodsafetykorea.go.kr/uploadimg/cook/20_00519_3.png</w:t>
      </w:r>
    </w:p>
    <w:p>
      <w:r>
        <w:t>단계 4: 4. 소고기는 채를 썰어 파, 마늘, 참기름,</w:t>
        <w:br/>
        <w:t>후춧가루를 넣어 양념한다.</w:t>
      </w:r>
    </w:p>
    <w:p>
      <w:r>
        <w:t>이미지: http://www.foodsafetykorea.go.kr/uploadimg/cook/20_00519_4.png</w:t>
      </w:r>
    </w:p>
    <w:p>
      <w:r>
        <w:t>단계 5: 5. 팬에 기름을 두르고, 준비한 곁들임</w:t>
        <w:br/>
        <w:t>채소(③)와 다진 소고기를 재료별로</w:t>
        <w:br/>
        <w:t>따로 볶아 준비한다.</w:t>
      </w:r>
    </w:p>
    <w:p>
      <w:r>
        <w:t>이미지: http://www.foodsafetykorea.go.kr/uploadimg/cook/20_00519_5.png</w:t>
      </w:r>
    </w:p>
    <w:p>
      <w:r>
        <w:t>단계 6: 6. 고추장에 콩가루를 섞고, 볶아진 소고기를</w:t>
        <w:br/>
        <w:t>넣어 다시 볶아 고추장 소스를 준비하고,</w:t>
        <w:br/>
        <w:t>쌀밥을 그릇에 담은 후 청포묵(①), 볶아</w:t>
        <w:br/>
        <w:t>놓은 채소와 소고기(⑤)를 올리고,</w:t>
        <w:br/>
        <w:t>마지막에 고추장소스를 올려 완성한다.</w:t>
      </w:r>
    </w:p>
    <w:p>
      <w:r>
        <w:t>이미지: http://www.foodsafetykorea.go.kr/uploadimg/cook/20_00519_6.png</w:t>
      </w:r>
    </w:p>
    <w:p>
      <w:pPr>
        <w:pStyle w:val="Heading2"/>
      </w:pPr>
      <w:r>
        <w:t>기타 정보</w:t>
      </w:r>
    </w:p>
    <w:p>
      <w:r>
        <w:t xml:space="preserve">해시태그: </w:t>
      </w:r>
    </w:p>
    <w:p>
      <w:r>
        <w:t>변경일자: None</w:t>
      </w:r>
    </w:p>
    <w:p>
      <w:r>
        <w:br w:type="page"/>
      </w:r>
    </w:p>
    <w:p>
      <w:pPr>
        <w:pStyle w:val="Heading1"/>
      </w:pPr>
      <w:r>
        <w:t>인삼닭살찜</w:t>
      </w:r>
    </w:p>
    <w:p>
      <w:pPr>
        <w:pStyle w:val="Heading2"/>
      </w:pPr>
      <w:r>
        <w:t>기본 정보</w:t>
      </w:r>
    </w:p>
    <w:p>
      <w:r>
        <w:t>일련번호: 520</w:t>
      </w:r>
    </w:p>
    <w:p>
      <w:r>
        <w:t>조리방법: 끓이기</w:t>
      </w:r>
    </w:p>
    <w:p>
      <w:r>
        <w:t>요리종류: 반찬</w:t>
      </w:r>
    </w:p>
    <w:p>
      <w:pPr>
        <w:pStyle w:val="Heading2"/>
      </w:pPr>
      <w:r>
        <w:t>영양 정보</w:t>
      </w:r>
    </w:p>
    <w:p>
      <w:r>
        <w:t>중량(1인분): g</w:t>
      </w:r>
    </w:p>
    <w:p>
      <w:r>
        <w:t>열량: 145.4 kcal</w:t>
      </w:r>
    </w:p>
    <w:p>
      <w:r>
        <w:t>탄수화물: 19.4g</w:t>
      </w:r>
    </w:p>
    <w:p>
      <w:r>
        <w:t>단백질: 14.1g</w:t>
      </w:r>
    </w:p>
    <w:p>
      <w:r>
        <w:t>지방: 1.3g</w:t>
      </w:r>
    </w:p>
    <w:p>
      <w:r>
        <w:t>나트륨: 253.4mg</w:t>
      </w:r>
    </w:p>
    <w:p>
      <w:pPr>
        <w:pStyle w:val="Heading2"/>
      </w:pPr>
      <w:r>
        <w:t>재료 정보</w:t>
      </w:r>
    </w:p>
    <w:p>
      <w:r>
        <w:t>닭가슴살(200g), 소금(0.5g), 후춧가루(0.03g), 정종(10g)</w:t>
        <w:br/>
        <w:t>대추(20g), 인삼(50g), 밤(20g), 표고버섯(30g)</w:t>
        <w:br/>
        <w:t>새송이버섯(30g),치킨육수(100g)</w:t>
      </w:r>
    </w:p>
    <w:p>
      <w:pPr>
        <w:pStyle w:val="Heading2"/>
      </w:pPr>
      <w:r>
        <w:t>조리 방법</w:t>
      </w:r>
    </w:p>
    <w:p>
      <w:r>
        <w:t>단계 1: 1. 닭가슴살을 넓게 펴서 소금과</w:t>
        <w:br/>
        <w:t>후춧가루, 정종으로 밑간을 한다.</w:t>
      </w:r>
    </w:p>
    <w:p>
      <w:r>
        <w:t>이미지: http://www.foodsafetykorea.go.kr/uploadimg/cook/20_00520_1.png</w:t>
      </w:r>
    </w:p>
    <w:p>
      <w:r>
        <w:t>단계 2: 2. 대추는 돌려깎아 채를 썰고, 인삼은</w:t>
        <w:br/>
        <w:t>세로 방향으로 반으로 가르고, 밤은</w:t>
        <w:br/>
        <w:t>껍질을 벗겨 납작하게 썰고, 표고와</w:t>
        <w:br/>
        <w:t>새송이 버섯은 뜨거운 물에 담그어</w:t>
        <w:br/>
        <w:t>불린 후 채를 썰어 준비한다.</w:t>
      </w:r>
    </w:p>
    <w:p>
      <w:r>
        <w:t>이미지: http://www.foodsafetykorea.go.kr/uploadimg/cook/20_00520_2.png</w:t>
      </w:r>
    </w:p>
    <w:p>
      <w:r>
        <w:t>단계 3: 3. 숙성된 닭가슴살(①)에 썰어놓은</w:t>
        <w:br/>
        <w:t>재료(②)를 얹어 놓는다.</w:t>
      </w:r>
    </w:p>
    <w:p>
      <w:r>
        <w:t>이미지: http://www.foodsafetykorea.go.kr/uploadimg/cook/20_00520_3.png</w:t>
      </w:r>
    </w:p>
    <w:p>
      <w:r>
        <w:t>단계 4: 4. 닭 가슴살을 돌돌 말아 놓는다.</w:t>
      </w:r>
    </w:p>
    <w:p>
      <w:r>
        <w:t>이미지: http://www.foodsafetykorea.go.kr/uploadimg/cook/20_00520_4.png</w:t>
      </w:r>
    </w:p>
    <w:p>
      <w:r>
        <w:t>단계 5: 5. 냄비에 육수를 붓고, 육수가 끓으면</w:t>
        <w:br/>
        <w:t>말아 놓은 닭가슴살을 넣는다.</w:t>
      </w:r>
    </w:p>
    <w:p>
      <w:r>
        <w:t>이미지: http://www.foodsafetykorea.go.kr/uploadimg/cook/20_00520_5.png</w:t>
      </w:r>
    </w:p>
    <w:p>
      <w:r>
        <w:t>단계 6: 6. 뚜껑을 덮고, 약 15분 정도 은근히</w:t>
        <w:br/>
        <w:t>찐 뒤, 닭가슴살이 익으면 불을 끄고</w:t>
        <w:br/>
        <w:t>먹기 좋은 크기로 썰어서 접시에 담는다.</w:t>
      </w:r>
    </w:p>
    <w:p>
      <w:r>
        <w:t>이미지: http://www.foodsafetykorea.go.kr/uploadimg/cook/20_00520_6.png</w:t>
      </w:r>
    </w:p>
    <w:p>
      <w:pPr>
        <w:pStyle w:val="Heading2"/>
      </w:pPr>
      <w:r>
        <w:t>기타 정보</w:t>
      </w:r>
    </w:p>
    <w:p>
      <w:r>
        <w:t xml:space="preserve">해시태그: </w:t>
      </w:r>
    </w:p>
    <w:p>
      <w:r>
        <w:t>변경일자: None</w:t>
      </w:r>
    </w:p>
    <w:p>
      <w:r>
        <w:br w:type="page"/>
      </w:r>
    </w:p>
    <w:p>
      <w:pPr>
        <w:pStyle w:val="Heading1"/>
      </w:pPr>
      <w:r>
        <w:t>양배추버섯말이</w:t>
      </w:r>
    </w:p>
    <w:p>
      <w:pPr>
        <w:pStyle w:val="Heading2"/>
      </w:pPr>
      <w:r>
        <w:t>기본 정보</w:t>
      </w:r>
    </w:p>
    <w:p>
      <w:r>
        <w:t>일련번호: 521</w:t>
      </w:r>
    </w:p>
    <w:p>
      <w:r>
        <w:t>조리방법: 찌기</w:t>
      </w:r>
    </w:p>
    <w:p>
      <w:r>
        <w:t>요리종류: 반찬</w:t>
      </w:r>
    </w:p>
    <w:p>
      <w:pPr>
        <w:pStyle w:val="Heading2"/>
      </w:pPr>
      <w:r>
        <w:t>영양 정보</w:t>
      </w:r>
    </w:p>
    <w:p>
      <w:r>
        <w:t>중량(1인분): g</w:t>
      </w:r>
    </w:p>
    <w:p>
      <w:r>
        <w:t>열량: 110.1 kcal</w:t>
      </w:r>
    </w:p>
    <w:p>
      <w:r>
        <w:t>탄수화물: 24.1g</w:t>
      </w:r>
    </w:p>
    <w:p>
      <w:r>
        <w:t>단백질: 0g</w:t>
      </w:r>
    </w:p>
    <w:p>
      <w:r>
        <w:t>지방: 1.5g</w:t>
      </w:r>
    </w:p>
    <w:p>
      <w:r>
        <w:t>나트륨: 242.1mg</w:t>
      </w:r>
    </w:p>
    <w:p>
      <w:pPr>
        <w:pStyle w:val="Heading2"/>
      </w:pPr>
      <w:r>
        <w:t>재료 정보</w:t>
      </w:r>
    </w:p>
    <w:p>
      <w:r>
        <w:t>양배추(120g), 미나리(20g), 느타리버섯(30g), 표고버섯(20g)</w:t>
        <w:br/>
        <w:t>팽이버섯(20g), 당근(30g), 오이(30g), 소금(1g)</w:t>
        <w:br/>
        <w:t>소고기(100g), 파(10g), 마늘(10g), 참기름(5g), 설탕(20g)</w:t>
        <w:br/>
        <w:t>- 양념장 : 저염간장(20g), 맛술(10g), 참기름(5g)</w:t>
      </w:r>
    </w:p>
    <w:p>
      <w:pPr>
        <w:pStyle w:val="Heading2"/>
      </w:pPr>
      <w:r>
        <w:t>조리 방법</w:t>
      </w:r>
    </w:p>
    <w:p>
      <w:r>
        <w:t>단계 1: 1. 양배추는 깨끗이 씻어 찜기에 김이</w:t>
        <w:br/>
        <w:t>오르면 쪄서 식혀 준비한다.</w:t>
      </w:r>
    </w:p>
    <w:p>
      <w:r>
        <w:t>이미지: http://www.foodsafetykorea.go.kr/uploadimg/cook/20_00521_1.png</w:t>
      </w:r>
    </w:p>
    <w:p>
      <w:r>
        <w:t>단계 2: 2. 느타리, 표고 ,팽이버섯, 당근, 오이는</w:t>
        <w:br/>
        <w:t>약 5cm 길이로 채를 썰어 준비한다.</w:t>
      </w:r>
    </w:p>
    <w:p>
      <w:r>
        <w:t>이미지: http://www.foodsafetykorea.go.kr/uploadimg/cook/20_00521_2.png</w:t>
      </w:r>
    </w:p>
    <w:p>
      <w:r>
        <w:t>단계 3: 3. 소고기도 가늘게 채를 썰어 준비하고,</w:t>
        <w:br/>
        <w:t>파, 마늘, 참기름, 설탕을 넣어 양념을</w:t>
        <w:br/>
        <w:t>한다.</w:t>
      </w:r>
    </w:p>
    <w:p>
      <w:r>
        <w:t>이미지: http://www.foodsafetykorea.go.kr/uploadimg/cook/20_00521_3.png</w:t>
      </w:r>
    </w:p>
    <w:p>
      <w:r>
        <w:t>단계 4: 4. 팬에 준비한 채소에 소량의 소금을</w:t>
        <w:br/>
        <w:t>넣어 먼저 볶다가 양념한 소고기를</w:t>
        <w:br/>
        <w:t>넣고 재빠르게 볶아 식혀 준비한다.</w:t>
      </w:r>
    </w:p>
    <w:p>
      <w:r>
        <w:t>이미지: http://www.foodsafetykorea.go.kr/uploadimg/cook/20_00521_4.png</w:t>
      </w:r>
    </w:p>
    <w:p>
      <w:r>
        <w:t>단계 5: 5. 쪄 놓은 양배추를 김발 위에 올려 넣고,</w:t>
        <w:br/>
        <w:t>볶아놓은 채소와 소고기를 넣는다.</w:t>
      </w:r>
    </w:p>
    <w:p>
      <w:r>
        <w:t>이미지: http://www.foodsafetykorea.go.kr/uploadimg/cook/20_00521_5.png</w:t>
      </w:r>
    </w:p>
    <w:p>
      <w:r>
        <w:t>단계 6: 6. 김발을 이용하여 양배추를 돌돌 말고,</w:t>
        <w:br/>
        <w:t>미나리를 데쳐 끈으로 묶어 접시에</w:t>
        <w:br/>
        <w:t>올리고, 간장과 맛술, 참기름을 섞은</w:t>
        <w:br/>
        <w:t>간장소스를 만들어 담는다.</w:t>
      </w:r>
    </w:p>
    <w:p>
      <w:r>
        <w:t>이미지: http://www.foodsafetykorea.go.kr/uploadimg/cook/20_00521_6.png</w:t>
      </w:r>
    </w:p>
    <w:p>
      <w:pPr>
        <w:pStyle w:val="Heading2"/>
      </w:pPr>
      <w:r>
        <w:t>기타 정보</w:t>
      </w:r>
    </w:p>
    <w:p>
      <w:r>
        <w:t xml:space="preserve">해시태그: </w:t>
      </w:r>
    </w:p>
    <w:p>
      <w:r>
        <w:t>변경일자: None</w:t>
      </w:r>
    </w:p>
    <w:p>
      <w:r>
        <w:br w:type="page"/>
      </w:r>
    </w:p>
    <w:p>
      <w:pPr>
        <w:pStyle w:val="Heading1"/>
      </w:pPr>
      <w:r>
        <w:t>단호박떡갈비</w:t>
      </w:r>
    </w:p>
    <w:p>
      <w:pPr>
        <w:pStyle w:val="Heading2"/>
      </w:pPr>
      <w:r>
        <w:t>기본 정보</w:t>
      </w:r>
    </w:p>
    <w:p>
      <w:r>
        <w:t>일련번호: 522</w:t>
      </w:r>
    </w:p>
    <w:p>
      <w:r>
        <w:t>조리방법: 찌기</w:t>
      </w:r>
    </w:p>
    <w:p>
      <w:r>
        <w:t>요리종류: 반찬</w:t>
      </w:r>
    </w:p>
    <w:p>
      <w:pPr>
        <w:pStyle w:val="Heading2"/>
      </w:pPr>
      <w:r>
        <w:t>영양 정보</w:t>
      </w:r>
    </w:p>
    <w:p>
      <w:r>
        <w:t>중량(1인분): g</w:t>
      </w:r>
    </w:p>
    <w:p>
      <w:r>
        <w:t>열량: 274.1 kcal</w:t>
      </w:r>
    </w:p>
    <w:p>
      <w:r>
        <w:t>탄수화물: 34.9g</w:t>
      </w:r>
    </w:p>
    <w:p>
      <w:r>
        <w:t>단백질: 20.1g</w:t>
      </w:r>
    </w:p>
    <w:p>
      <w:r>
        <w:t>지방: 6g</w:t>
      </w:r>
    </w:p>
    <w:p>
      <w:r>
        <w:t>나트륨: 196mg</w:t>
      </w:r>
    </w:p>
    <w:p>
      <w:pPr>
        <w:pStyle w:val="Heading2"/>
      </w:pPr>
      <w:r>
        <w:t>재료 정보</w:t>
      </w:r>
    </w:p>
    <w:p>
      <w:r>
        <w:t>단호박(150g), 육수(100g), 다진소고기(100g)</w:t>
        <w:br/>
        <w:t>다진 파(10g), 다진 마늘(10g), 다진 양파(30g)</w:t>
        <w:br/>
        <w:t>참기름(5g), 저염간장(10g), 후춧가루(0.2g)</w:t>
        <w:br/>
        <w:t>매실액(10g), 찹쌀가루(20g), 설탕(10g), 잣(10g)</w:t>
      </w:r>
    </w:p>
    <w:p>
      <w:pPr>
        <w:pStyle w:val="Heading2"/>
      </w:pPr>
      <w:r>
        <w:t>조리 방법</w:t>
      </w:r>
    </w:p>
    <w:p>
      <w:r>
        <w:t>단계 1: 1. 단호박은 칼로 잘라, 수저를 이용하여</w:t>
        <w:br/>
        <w:t>호박씨를 제거한다.</w:t>
      </w:r>
    </w:p>
    <w:p>
      <w:r>
        <w:t>이미지: http://www.foodsafetykorea.go.kr/uploadimg/cook/20_00522_1.png</w:t>
      </w:r>
    </w:p>
    <w:p>
      <w:r>
        <w:t>단계 2: 2. 손질이 된 단호박은 면보를 깔고,</w:t>
        <w:br/>
        <w:t>김이 오른 찜통에서 약 15분 정도</w:t>
        <w:br/>
        <w:t>쪄 준비한다.</w:t>
      </w:r>
    </w:p>
    <w:p>
      <w:r>
        <w:t>이미지: http://www.foodsafetykorea.go.kr/uploadimg/cook/20_00522_2.png</w:t>
      </w:r>
    </w:p>
    <w:p>
      <w:r>
        <w:t>단계 3: 3. 다진 소고기는 파, 마늘, 양파, 참기름,</w:t>
        <w:br/>
        <w:t>간장, 후춧가루, 매실액을 넣고 양념을</w:t>
        <w:br/>
        <w:t>한다.</w:t>
      </w:r>
    </w:p>
    <w:p>
      <w:r>
        <w:t>이미지: http://www.foodsafetykorea.go.kr/uploadimg/cook/20_00522_3.png</w:t>
      </w:r>
    </w:p>
    <w:p>
      <w:r>
        <w:t>단계 4: 4. 3번에 양념된 소고기에 찹쌀가루를</w:t>
        <w:br/>
        <w:t>넣고 골고루 섞는다.</w:t>
      </w:r>
    </w:p>
    <w:p>
      <w:r>
        <w:t>이미지: http://www.foodsafetykorea.go.kr/uploadimg/cook/20_00522_4.png</w:t>
      </w:r>
    </w:p>
    <w:p>
      <w:r>
        <w:t>단계 5: 5. 쪄 놓은 호박에 양념된 소고기를 넣고</w:t>
        <w:br/>
        <w:t>모양을 잡아 준다.</w:t>
      </w:r>
    </w:p>
    <w:p>
      <w:r>
        <w:t>이미지: http://www.foodsafetykorea.go.kr/uploadimg/cook/20_00522_5.png</w:t>
      </w:r>
    </w:p>
    <w:p>
      <w:r>
        <w:t>단계 6: 6. 육수가 한 소큼 끓으면 만들어 놓은</w:t>
        <w:br/>
        <w:t>단호박떡갈비(⑤)를 넣어 약 20분 정도</w:t>
        <w:br/>
        <w:t>은근히 쪄서 잣을 올려 완성한다.</w:t>
      </w:r>
    </w:p>
    <w:p>
      <w:r>
        <w:t>이미지: http://www.foodsafetykorea.go.kr/uploadimg/cook/20_00522_6.png</w:t>
      </w:r>
    </w:p>
    <w:p>
      <w:pPr>
        <w:pStyle w:val="Heading2"/>
      </w:pPr>
      <w:r>
        <w:t>기타 정보</w:t>
      </w:r>
    </w:p>
    <w:p>
      <w:r>
        <w:t>해시태그: 다짐육</w:t>
      </w:r>
    </w:p>
    <w:p>
      <w:r>
        <w:t>변경일자: None</w:t>
      </w:r>
    </w:p>
    <w:p>
      <w:r>
        <w:br w:type="page"/>
      </w:r>
    </w:p>
    <w:p>
      <w:pPr>
        <w:pStyle w:val="Heading1"/>
      </w:pPr>
      <w:r>
        <w:t>배추만두탕</w:t>
      </w:r>
    </w:p>
    <w:p>
      <w:pPr>
        <w:pStyle w:val="Heading2"/>
      </w:pPr>
      <w:r>
        <w:t>기본 정보</w:t>
      </w:r>
    </w:p>
    <w:p>
      <w:r>
        <w:t>일련번호: 523</w:t>
      </w:r>
    </w:p>
    <w:p>
      <w:r>
        <w:t>조리방법: 끓이기</w:t>
      </w:r>
    </w:p>
    <w:p>
      <w:r>
        <w:t>요리종류: 국&amp;찌개</w:t>
      </w:r>
    </w:p>
    <w:p>
      <w:pPr>
        <w:pStyle w:val="Heading2"/>
      </w:pPr>
      <w:r>
        <w:t>영양 정보</w:t>
      </w:r>
    </w:p>
    <w:p>
      <w:r>
        <w:t>중량(1인분): g</w:t>
      </w:r>
    </w:p>
    <w:p>
      <w:r>
        <w:t>열량: 51.1 kcal</w:t>
      </w:r>
    </w:p>
    <w:p>
      <w:r>
        <w:t>탄수화물: 5.5g</w:t>
      </w:r>
    </w:p>
    <w:p>
      <w:r>
        <w:t>단백질: 5.3g</w:t>
      </w:r>
    </w:p>
    <w:p>
      <w:r>
        <w:t>지방: 0.9g</w:t>
      </w:r>
    </w:p>
    <w:p>
      <w:r>
        <w:t>나트륨: 160.9mg</w:t>
      </w:r>
    </w:p>
    <w:p>
      <w:pPr>
        <w:pStyle w:val="Heading2"/>
      </w:pPr>
      <w:r>
        <w:t>재료 정보</w:t>
      </w:r>
    </w:p>
    <w:p>
      <w:r>
        <w:t>배추(100g), 미나리(20g), 두부((30g), 부추(20g)</w:t>
        <w:br/>
        <w:t>표고버섯(20g), 느타리(20g), 소고기(30g), 저염간장(10g)</w:t>
        <w:br/>
        <w:t>대파(10g), 마늘(10g), 참기름(10g), 통깨(3g)</w:t>
        <w:br/>
        <w:t>후춧가루(0.05g)</w:t>
        <w:br/>
        <w:t>- 육수 : 양지육(50g), 무(30g), 마늘(10g), 저염간장(10g)</w:t>
      </w:r>
    </w:p>
    <w:p>
      <w:pPr>
        <w:pStyle w:val="Heading2"/>
      </w:pPr>
      <w:r>
        <w:t>조리 방법</w:t>
      </w:r>
    </w:p>
    <w:p>
      <w:r>
        <w:t>단계 1: 1. 냄비에 무와 양지육, 마늘을 넣고</w:t>
        <w:br/>
        <w:t>은근히 끓여 육수를 만들어 놓는다.</w:t>
      </w:r>
    </w:p>
    <w:p>
      <w:r>
        <w:t>이미지: http://www.foodsafetykorea.go.kr/uploadimg/cook/20_00523_1.png</w:t>
      </w:r>
    </w:p>
    <w:p>
      <w:r>
        <w:t>단계 2: 2. 배추와 미나리는 면보를 깔고 찜통에서</w:t>
        <w:br/>
        <w:t>약 10분 정도 쪄서 식혀놓는다.</w:t>
      </w:r>
    </w:p>
    <w:p>
      <w:r>
        <w:t>이미지: http://www.foodsafetykorea.go.kr/uploadimg/cook/20_00523_2.png</w:t>
      </w:r>
    </w:p>
    <w:p>
      <w:r>
        <w:t>단계 3: 3. 두부는 면보에 넣어 손으로 물기를</w:t>
        <w:br/>
        <w:t>짜 놓는다.</w:t>
      </w:r>
    </w:p>
    <w:p>
      <w:r>
        <w:t>이미지: http://www.foodsafetykorea.go.kr/uploadimg/cook/20_00523_3.png</w:t>
      </w:r>
    </w:p>
    <w:p>
      <w:r>
        <w:t>단계 4: 4. 부추는 송송 썰고, 표고, 느타리버섯은</w:t>
        <w:br/>
        <w:t>잘게 다지고, 소고기도 다져 놓고, 저염</w:t>
        <w:br/>
        <w:t>간장과 파, 마늘, 참기름, 후춧가루,</w:t>
        <w:br/>
        <w:t>통깨를 넣고 잘 섞어서 만두속을 만들</w:t>
        <w:br/>
        <w:t>어 놓는다.</w:t>
      </w:r>
    </w:p>
    <w:p>
      <w:r>
        <w:t>이미지: http://www.foodsafetykorea.go.kr/uploadimg/cook/20_00523_4.png</w:t>
      </w:r>
    </w:p>
    <w:p>
      <w:r>
        <w:t>단계 5: 5. 쪄놓은 배추를 한 장 펴놓고, 그 위에</w:t>
        <w:br/>
        <w:t>만들어 놓은 만두속을 넣어 양 쪽을</w:t>
        <w:br/>
        <w:t>접어 말아준다.</w:t>
      </w:r>
    </w:p>
    <w:p>
      <w:r>
        <w:t>이미지: http://www.foodsafetykorea.go.kr/uploadimg/cook/20_00523_5.png</w:t>
      </w:r>
    </w:p>
    <w:p>
      <w:r>
        <w:t>단계 6: 6. 말아놓은 배추만두를 쪄 놓은 미나리</w:t>
        <w:br/>
        <w:t>끈으로 묶은 후, 만들어 놓은 육수가</w:t>
        <w:br/>
        <w:t>끓으면 배추만두를 넣고 간장으로</w:t>
        <w:br/>
        <w:t>간을 한 뒤 한 번 더 끓여서 완성한다.</w:t>
      </w:r>
    </w:p>
    <w:p>
      <w:r>
        <w:t>이미지: http://www.foodsafetykorea.go.kr/uploadimg/cook/20_00523_6.png</w:t>
      </w:r>
    </w:p>
    <w:p>
      <w:pPr>
        <w:pStyle w:val="Heading2"/>
      </w:pPr>
      <w:r>
        <w:t>기타 정보</w:t>
      </w:r>
    </w:p>
    <w:p>
      <w:r>
        <w:t xml:space="preserve">해시태그: </w:t>
      </w:r>
    </w:p>
    <w:p>
      <w:r>
        <w:t>변경일자: None</w:t>
      </w:r>
    </w:p>
    <w:p>
      <w:r>
        <w:br w:type="page"/>
      </w:r>
    </w:p>
    <w:p>
      <w:pPr>
        <w:pStyle w:val="Heading1"/>
      </w:pPr>
      <w:r>
        <w:t>해산물누들볶음</w:t>
      </w:r>
    </w:p>
    <w:p>
      <w:pPr>
        <w:pStyle w:val="Heading2"/>
      </w:pPr>
      <w:r>
        <w:t>기본 정보</w:t>
      </w:r>
    </w:p>
    <w:p>
      <w:r>
        <w:t>일련번호: 524</w:t>
      </w:r>
    </w:p>
    <w:p>
      <w:r>
        <w:t>조리방법: 볶기</w:t>
      </w:r>
    </w:p>
    <w:p>
      <w:r>
        <w:t>요리종류: 일품</w:t>
      </w:r>
    </w:p>
    <w:p>
      <w:pPr>
        <w:pStyle w:val="Heading2"/>
      </w:pPr>
      <w:r>
        <w:t>영양 정보</w:t>
      </w:r>
    </w:p>
    <w:p>
      <w:r>
        <w:t>중량(1인분): g</w:t>
      </w:r>
    </w:p>
    <w:p>
      <w:r>
        <w:t>열량: 488.6 kcal</w:t>
      </w:r>
    </w:p>
    <w:p>
      <w:r>
        <w:t>탄수화물: 47.9g</w:t>
      </w:r>
    </w:p>
    <w:p>
      <w:r>
        <w:t>단백질: 17.1g</w:t>
      </w:r>
    </w:p>
    <w:p>
      <w:r>
        <w:t>지방: 25.4g</w:t>
      </w:r>
    </w:p>
    <w:p>
      <w:r>
        <w:t>나트륨: 274.5mg</w:t>
      </w:r>
    </w:p>
    <w:p>
      <w:pPr>
        <w:pStyle w:val="Heading2"/>
      </w:pPr>
      <w:r>
        <w:t>재료 정보</w:t>
      </w:r>
    </w:p>
    <w:p>
      <w:r>
        <w:t>홍합(30g), 조개(30g), 표고버섯(20g), 양파(20g)</w:t>
        <w:br/>
        <w:t>홍파프리카(20g), 피망(20g), 오징어(30g), 칵텔새우(20g)</w:t>
        <w:br/>
        <w:t>스파게티(100g), 소금(0.5g), 올리브오일(20g), 마늘(20g)</w:t>
        <w:br/>
        <w:t>커리가루(30g)</w:t>
      </w:r>
    </w:p>
    <w:p>
      <w:pPr>
        <w:pStyle w:val="Heading2"/>
      </w:pPr>
      <w:r>
        <w:t>조리 방법</w:t>
      </w:r>
    </w:p>
    <w:p>
      <w:r>
        <w:t>단계 1: 1. 홍합은 끓는 물에 살짝 데쳐 준비하고,</w:t>
        <w:br/>
        <w:t>조개는 소금물에 담그어 해감을 해</w:t>
        <w:br/>
        <w:t>놓는다.</w:t>
      </w:r>
    </w:p>
    <w:p>
      <w:r>
        <w:t>이미지: http://www.foodsafetykorea.go.kr/uploadimg/cook/20_00524_1.png</w:t>
      </w:r>
    </w:p>
    <w:p>
      <w:r>
        <w:t>단계 2: 2. 표고는 기둥을 제거하고 편으로 썰고,</w:t>
        <w:br/>
        <w:t>양파는 채를 썰고, 홍파프리카와</w:t>
        <w:br/>
        <w:t>피망은 씨를 제거한 뒤 5~6cm 길이로</w:t>
        <w:br/>
        <w:t>채를 썰어 놓는다.</w:t>
      </w:r>
    </w:p>
    <w:p>
      <w:r>
        <w:t>이미지: http://www.foodsafetykorea.go.kr/uploadimg/cook/20_00524_2.png</w:t>
      </w:r>
    </w:p>
    <w:p>
      <w:r>
        <w:t>단계 3: 3. 새우는 요지를 이용하여 등에 있는</w:t>
        <w:br/>
        <w:t>내장을 제거해 놓고 오징어는 피망과</w:t>
        <w:br/>
        <w:t>비슷한 크기로 채를 썰어 놓는다.</w:t>
      </w:r>
    </w:p>
    <w:p>
      <w:r>
        <w:t>이미지: http://www.foodsafetykorea.go.kr/uploadimg/cook/20_00524_3.png</w:t>
      </w:r>
    </w:p>
    <w:p>
      <w:r>
        <w:t>단계 4: 4. 스파게티면은 끓은 물에 소금을 넣고</w:t>
        <w:br/>
        <w:t>약 10분 정도 삶아 건져 올리브오일을</w:t>
        <w:br/>
        <w:t>살짝 발라 준비한다.</w:t>
      </w:r>
    </w:p>
    <w:p>
      <w:r>
        <w:t>이미지: http://www.foodsafetykorea.go.kr/uploadimg/cook/20_00524_4.png</w:t>
      </w:r>
    </w:p>
    <w:p>
      <w:r>
        <w:t>단계 5: 5. 팬에 올리브 오일을 두르고, 편 마늘을</w:t>
        <w:br/>
        <w:t>넣어 먼저 볶아 향을 만든다.</w:t>
      </w:r>
    </w:p>
    <w:p>
      <w:r>
        <w:t>이미지: http://www.foodsafetykorea.go.kr/uploadimg/cook/20_00524_5.png</w:t>
      </w:r>
    </w:p>
    <w:p>
      <w:r>
        <w:t>단계 6: 6. 마늘의 향이 나오면, 스파게티면을</w:t>
        <w:br/>
        <w:t>넣어 볶다가 카레가루를 넣고, 다시</w:t>
        <w:br/>
        <w:t>볶으면서 준비한 해물과 채소를 넣어</w:t>
        <w:br/>
        <w:t>볶아 완성한다.</w:t>
      </w:r>
    </w:p>
    <w:p>
      <w:r>
        <w:t>이미지: http://www.foodsafetykorea.go.kr/uploadimg/cook/20_00524_6.png</w:t>
      </w:r>
    </w:p>
    <w:p>
      <w:pPr>
        <w:pStyle w:val="Heading2"/>
      </w:pPr>
      <w:r>
        <w:t>기타 정보</w:t>
      </w:r>
    </w:p>
    <w:p>
      <w:r>
        <w:t>해시태그: 스파게티면</w:t>
      </w:r>
    </w:p>
    <w:p>
      <w:r>
        <w:t>변경일자: None</w:t>
      </w:r>
    </w:p>
    <w:p>
      <w:r>
        <w:br w:type="page"/>
      </w:r>
    </w:p>
    <w:p>
      <w:pPr>
        <w:pStyle w:val="Heading1"/>
      </w:pPr>
      <w:r>
        <w:t>허브닭스테이크</w:t>
      </w:r>
    </w:p>
    <w:p>
      <w:pPr>
        <w:pStyle w:val="Heading2"/>
      </w:pPr>
      <w:r>
        <w:t>기본 정보</w:t>
      </w:r>
    </w:p>
    <w:p>
      <w:r>
        <w:t>일련번호: 525</w:t>
      </w:r>
    </w:p>
    <w:p>
      <w:r>
        <w:t>조리방법: 굽기</w:t>
      </w:r>
    </w:p>
    <w:p>
      <w:r>
        <w:t>요리종류: 반찬</w:t>
      </w:r>
    </w:p>
    <w:p>
      <w:pPr>
        <w:pStyle w:val="Heading2"/>
      </w:pPr>
      <w:r>
        <w:t>영양 정보</w:t>
      </w:r>
    </w:p>
    <w:p>
      <w:r>
        <w:t>중량(1인분): g</w:t>
      </w:r>
    </w:p>
    <w:p>
      <w:r>
        <w:t>열량: 200 kcal</w:t>
      </w:r>
    </w:p>
    <w:p>
      <w:r>
        <w:t>탄수화물: 13.2g</w:t>
      </w:r>
    </w:p>
    <w:p>
      <w:r>
        <w:t>단백질: 31.2g</w:t>
      </w:r>
    </w:p>
    <w:p>
      <w:r>
        <w:t>지방: 2.5g</w:t>
      </w:r>
    </w:p>
    <w:p>
      <w:r>
        <w:t>나트륨: 275mg</w:t>
      </w:r>
    </w:p>
    <w:p>
      <w:pPr>
        <w:pStyle w:val="Heading2"/>
      </w:pPr>
      <w:r>
        <w:t>재료 정보</w:t>
      </w:r>
    </w:p>
    <w:p>
      <w:r>
        <w:t>닭가슴살(150g), 우유(100g), 로즈마리(5g), 후춧가루(0.02g)</w:t>
        <w:br/>
        <w:t>저염버터(10g)</w:t>
        <w:br/>
        <w:t>- 소스 : 토마토(50g), 마늘(10g), 저염버터(10g)</w:t>
        <w:br/>
        <w:t>양송이(20g), 토마토케첩(50g), 생크림(20g)</w:t>
        <w:br/>
        <w:t>- 곁들임채소 : 당근(20g), 감자(20g), 브로컬리(30g)</w:t>
      </w:r>
    </w:p>
    <w:p>
      <w:pPr>
        <w:pStyle w:val="Heading2"/>
      </w:pPr>
      <w:r>
        <w:t>조리 방법</w:t>
      </w:r>
    </w:p>
    <w:p>
      <w:r>
        <w:t>단계 1: 1. 닭가슴살에 로즈마리, 후춧가루를</w:t>
        <w:br/>
        <w:t>넣고, 15분 정도 우유에 담그어 놓는다.</w:t>
      </w:r>
    </w:p>
    <w:p>
      <w:r>
        <w:t>이미지: http://www.foodsafetykorea.go.kr/uploadimg/cook/20_00525_1.png</w:t>
      </w:r>
    </w:p>
    <w:p>
      <w:r>
        <w:t>단계 2: 2. 당근과 감자는 사각으로 깎아 양 모서리를</w:t>
        <w:br/>
        <w:t>칼로 다시 다듬어 주사위 모양으로</w:t>
        <w:br/>
        <w:t>둥그스럼하게 만들어 준비한다.</w:t>
      </w:r>
    </w:p>
    <w:p>
      <w:r>
        <w:t>이미지: http://www.foodsafetykorea.go.kr/uploadimg/cook/20_00525_2.png</w:t>
      </w:r>
    </w:p>
    <w:p>
      <w:r>
        <w:t>단계 3: 3. 냄비에 물이 끓으면, 브로컬리와 깎아</w:t>
        <w:br/>
        <w:t>놓은 당근과 감자를 데쳐 준비한다.</w:t>
      </w:r>
    </w:p>
    <w:p>
      <w:r>
        <w:t>이미지: http://www.foodsafetykorea.go.kr/uploadimg/cook/20_00525_3.png</w:t>
      </w:r>
    </w:p>
    <w:p>
      <w:r>
        <w:t>단계 4: 4. 양송이는 껍질을 제거하고 모양 그대로</w:t>
        <w:br/>
        <w:t>편으로 썰어 준비하고, 토마토와 마늘은</w:t>
        <w:br/>
        <w:t>잘게 다져 냄비에 버터를 두르고 볶다가</w:t>
        <w:br/>
        <w:t>케첩을 넣어준다.</w:t>
      </w:r>
    </w:p>
    <w:p>
      <w:r>
        <w:t>이미지: http://www.foodsafetykorea.go.kr/uploadimg/cook/20_00525_4.png</w:t>
      </w:r>
    </w:p>
    <w:p>
      <w:r>
        <w:t>단계 5: 5. 볶아지는 4번에 썰어 놓은 양송이와</w:t>
        <w:br/>
        <w:t>생크림을 넣고, 다시 살짝 한 번 더</w:t>
        <w:br/>
        <w:t>볶아준다.</w:t>
      </w:r>
    </w:p>
    <w:p>
      <w:r>
        <w:t>이미지: http://www.foodsafetykorea.go.kr/uploadimg/cook/20_00525_5.png</w:t>
      </w:r>
    </w:p>
    <w:p>
      <w:r>
        <w:t>단계 6: 6. 팬에 버터를 녹이고, 재워놓은 닭가슴살</w:t>
        <w:br/>
        <w:t>(①)을 속이 익도록 노릇노릇 하게 익혀</w:t>
        <w:br/>
        <w:t>접시에 담고, 만들어 놓은 감자와 당근,</w:t>
        <w:br/>
        <w:t>브로컬리로 장식을 하고, 소스를 함께</w:t>
        <w:br/>
        <w:t>올려 완성한다.</w:t>
      </w:r>
    </w:p>
    <w:p>
      <w:r>
        <w:t>이미지: http://www.foodsafetykorea.go.kr/uploadimg/cook/20_00525_6.png</w:t>
      </w:r>
    </w:p>
    <w:p>
      <w:pPr>
        <w:pStyle w:val="Heading2"/>
      </w:pPr>
      <w:r>
        <w:t>기타 정보</w:t>
      </w:r>
    </w:p>
    <w:p>
      <w:r>
        <w:t>해시태그: 닭가슴살</w:t>
      </w:r>
    </w:p>
    <w:p>
      <w:r>
        <w:t>변경일자: None</w:t>
      </w:r>
    </w:p>
    <w:p>
      <w:r>
        <w:br w:type="page"/>
      </w:r>
    </w:p>
    <w:p>
      <w:pPr>
        <w:pStyle w:val="Heading1"/>
      </w:pPr>
      <w:r>
        <w:t>새우완자찜</w:t>
      </w:r>
    </w:p>
    <w:p>
      <w:pPr>
        <w:pStyle w:val="Heading2"/>
      </w:pPr>
      <w:r>
        <w:t>기본 정보</w:t>
      </w:r>
    </w:p>
    <w:p>
      <w:r>
        <w:t>일련번호: 526</w:t>
      </w:r>
    </w:p>
    <w:p>
      <w:r>
        <w:t>조리방법: 찌기</w:t>
      </w:r>
    </w:p>
    <w:p>
      <w:r>
        <w:t>요리종류: 반찬</w:t>
      </w:r>
    </w:p>
    <w:p>
      <w:pPr>
        <w:pStyle w:val="Heading2"/>
      </w:pPr>
      <w:r>
        <w:t>영양 정보</w:t>
      </w:r>
    </w:p>
    <w:p>
      <w:r>
        <w:t>중량(1인분): g</w:t>
      </w:r>
    </w:p>
    <w:p>
      <w:r>
        <w:t>열량: 121 kcal</w:t>
      </w:r>
    </w:p>
    <w:p>
      <w:r>
        <w:t>탄수화물: 7g</w:t>
      </w:r>
    </w:p>
    <w:p>
      <w:r>
        <w:t>단백질: 20.4g</w:t>
      </w:r>
    </w:p>
    <w:p>
      <w:r>
        <w:t>지방: 1.3g</w:t>
      </w:r>
    </w:p>
    <w:p>
      <w:r>
        <w:t>나트륨: 175.8mg</w:t>
      </w:r>
    </w:p>
    <w:p>
      <w:pPr>
        <w:pStyle w:val="Heading2"/>
      </w:pPr>
      <w:r>
        <w:t>재료 정보</w:t>
      </w:r>
    </w:p>
    <w:p>
      <w:r>
        <w:t>새우(100g), 소금(0.5g), 후춧가루(0.02g)</w:t>
        <w:br/>
        <w:t>다진소고기(30g), 마늘(10g), 브로컬리(20g), 당근(20g)</w:t>
        <w:br/>
        <w:t>양파(20g), 소금(0.5g), 달걀(30g), 녹말(10g)</w:t>
      </w:r>
    </w:p>
    <w:p>
      <w:pPr>
        <w:pStyle w:val="Heading2"/>
      </w:pPr>
      <w:r>
        <w:t>조리 방법</w:t>
      </w:r>
    </w:p>
    <w:p>
      <w:r>
        <w:t>단계 1: 1. 준비한 새우의 반은 껍질을 벗겨</w:t>
        <w:br/>
        <w:t>내장을 제거하고 곱게 다진다.</w:t>
      </w:r>
    </w:p>
    <w:p>
      <w:r>
        <w:t>이미지: http://www.foodsafetykorea.go.kr/uploadimg/cook/20_00526_1.png</w:t>
      </w:r>
    </w:p>
    <w:p>
      <w:r>
        <w:t>단계 2: 2. 나머지 새우는 내장을 제거하고 껍질을</w:t>
        <w:br/>
        <w:t>벗겨, 2/3 정도 반으로 갈라 소금, 후추로</w:t>
        <w:br/>
        <w:t>밑간을 해 놓는다.</w:t>
      </w:r>
    </w:p>
    <w:p>
      <w:r>
        <w:t>이미지: http://www.foodsafetykorea.go.kr/uploadimg/cook/20_00526_2.png</w:t>
      </w:r>
    </w:p>
    <w:p>
      <w:r>
        <w:t>단계 3: 3. 다진 새우는 소고기와 섞어, 마늘을</w:t>
        <w:br/>
        <w:t>넣고 양념이 충분히 스며들도록 준비해</w:t>
        <w:br/>
        <w:t>놓는다.</w:t>
      </w:r>
    </w:p>
    <w:p>
      <w:r>
        <w:t>이미지: http://www.foodsafetykorea.go.kr/uploadimg/cook/20_00526_3.png</w:t>
      </w:r>
    </w:p>
    <w:p>
      <w:r>
        <w:t>단계 4: 4. 브로컬리는 데쳐 식힌 후 다지고, 당근과</w:t>
        <w:br/>
        <w:t>양파도 다져 소금에 살짝 절여 물기를</w:t>
        <w:br/>
        <w:t>제거해 놓는다.</w:t>
      </w:r>
    </w:p>
    <w:p>
      <w:r>
        <w:t>이미지: http://www.foodsafetykorea.go.kr/uploadimg/cook/20_00526_4.png</w:t>
      </w:r>
    </w:p>
    <w:p>
      <w:r>
        <w:t>단계 5: 5. 양념된 재료(③)에 준비해 놓은 채소</w:t>
        <w:br/>
        <w:t>(④)를 넣고, 녹말가루와 달걀을 풀어</w:t>
        <w:br/>
        <w:t>골고루 섞는다.</w:t>
      </w:r>
    </w:p>
    <w:p>
      <w:r>
        <w:t>이미지: http://www.foodsafetykorea.go.kr/uploadimg/cook/20_00526_5.png</w:t>
      </w:r>
    </w:p>
    <w:p>
      <w:r>
        <w:t>단계 6: 6. 반으로 갈라 준비한 새우에 녹말가루를</w:t>
        <w:br/>
        <w:t>살짝 뿌리고, 섞어놓은 재료(⑤)를</w:t>
        <w:br/>
        <w:t>완자를 빚어 새우에 올려 주고, 찜기에서</w:t>
        <w:br/>
        <w:t>약 10분 정도 쪄서 완성한다.</w:t>
      </w:r>
    </w:p>
    <w:p>
      <w:r>
        <w:t>이미지: http://www.foodsafetykorea.go.kr/uploadimg/cook/20_00526_6.png</w:t>
      </w:r>
    </w:p>
    <w:p>
      <w:pPr>
        <w:pStyle w:val="Heading2"/>
      </w:pPr>
      <w:r>
        <w:t>기타 정보</w:t>
      </w:r>
    </w:p>
    <w:p>
      <w:r>
        <w:t>해시태그: 다짐육</w:t>
      </w:r>
    </w:p>
    <w:p>
      <w:r>
        <w:t>변경일자: None</w:t>
      </w:r>
    </w:p>
    <w:p>
      <w:r>
        <w:br w:type="page"/>
      </w:r>
    </w:p>
    <w:p>
      <w:pPr>
        <w:pStyle w:val="Heading1"/>
      </w:pPr>
      <w:r>
        <w:t>두부된장무침</w:t>
      </w:r>
    </w:p>
    <w:p>
      <w:pPr>
        <w:pStyle w:val="Heading2"/>
      </w:pPr>
      <w:r>
        <w:t>기본 정보</w:t>
      </w:r>
    </w:p>
    <w:p>
      <w:r>
        <w:t>일련번호: 527</w:t>
      </w:r>
    </w:p>
    <w:p>
      <w:r>
        <w:t>조리방법: 기타</w:t>
      </w:r>
    </w:p>
    <w:p>
      <w:r>
        <w:t>요리종류: 반찬</w:t>
      </w:r>
    </w:p>
    <w:p>
      <w:pPr>
        <w:pStyle w:val="Heading2"/>
      </w:pPr>
      <w:r>
        <w:t>영양 정보</w:t>
      </w:r>
    </w:p>
    <w:p>
      <w:r>
        <w:t>중량(1인분): g</w:t>
      </w:r>
    </w:p>
    <w:p>
      <w:r>
        <w:t>열량: 217.7 kcal</w:t>
      </w:r>
    </w:p>
    <w:p>
      <w:r>
        <w:t>탄수화물: 14.4g</w:t>
      </w:r>
    </w:p>
    <w:p>
      <w:r>
        <w:t>단백질: 15.5g</w:t>
      </w:r>
    </w:p>
    <w:p>
      <w:r>
        <w:t>지방: 10.9g</w:t>
      </w:r>
    </w:p>
    <w:p>
      <w:r>
        <w:t>나트륨: 587.3mg</w:t>
      </w:r>
    </w:p>
    <w:p>
      <w:pPr>
        <w:pStyle w:val="Heading2"/>
      </w:pPr>
      <w:r>
        <w:t>재료 정보</w:t>
      </w:r>
    </w:p>
    <w:p>
      <w:r>
        <w:t>두부(100g), 된장(20g), 쌈채(100g), 생크림(20g)</w:t>
      </w:r>
    </w:p>
    <w:p>
      <w:pPr>
        <w:pStyle w:val="Heading2"/>
      </w:pPr>
      <w:r>
        <w:t>조리 방법</w:t>
      </w:r>
    </w:p>
    <w:p>
      <w:r>
        <w:t>단계 1: 1. 쌈채는 먹기 좋게 손으로 뜯어 놓는다.</w:t>
      </w:r>
    </w:p>
    <w:p>
      <w:r>
        <w:t>이미지: http://www.foodsafetykorea.go.kr/uploadimg/cook/20_00527_1.png</w:t>
      </w:r>
    </w:p>
    <w:p>
      <w:r>
        <w:t>단계 2: 2. 뜯어 놓은 쌈채를 물에 담그어 싱싱하게</w:t>
        <w:br/>
        <w:t>준비해 놓는다.</w:t>
      </w:r>
    </w:p>
    <w:p>
      <w:r>
        <w:t>이미지: http://www.foodsafetykorea.go.kr/uploadimg/cook/20_00527_2.png</w:t>
      </w:r>
    </w:p>
    <w:p>
      <w:r>
        <w:t>단계 3: 3. 두부는 면보에 넣어 손으로 짜서 물기를</w:t>
        <w:br/>
        <w:t>제거하고 준비한다.</w:t>
      </w:r>
    </w:p>
    <w:p>
      <w:r>
        <w:t>이미지: http://www.foodsafetykorea.go.kr/uploadimg/cook/20_00527_3.png</w:t>
      </w:r>
    </w:p>
    <w:p>
      <w:r>
        <w:t>단계 4: 4. 된장에 생크림을 넣어 골고루 섞어</w:t>
        <w:br/>
        <w:t>짠 맛을 줄여준다.</w:t>
      </w:r>
    </w:p>
    <w:p>
      <w:r>
        <w:t>이미지: http://www.foodsafetykorea.go.kr/uploadimg/cook/20_00527_4.png</w:t>
      </w:r>
    </w:p>
    <w:p>
      <w:r>
        <w:t>단계 5: 5. 으깬 두부에 된장을 넣어 섞어준다.</w:t>
      </w:r>
    </w:p>
    <w:p>
      <w:r>
        <w:t>이미지: http://www.foodsafetykorea.go.kr/uploadimg/cook/20_00527_5.png</w:t>
      </w:r>
    </w:p>
    <w:p>
      <w:r>
        <w:t>단계 6: 6. 물에 담그어 놓은 채소를 체에 건져,</w:t>
        <w:br/>
        <w:t>물기를 털어내고, 만들어 놓은 된장</w:t>
        <w:br/>
        <w:t>소스에 넣어 무친다.</w:t>
      </w:r>
    </w:p>
    <w:p>
      <w:r>
        <w:t>이미지: http://www.foodsafetykorea.go.kr/uploadimg/cook/20_00527_6.png</w:t>
      </w:r>
    </w:p>
    <w:p>
      <w:pPr>
        <w:pStyle w:val="Heading2"/>
      </w:pPr>
      <w:r>
        <w:t>기타 정보</w:t>
      </w:r>
    </w:p>
    <w:p>
      <w:r>
        <w:t>해시태그: 쌈채</w:t>
      </w:r>
    </w:p>
    <w:p>
      <w:r>
        <w:t>변경일자: None</w:t>
      </w:r>
    </w:p>
    <w:p>
      <w:r>
        <w:br w:type="page"/>
      </w:r>
    </w:p>
    <w:p>
      <w:pPr>
        <w:pStyle w:val="Heading1"/>
      </w:pPr>
      <w:r>
        <w:t>귀리죽</w:t>
      </w:r>
    </w:p>
    <w:p>
      <w:pPr>
        <w:pStyle w:val="Heading2"/>
      </w:pPr>
      <w:r>
        <w:t>기본 정보</w:t>
      </w:r>
    </w:p>
    <w:p>
      <w:r>
        <w:t>일련번호: 528</w:t>
      </w:r>
    </w:p>
    <w:p>
      <w:r>
        <w:t>조리방법: 끓이기</w:t>
      </w:r>
    </w:p>
    <w:p>
      <w:r>
        <w:t>요리종류: 밥</w:t>
      </w:r>
    </w:p>
    <w:p>
      <w:pPr>
        <w:pStyle w:val="Heading2"/>
      </w:pPr>
      <w:r>
        <w:t>영양 정보</w:t>
      </w:r>
    </w:p>
    <w:p>
      <w:r>
        <w:t>중량(1인분): g</w:t>
      </w:r>
    </w:p>
    <w:p>
      <w:r>
        <w:t>열량: 317.9 kcal</w:t>
      </w:r>
    </w:p>
    <w:p>
      <w:r>
        <w:t>탄수화물: 51.9g</w:t>
      </w:r>
    </w:p>
    <w:p>
      <w:r>
        <w:t>단백질: 11.9g</w:t>
      </w:r>
    </w:p>
    <w:p>
      <w:r>
        <w:t>지방: 7g</w:t>
      </w:r>
    </w:p>
    <w:p>
      <w:r>
        <w:t>나트륨: 53.4mg</w:t>
      </w:r>
    </w:p>
    <w:p>
      <w:pPr>
        <w:pStyle w:val="Heading2"/>
      </w:pPr>
      <w:r>
        <w:t>재료 정보</w:t>
      </w:r>
    </w:p>
    <w:p>
      <w:r>
        <w:t>귀리(100g), 쌀(30g), 양파(20g), 부추(20g), 소고기(20g)</w:t>
        <w:br/>
        <w:t>참기름(5g), 달걀(50g), 흑임자(2g)</w:t>
      </w:r>
    </w:p>
    <w:p>
      <w:pPr>
        <w:pStyle w:val="Heading2"/>
      </w:pPr>
      <w:r>
        <w:t>조리 방법</w:t>
      </w:r>
    </w:p>
    <w:p>
      <w:r>
        <w:t>단계 1: 1. 귀리는 깨끗이 씻어 물에 불린다.</w:t>
      </w:r>
    </w:p>
    <w:p>
      <w:r>
        <w:t>이미지: http://www.foodsafetykorea.go.kr/uploadimg/cook/20_00528_1.png</w:t>
      </w:r>
    </w:p>
    <w:p>
      <w:r>
        <w:t>단계 2: 2. 쌀도 씻어 따로 불려 놓는다.</w:t>
      </w:r>
    </w:p>
    <w:p>
      <w:r>
        <w:t>이미지: http://www.foodsafetykorea.go.kr/uploadimg/cook/20_00528_2.png</w:t>
      </w:r>
    </w:p>
    <w:p>
      <w:r>
        <w:t>단계 3: 3. 양파와 부추는 송송 썰어 준비한다.</w:t>
      </w:r>
    </w:p>
    <w:p>
      <w:r>
        <w:t>이미지: http://www.foodsafetykorea.go.kr/uploadimg/cook/20_00528_3.png</w:t>
      </w:r>
    </w:p>
    <w:p>
      <w:r>
        <w:t>단계 4: 4. 냄비에 참기름을 넣고, 소고기를 먼저</w:t>
        <w:br/>
        <w:t>볶는다.</w:t>
      </w:r>
    </w:p>
    <w:p>
      <w:r>
        <w:t>이미지: http://www.foodsafetykorea.go.kr/uploadimg/cook/20_00528_4.png</w:t>
      </w:r>
    </w:p>
    <w:p>
      <w:r>
        <w:t>단계 5: 5. 볶아지는 냄비에 다시 불린 귀리와</w:t>
        <w:br/>
        <w:t>쌀을 넣어 볶아준다.</w:t>
      </w:r>
    </w:p>
    <w:p>
      <w:r>
        <w:t>이미지: http://www.foodsafetykorea.go.kr/uploadimg/cook/20_00528_5.png</w:t>
      </w:r>
    </w:p>
    <w:p>
      <w:r>
        <w:t>단계 6: 6. 충분히 귀리가 볶아지면 물을 넣고</w:t>
        <w:br/>
        <w:t>끓이다가, 썰어 놓은 채소를 넣고, 죽이</w:t>
        <w:br/>
        <w:t>어우러지게 끓인 뒤 달걀을 풀어 넣고</w:t>
        <w:br/>
        <w:t>다시 저어가면 끓여주고, 죽 위에</w:t>
        <w:br/>
        <w:t>흑임자를 올려 완성한다.</w:t>
      </w:r>
    </w:p>
    <w:p>
      <w:r>
        <w:t>이미지: http://www.foodsafetykorea.go.kr/uploadimg/cook/20_00528_6.png</w:t>
      </w:r>
    </w:p>
    <w:p>
      <w:pPr>
        <w:pStyle w:val="Heading2"/>
      </w:pPr>
      <w:r>
        <w:t>기타 정보</w:t>
      </w:r>
    </w:p>
    <w:p>
      <w:r>
        <w:t xml:space="preserve">해시태그: </w:t>
      </w:r>
    </w:p>
    <w:p>
      <w:r>
        <w:t>변경일자: None</w:t>
      </w:r>
    </w:p>
    <w:p>
      <w:r>
        <w:br w:type="page"/>
      </w:r>
    </w:p>
    <w:p>
      <w:pPr>
        <w:pStyle w:val="Heading1"/>
      </w:pPr>
      <w:r>
        <w:t>탕평채</w:t>
      </w:r>
    </w:p>
    <w:p>
      <w:pPr>
        <w:pStyle w:val="Heading2"/>
      </w:pPr>
      <w:r>
        <w:t>기본 정보</w:t>
      </w:r>
    </w:p>
    <w:p>
      <w:r>
        <w:t>일련번호: 529</w:t>
      </w:r>
    </w:p>
    <w:p>
      <w:r>
        <w:t>조리방법: 기타</w:t>
      </w:r>
    </w:p>
    <w:p>
      <w:r>
        <w:t>요리종류: 반찬</w:t>
      </w:r>
    </w:p>
    <w:p>
      <w:pPr>
        <w:pStyle w:val="Heading2"/>
      </w:pPr>
      <w:r>
        <w:t>영양 정보</w:t>
      </w:r>
    </w:p>
    <w:p>
      <w:r>
        <w:t>중량(1인분): g</w:t>
      </w:r>
    </w:p>
    <w:p>
      <w:r>
        <w:t>열량: 174.3 kcal</w:t>
      </w:r>
    </w:p>
    <w:p>
      <w:r>
        <w:t>탄수화물: 40.8g</w:t>
      </w:r>
    </w:p>
    <w:p>
      <w:r>
        <w:t>단백질: 1.4g</w:t>
      </w:r>
    </w:p>
    <w:p>
      <w:r>
        <w:t>지방: 0.6g</w:t>
      </w:r>
    </w:p>
    <w:p>
      <w:r>
        <w:t>나트륨: 607.3mg</w:t>
      </w:r>
    </w:p>
    <w:p>
      <w:pPr>
        <w:pStyle w:val="Heading2"/>
      </w:pPr>
      <w:r>
        <w:t>재료 정보</w:t>
      </w:r>
    </w:p>
    <w:p>
      <w:r>
        <w:t>청포묵(150g), 맛소금(1g), 참기름(5g), 소고기(30g)</w:t>
        <w:br/>
        <w:t>저염간장(20g), 설탕(10g), 참기름(5g), 미나리(20g)</w:t>
        <w:br/>
        <w:t>숙주(20g), 홍파프리카(20g), 달걀(30g), 김(3g), 통깨(3g)</w:t>
        <w:br/>
        <w:t>- 양념장 : 저염간장(10g), 설탕(10g), 식초(10g)</w:t>
      </w:r>
    </w:p>
    <w:p>
      <w:pPr>
        <w:pStyle w:val="Heading2"/>
      </w:pPr>
      <w:r>
        <w:t>조리 방법</w:t>
      </w:r>
    </w:p>
    <w:p>
      <w:r>
        <w:t>단계 1: 1. 청포묵을 약 6~7cm 길이로 썰어</w:t>
        <w:br/>
        <w:t>맛소금과 참기름에 살짝 버무려 놓는다.</w:t>
      </w:r>
    </w:p>
    <w:p>
      <w:r>
        <w:t>이미지: http://www.foodsafetykorea.go.kr/uploadimg/cook/20_00529_1.png</w:t>
      </w:r>
    </w:p>
    <w:p>
      <w:r>
        <w:t>단계 2: 2. 소고기는 채를 썰어 간장과 설탕,</w:t>
        <w:br/>
        <w:t>참기름에 볶아놓고 미나리는 데쳐</w:t>
        <w:br/>
        <w:t>찬물에 식혀 5~6cm 길이로 썰고,</w:t>
        <w:br/>
        <w:t>숙주는 머리와 꼬리를 떼어 내고,</w:t>
        <w:br/>
        <w:t>뜨거운 물에 데쳐 식혀 준비한다.</w:t>
      </w:r>
    </w:p>
    <w:p>
      <w:r>
        <w:t>이미지: http://www.foodsafetykorea.go.kr/uploadimg/cook/20_00529_2.png</w:t>
      </w:r>
    </w:p>
    <w:p>
      <w:r>
        <w:t>단계 3: 3. 홍파프리카는 씨를 제거하고 약 6cm</w:t>
        <w:br/>
        <w:t>길이로 썰어 놓는다.</w:t>
      </w:r>
    </w:p>
    <w:p>
      <w:r>
        <w:t>이미지: http://www.foodsafetykorea.go.kr/uploadimg/cook/20_00529_3.png</w:t>
      </w:r>
    </w:p>
    <w:p>
      <w:r>
        <w:t>단계 4: 4. 달걀은 황백으로 나눠 각각 지단을</w:t>
        <w:br/>
        <w:t>부쳐 채를 썰어 놓는다.</w:t>
      </w:r>
    </w:p>
    <w:p>
      <w:r>
        <w:t>이미지: http://www.foodsafetykorea.go.kr/uploadimg/cook/20_00529_4.png</w:t>
      </w:r>
    </w:p>
    <w:p>
      <w:r>
        <w:t>단계 5: 5. 김은 살짝 구어 봉투에 넣고 부수어</w:t>
        <w:br/>
        <w:t>김가루를 만들어 놓는다.</w:t>
      </w:r>
    </w:p>
    <w:p>
      <w:r>
        <w:t>이미지: http://www.foodsafetykorea.go.kr/uploadimg/cook/20_00529_5.png</w:t>
      </w:r>
    </w:p>
    <w:p>
      <w:r>
        <w:t>단계 6: 6. 저염간장에 설탕과 식초를 넣어 골고루</w:t>
        <w:br/>
        <w:t>섞어 탕평채 양념장을 만들고, 접시에</w:t>
        <w:br/>
        <w:t>준비한 청포묵을 담고, 그 위에 채소와</w:t>
        <w:br/>
        <w:t>고기를 올리고, 맨 위에 달걀지단과</w:t>
        <w:br/>
        <w:t>김가루를 올린 후 양념장을 끼얹어 완성</w:t>
        <w:br/>
        <w:t>한다.</w:t>
      </w:r>
    </w:p>
    <w:p>
      <w:r>
        <w:t>이미지: http://www.foodsafetykorea.go.kr/uploadimg/cook/20_00529_6.png</w:t>
      </w:r>
    </w:p>
    <w:p>
      <w:pPr>
        <w:pStyle w:val="Heading2"/>
      </w:pPr>
      <w:r>
        <w:t>기타 정보</w:t>
      </w:r>
    </w:p>
    <w:p>
      <w:r>
        <w:t>해시태그: 저염간장</w:t>
      </w:r>
    </w:p>
    <w:p>
      <w:r>
        <w:t>변경일자: None</w:t>
      </w:r>
    </w:p>
    <w:p>
      <w:r>
        <w:br w:type="page"/>
      </w:r>
    </w:p>
    <w:p>
      <w:pPr>
        <w:pStyle w:val="Heading1"/>
      </w:pPr>
      <w:r>
        <w:t>겨자소스를 곁들인 새우롤과 전복샐러드</w:t>
      </w:r>
    </w:p>
    <w:p>
      <w:pPr>
        <w:pStyle w:val="Heading2"/>
      </w:pPr>
      <w:r>
        <w:t>기본 정보</w:t>
      </w:r>
    </w:p>
    <w:p>
      <w:r>
        <w:t>일련번호: 554</w:t>
      </w:r>
    </w:p>
    <w:p>
      <w:r>
        <w:t>조리방법: 기타</w:t>
      </w:r>
    </w:p>
    <w:p>
      <w:r>
        <w:t>요리종류: 반찬</w:t>
      </w:r>
    </w:p>
    <w:p>
      <w:pPr>
        <w:pStyle w:val="Heading2"/>
      </w:pPr>
      <w:r>
        <w:t>영양 정보</w:t>
      </w:r>
    </w:p>
    <w:p>
      <w:r>
        <w:t>중량(1인분): g</w:t>
      </w:r>
    </w:p>
    <w:p>
      <w:r>
        <w:t>열량: 379.2 kcal</w:t>
      </w:r>
    </w:p>
    <w:p>
      <w:r>
        <w:t>탄수화물: 1.5g</w:t>
      </w:r>
    </w:p>
    <w:p>
      <w:r>
        <w:t>단백질: 45.9g</w:t>
      </w:r>
    </w:p>
    <w:p>
      <w:r>
        <w:t>지방: 21.1g</w:t>
      </w:r>
    </w:p>
    <w:p>
      <w:r>
        <w:t>나트륨: 330.4mg</w:t>
      </w:r>
    </w:p>
    <w:p>
      <w:pPr>
        <w:pStyle w:val="Heading2"/>
      </w:pPr>
      <w:r>
        <w:t>재료 정보</w:t>
      </w:r>
    </w:p>
    <w:p>
      <w:r>
        <w:t>새우(3마리), 전복(2개), 연어(100g), 겨자가루(20g),</w:t>
        <w:br/>
        <w:t>어린잎(30g), 요구르트(20g), 고추장(30g), 설탕(10g),</w:t>
        <w:br/>
        <w:t>식초(10g), 소금(1g)</w:t>
      </w:r>
    </w:p>
    <w:p>
      <w:pPr>
        <w:pStyle w:val="Heading2"/>
      </w:pPr>
      <w:r>
        <w:t>조리 방법</w:t>
      </w:r>
    </w:p>
    <w:p>
      <w:r>
        <w:t>단계 1: 1. 새우는 껍질을 제거하고 포를 뜬 뒤 삶아 익힌다.</w:t>
      </w:r>
    </w:p>
    <w:p>
      <w:r>
        <w:t>이미지: http://www.foodsafetykorea.go.kr/uploadimg/cook/20_00554_1.png</w:t>
      </w:r>
    </w:p>
    <w:p>
      <w:r>
        <w:t>단계 2: 2. 전복은 수저로 떼어내 소금으로 씻고</w:t>
        <w:br/>
        <w:t>달군 팬에 굽는다.</w:t>
      </w:r>
    </w:p>
    <w:p>
      <w:r>
        <w:t>이미지: http://www.foodsafetykorea.go.kr/uploadimg/cook/20_00554_2.png</w:t>
      </w:r>
    </w:p>
    <w:p>
      <w:r>
        <w:t>단계 3: 3. 연어는 포를 뜬다.</w:t>
      </w:r>
    </w:p>
    <w:p>
      <w:r>
        <w:t>이미지: http://www.foodsafetykorea.go.kr/uploadimg/cook/20_00554_3.png</w:t>
      </w:r>
    </w:p>
    <w:p>
      <w:r>
        <w:t>단계 4: 4. 겨자가루에 30℃ 정도의 물을 넣고</w:t>
        <w:br/>
        <w:t>골고루 섞어 발효시키고, 설탕, 식초를</w:t>
        <w:br/>
        <w:t>넣고 겨자소스를 만든다.</w:t>
      </w:r>
    </w:p>
    <w:p>
      <w:r>
        <w:t>이미지: http://www.foodsafetykorea.go.kr/uploadimg/cook/20_00554_4.png</w:t>
      </w:r>
    </w:p>
    <w:p>
      <w:r>
        <w:t>단계 5: 5. 고추장에 요구르트를 넣고</w:t>
        <w:br/>
        <w:t>고추장소스를 만든다</w:t>
      </w:r>
    </w:p>
    <w:p>
      <w:r>
        <w:t>이미지: http://www.foodsafetykorea.go.kr/uploadimg/cook/20_00554_5.png</w:t>
      </w:r>
    </w:p>
    <w:p>
      <w:r>
        <w:t>단계 6: 6. 접시에 익힌 새우, 전복, 연어를 담은 뒤</w:t>
        <w:br/>
        <w:t>겨자소스와 고추장소스를 올리고</w:t>
        <w:br/>
        <w:t>어린잎으로 장식한다.</w:t>
      </w:r>
    </w:p>
    <w:p>
      <w:r>
        <w:t>이미지: http://www.foodsafetykorea.go.kr/uploadimg/cook/20_00554_6.png</w:t>
      </w:r>
    </w:p>
    <w:p>
      <w:pPr>
        <w:pStyle w:val="Heading2"/>
      </w:pPr>
      <w:r>
        <w:t>기타 정보</w:t>
      </w:r>
    </w:p>
    <w:p>
      <w:r>
        <w:t xml:space="preserve">해시태그: </w:t>
      </w:r>
    </w:p>
    <w:p>
      <w:r>
        <w:t>변경일자: None</w:t>
      </w:r>
    </w:p>
    <w:p>
      <w:r>
        <w:br w:type="page"/>
      </w:r>
    </w:p>
    <w:p>
      <w:pPr>
        <w:pStyle w:val="Heading1"/>
      </w:pPr>
      <w:r>
        <w:t>속채운대저토마토백김치</w:t>
      </w:r>
    </w:p>
    <w:p>
      <w:pPr>
        <w:pStyle w:val="Heading2"/>
      </w:pPr>
      <w:r>
        <w:t>기본 정보</w:t>
      </w:r>
    </w:p>
    <w:p>
      <w:r>
        <w:t>일련번호: 555</w:t>
      </w:r>
    </w:p>
    <w:p>
      <w:r>
        <w:t>조리방법: 기타</w:t>
      </w:r>
    </w:p>
    <w:p>
      <w:r>
        <w:t>요리종류: 반찬</w:t>
      </w:r>
    </w:p>
    <w:p>
      <w:pPr>
        <w:pStyle w:val="Heading2"/>
      </w:pPr>
      <w:r>
        <w:t>영양 정보</w:t>
      </w:r>
    </w:p>
    <w:p>
      <w:r>
        <w:t>중량(1인분): g</w:t>
      </w:r>
    </w:p>
    <w:p>
      <w:r>
        <w:t>열량: 76 kcal</w:t>
      </w:r>
    </w:p>
    <w:p>
      <w:r>
        <w:t>탄수화물: 15.1g</w:t>
      </w:r>
    </w:p>
    <w:p>
      <w:r>
        <w:t>단백질: 3.5g</w:t>
      </w:r>
    </w:p>
    <w:p>
      <w:r>
        <w:t>지방: 0.2g</w:t>
      </w:r>
    </w:p>
    <w:p>
      <w:r>
        <w:t>나트륨: 278.5mg</w:t>
      </w:r>
    </w:p>
    <w:p>
      <w:pPr>
        <w:pStyle w:val="Heading2"/>
      </w:pPr>
      <w:r>
        <w:t>재료 정보</w:t>
      </w:r>
    </w:p>
    <w:p>
      <w:r>
        <w:t>토마토(100g), 배춧잎(2장), 오이(50g), 무(50g), 양파(30g),</w:t>
        <w:br/>
        <w:t>마늘(10g), 생강(5g), 소금(2g)</w:t>
      </w:r>
    </w:p>
    <w:p>
      <w:pPr>
        <w:pStyle w:val="Heading2"/>
      </w:pPr>
      <w:r>
        <w:t>조리 방법</w:t>
      </w:r>
    </w:p>
    <w:p>
      <w:r>
        <w:t>단계 1: 1. 토마토는 윗부분을 자르고 속을</w:t>
        <w:br/>
        <w:t>파낸다.</w:t>
      </w:r>
    </w:p>
    <w:p>
      <w:r>
        <w:t>이미지: http://www.foodsafetykorea.go.kr/uploadimg/cook/20_00555_1.png</w:t>
      </w:r>
    </w:p>
    <w:p>
      <w:r>
        <w:t>단계 2: 2. 오이는 소금에 깨끗이 씻는다.</w:t>
      </w:r>
    </w:p>
    <w:p>
      <w:r>
        <w:t>이미지: http://www.foodsafetykorea.go.kr/uploadimg/cook/20_00555_2.png</w:t>
      </w:r>
    </w:p>
    <w:p>
      <w:r>
        <w:t>단계 3: 3. 소금을 팬에 볶은 후 배추를 절인다.</w:t>
      </w:r>
    </w:p>
    <w:p>
      <w:r>
        <w:t>이미지: http://www.foodsafetykorea.go.kr/uploadimg/cook/20_00555_3.png</w:t>
      </w:r>
    </w:p>
    <w:p>
      <w:r>
        <w:t>단계 4: 4. 절인 배추에 오이와 무를 넣고</w:t>
        <w:br/>
        <w:t>돌돌만다.</w:t>
      </w:r>
    </w:p>
    <w:p>
      <w:r>
        <w:t>이미지: http://www.foodsafetykorea.go.kr/uploadimg/cook/20_00555_4.png</w:t>
      </w:r>
    </w:p>
    <w:p>
      <w:r>
        <w:t>단계 5: 5. ?를 속을 파낸 토마토 안에 넣는다.</w:t>
      </w:r>
    </w:p>
    <w:p>
      <w:r>
        <w:t>이미지: http://www.foodsafetykorea.go.kr/uploadimg/cook/20_00555_5.png</w:t>
      </w:r>
    </w:p>
    <w:p>
      <w:r>
        <w:t>단계 6: 6. ?번을 통에 담아 소금 국물을 붓고</w:t>
        <w:br/>
        <w:t>양파와 마늘 생강을 넣는다.</w:t>
      </w:r>
    </w:p>
    <w:p>
      <w:r>
        <w:t>이미지: http://www.foodsafetykorea.go.kr/uploadimg/cook/20_00555_6.png</w:t>
      </w:r>
    </w:p>
    <w:p>
      <w:pPr>
        <w:pStyle w:val="Heading2"/>
      </w:pPr>
      <w:r>
        <w:t>기타 정보</w:t>
      </w:r>
    </w:p>
    <w:p>
      <w:r>
        <w:t xml:space="preserve">해시태그: </w:t>
      </w:r>
    </w:p>
    <w:p>
      <w:r>
        <w:t>변경일자: None</w:t>
      </w:r>
    </w:p>
    <w:p>
      <w:r>
        <w:br w:type="page"/>
      </w:r>
    </w:p>
    <w:p>
      <w:pPr>
        <w:pStyle w:val="Heading1"/>
      </w:pPr>
      <w:r>
        <w:t>둥지튀김</w:t>
      </w:r>
    </w:p>
    <w:p>
      <w:pPr>
        <w:pStyle w:val="Heading2"/>
      </w:pPr>
      <w:r>
        <w:t>기본 정보</w:t>
      </w:r>
    </w:p>
    <w:p>
      <w:r>
        <w:t>일련번호: 556</w:t>
      </w:r>
    </w:p>
    <w:p>
      <w:r>
        <w:t>조리방법: 튀기기</w:t>
      </w:r>
    </w:p>
    <w:p>
      <w:r>
        <w:t>요리종류: 반찬</w:t>
      </w:r>
    </w:p>
    <w:p>
      <w:pPr>
        <w:pStyle w:val="Heading2"/>
      </w:pPr>
      <w:r>
        <w:t>영양 정보</w:t>
      </w:r>
    </w:p>
    <w:p>
      <w:r>
        <w:t>중량(1인분): g</w:t>
      </w:r>
    </w:p>
    <w:p>
      <w:r>
        <w:t>열량: 415.3 kcal</w:t>
      </w:r>
    </w:p>
    <w:p>
      <w:r>
        <w:t>탄수화물: 31.9g</w:t>
      </w:r>
    </w:p>
    <w:p>
      <w:r>
        <w:t>단백질: 25.6g</w:t>
      </w:r>
    </w:p>
    <w:p>
      <w:r>
        <w:t>지방: 20.6g</w:t>
      </w:r>
    </w:p>
    <w:p>
      <w:r>
        <w:t>나트륨: 92.9mg</w:t>
      </w:r>
    </w:p>
    <w:p>
      <w:pPr>
        <w:pStyle w:val="Heading2"/>
      </w:pPr>
      <w:r>
        <w:t>재료 정보</w:t>
      </w:r>
    </w:p>
    <w:p>
      <w:r>
        <w:t>닭고기(살코기, 100g), 달걀(1개), 레몬(1/4개), 통계피(5g),</w:t>
        <w:br/>
        <w:t>감자(150g), 어린잎(20g), 메추리알(3개), 소금(0.2g),</w:t>
        <w:br/>
        <w:t>후춧가루(0.01g), 밀가루(50g), 전분(20g), 설탕(20g)</w:t>
      </w:r>
    </w:p>
    <w:p>
      <w:pPr>
        <w:pStyle w:val="Heading2"/>
      </w:pPr>
      <w:r>
        <w:t>조리 방법</w:t>
      </w:r>
    </w:p>
    <w:p>
      <w:r>
        <w:t>단계 1: 1. 닭고기는 잘게 썰어 후춧가루로 밑간을</w:t>
        <w:br/>
        <w:t>한다.</w:t>
      </w:r>
    </w:p>
    <w:p>
      <w:r>
        <w:t>이미지: http://www.foodsafetykorea.go.kr/uploadimg/cook/20_00556_1.png</w:t>
      </w:r>
    </w:p>
    <w:p>
      <w:r>
        <w:t>단계 2: 2. 밑간한 닭고기를 달걀과 섞은 뒤</w:t>
        <w:br/>
        <w:t>전분을 넣고 골고루 묻힌다.</w:t>
      </w:r>
    </w:p>
    <w:p>
      <w:r>
        <w:t>이미지: http://www.foodsafetykorea.go.kr/uploadimg/cook/20_00556_2.png</w:t>
      </w:r>
    </w:p>
    <w:p>
      <w:r>
        <w:t>단계 3: 3. 감자는 껍질을 벗기고 곱게 채 썰어</w:t>
        <w:br/>
        <w:t>찬물에 담궈 전분을 뺀다.</w:t>
      </w:r>
    </w:p>
    <w:p>
      <w:r>
        <w:t>이미지: http://www.foodsafetykorea.go.kr/uploadimg/cook/20_00556_3.png</w:t>
      </w:r>
    </w:p>
    <w:p>
      <w:r>
        <w:t>단계 4: 4. 감자를 건져 물기를 빼고, 전분을 묻혀</w:t>
        <w:br/>
        <w:t>둥지모양을 만들어 튀긴다.</w:t>
      </w:r>
    </w:p>
    <w:p>
      <w:r>
        <w:t>이미지: http://www.foodsafetykorea.go.kr/uploadimg/cook/20_00556_4.png</w:t>
      </w:r>
    </w:p>
    <w:p>
      <w:r>
        <w:t>단계 5: 5. 레몬과 설탕을 넣고 끓인다.</w:t>
      </w:r>
    </w:p>
    <w:p>
      <w:r>
        <w:t>이미지: http://www.foodsafetykorea.go.kr/uploadimg/cook/20_00556_5.png</w:t>
      </w:r>
    </w:p>
    <w:p>
      <w:r>
        <w:t>단계 6: 6. 감자를 둥지모양으로 튀기고 그 위에</w:t>
        <w:br/>
        <w:t>튀긴 닭고기를 올리고 어린잎으로</w:t>
        <w:br/>
        <w:t>장식한 뒤 레몬소스를 올린다.</w:t>
      </w:r>
    </w:p>
    <w:p>
      <w:r>
        <w:t>이미지: http://www.foodsafetykorea.go.kr/uploadimg/cook/20_00556_6.png</w:t>
      </w:r>
    </w:p>
    <w:p>
      <w:pPr>
        <w:pStyle w:val="Heading2"/>
      </w:pPr>
      <w:r>
        <w:t>기타 정보</w:t>
      </w:r>
    </w:p>
    <w:p>
      <w:r>
        <w:t xml:space="preserve">해시태그: </w:t>
      </w:r>
    </w:p>
    <w:p>
      <w:r>
        <w:t>변경일자: None</w:t>
      </w:r>
    </w:p>
    <w:p>
      <w:r>
        <w:br w:type="page"/>
      </w:r>
    </w:p>
    <w:p>
      <w:pPr>
        <w:pStyle w:val="Heading1"/>
      </w:pPr>
      <w:r>
        <w:t>들깨죽</w:t>
      </w:r>
    </w:p>
    <w:p>
      <w:pPr>
        <w:pStyle w:val="Heading2"/>
      </w:pPr>
      <w:r>
        <w:t>기본 정보</w:t>
      </w:r>
    </w:p>
    <w:p>
      <w:r>
        <w:t>일련번호: 557</w:t>
      </w:r>
    </w:p>
    <w:p>
      <w:r>
        <w:t>조리방법: 끓이기</w:t>
      </w:r>
    </w:p>
    <w:p>
      <w:r>
        <w:t>요리종류: 일품</w:t>
      </w:r>
    </w:p>
    <w:p>
      <w:pPr>
        <w:pStyle w:val="Heading2"/>
      </w:pPr>
      <w:r>
        <w:t>영양 정보</w:t>
      </w:r>
    </w:p>
    <w:p>
      <w:r>
        <w:t>중량(1인분): g</w:t>
      </w:r>
    </w:p>
    <w:p>
      <w:r>
        <w:t>열량: 338.7 kcal</w:t>
      </w:r>
    </w:p>
    <w:p>
      <w:r>
        <w:t>탄수화물: 28.9g</w:t>
      </w:r>
    </w:p>
    <w:p>
      <w:r>
        <w:t>단백질: 11.7g</w:t>
      </w:r>
    </w:p>
    <w:p>
      <w:r>
        <w:t>지방: 19.6g</w:t>
      </w:r>
    </w:p>
    <w:p>
      <w:r>
        <w:t>나트륨: 10.9mg</w:t>
      </w:r>
    </w:p>
    <w:p>
      <w:pPr>
        <w:pStyle w:val="Heading2"/>
      </w:pPr>
      <w:r>
        <w:t>재료 정보</w:t>
      </w:r>
    </w:p>
    <w:p>
      <w:r>
        <w:t>사골육수(800g), 들깨가루(200g), 마늘(5g), 부추(20g),</w:t>
        <w:br/>
        <w:t>홍고추(1개), 양파(30g), 당근(15g), 찹쌀(50g)</w:t>
      </w:r>
    </w:p>
    <w:p>
      <w:pPr>
        <w:pStyle w:val="Heading2"/>
      </w:pPr>
      <w:r>
        <w:t>조리 방법</w:t>
      </w:r>
    </w:p>
    <w:p>
      <w:r>
        <w:t>단계 1: 1. 찹쌀은 깨끗이 씻어 물에 약 30분 간</w:t>
        <w:br/>
        <w:t>충분히 불린다.</w:t>
      </w:r>
    </w:p>
    <w:p>
      <w:r>
        <w:t>이미지: http://www.foodsafetykorea.go.kr/uploadimg/cook/20_00557_1.png</w:t>
      </w:r>
    </w:p>
    <w:p>
      <w:r>
        <w:t>단계 2: 2. 부추, 홍고추, 양파 및 당근을 잘게</w:t>
        <w:br/>
        <w:t>다진다.</w:t>
      </w:r>
    </w:p>
    <w:p>
      <w:r>
        <w:t>이미지: http://www.foodsafetykorea.go.kr/uploadimg/cook/20_00557_2.png</w:t>
      </w:r>
    </w:p>
    <w:p>
      <w:r>
        <w:t>단계 3: 3. 마늘은 곱게 다진다.</w:t>
      </w:r>
    </w:p>
    <w:p>
      <w:r>
        <w:t>이미지: http://www.foodsafetykorea.go.kr/uploadimg/cook/20_00557_3.png</w:t>
      </w:r>
    </w:p>
    <w:p>
      <w:r>
        <w:t>단계 4: 4. 냄비에 기름을 두르고 마늘을 볶다가</w:t>
        <w:br/>
        <w:t>불린 찹쌀을 넣고 볶는다.</w:t>
      </w:r>
    </w:p>
    <w:p>
      <w:r>
        <w:t>이미지: http://www.foodsafetykorea.go.kr/uploadimg/cook/20_00557_4.png</w:t>
      </w:r>
    </w:p>
    <w:p>
      <w:r>
        <w:t>단계 5: 5. 어느 정도 볶아지면 사골육수와</w:t>
        <w:br/>
        <w:t>들깨가루를 넣고 은근히 끓인다.</w:t>
      </w:r>
    </w:p>
    <w:p>
      <w:r>
        <w:t>이미지: http://www.foodsafetykorea.go.kr/uploadimg/cook/20_00557_5.png</w:t>
      </w:r>
    </w:p>
    <w:p>
      <w:r>
        <w:t>단계 6: 6. 찹쌀이 어느 정도 익으면 홍고추와</w:t>
        <w:br/>
        <w:t>부추를 넣고 살짝 끓인다</w:t>
      </w:r>
    </w:p>
    <w:p>
      <w:r>
        <w:t>이미지: http://www.foodsafetykorea.go.kr/uploadimg/cook/20_00557_6.png</w:t>
      </w:r>
    </w:p>
    <w:p>
      <w:pPr>
        <w:pStyle w:val="Heading2"/>
      </w:pPr>
      <w:r>
        <w:t>기타 정보</w:t>
      </w:r>
    </w:p>
    <w:p>
      <w:r>
        <w:t xml:space="preserve">해시태그: </w:t>
      </w:r>
    </w:p>
    <w:p>
      <w:r>
        <w:t>변경일자: None</w:t>
      </w:r>
    </w:p>
    <w:p>
      <w:r>
        <w:br w:type="page"/>
      </w:r>
    </w:p>
    <w:p>
      <w:pPr>
        <w:pStyle w:val="Heading1"/>
      </w:pPr>
      <w:r>
        <w:t>레몬크림콩다식</w:t>
      </w:r>
    </w:p>
    <w:p>
      <w:pPr>
        <w:pStyle w:val="Heading2"/>
      </w:pPr>
      <w:r>
        <w:t>기본 정보</w:t>
      </w:r>
    </w:p>
    <w:p>
      <w:r>
        <w:t>일련번호: 558</w:t>
      </w:r>
    </w:p>
    <w:p>
      <w:r>
        <w:t>조리방법: 기타</w:t>
      </w:r>
    </w:p>
    <w:p>
      <w:r>
        <w:t>요리종류: 후식</w:t>
      </w:r>
    </w:p>
    <w:p>
      <w:pPr>
        <w:pStyle w:val="Heading2"/>
      </w:pPr>
      <w:r>
        <w:t>영양 정보</w:t>
      </w:r>
    </w:p>
    <w:p>
      <w:r>
        <w:t>중량(1인분): g</w:t>
      </w:r>
    </w:p>
    <w:p>
      <w:r>
        <w:t>열량: 527.1 kcal</w:t>
      </w:r>
    </w:p>
    <w:p>
      <w:r>
        <w:t>탄수화물: 83.5g</w:t>
      </w:r>
    </w:p>
    <w:p>
      <w:r>
        <w:t>단백질: 18.4g</w:t>
      </w:r>
    </w:p>
    <w:p>
      <w:r>
        <w:t>지방: 13.3g</w:t>
      </w:r>
    </w:p>
    <w:p>
      <w:r>
        <w:t>나트륨: 206.4mg</w:t>
      </w:r>
    </w:p>
    <w:p>
      <w:pPr>
        <w:pStyle w:val="Heading2"/>
      </w:pPr>
      <w:r>
        <w:t>재료 정보</w:t>
      </w:r>
    </w:p>
    <w:p>
      <w:r>
        <w:t>콩가루(100g), 꿀(30g), 레몬(1/2개), 생크림(30g), 설탕(20g),</w:t>
        <w:br/>
        <w:t>레몬제스트(20g)</w:t>
      </w:r>
    </w:p>
    <w:p>
      <w:pPr>
        <w:pStyle w:val="Heading2"/>
      </w:pPr>
      <w:r>
        <w:t>조리 방법</w:t>
      </w:r>
    </w:p>
    <w:p>
      <w:r>
        <w:t>단계 1: 1. 콩가루에 꿀을 넣고 반죽한다.</w:t>
      </w:r>
    </w:p>
    <w:p>
      <w:r>
        <w:t>이미지: http://www.foodsafetykorea.go.kr/uploadimg/cook/20_00558_1.png</w:t>
      </w:r>
    </w:p>
    <w:p>
      <w:r>
        <w:t>단계 2: 2. 섞어 놓은 콩가루 반죽은 고운 천으로</w:t>
        <w:br/>
        <w:t>감싸 숙성을 시킨다.</w:t>
      </w:r>
    </w:p>
    <w:p>
      <w:r>
        <w:t>이미지: http://www.foodsafetykorea.go.kr/uploadimg/cook/20_00558_2.png</w:t>
      </w:r>
    </w:p>
    <w:p>
      <w:r>
        <w:t>단계 3: 3. 레몬은 즙을 짠다.</w:t>
      </w:r>
    </w:p>
    <w:p>
      <w:r>
        <w:t>이미지: http://www.foodsafetykorea.go.kr/uploadimg/cook/20_00558_3.png</w:t>
      </w:r>
    </w:p>
    <w:p>
      <w:r>
        <w:t>단계 4: 4. 생크림에 설탕과 레몬즙을 넣고 휘핑해</w:t>
        <w:br/>
        <w:t>레몬크림을 만든다</w:t>
      </w:r>
    </w:p>
    <w:p>
      <w:r>
        <w:t>이미지: http://www.foodsafetykorea.go.kr/uploadimg/cook/20_00558_4.png</w:t>
      </w:r>
    </w:p>
    <w:p>
      <w:r>
        <w:t>단계 5: 5. 콩다식 판에 숙성된 콩반죽을 넣고</w:t>
        <w:br/>
        <w:t>모양을 만든다.</w:t>
      </w:r>
    </w:p>
    <w:p>
      <w:r>
        <w:t>이미지: http://www.foodsafetykorea.go.kr/uploadimg/cook/20_00558_5.png</w:t>
      </w:r>
    </w:p>
    <w:p>
      <w:r>
        <w:t>단계 6: 6. 콩다식에 레몬크림을 올리고</w:t>
        <w:br/>
        <w:t>레몬제스트로 장식한다.</w:t>
      </w:r>
    </w:p>
    <w:p>
      <w:r>
        <w:t>이미지: http://www.foodsafetykorea.go.kr/uploadimg/cook/20_00558_6.png</w:t>
      </w:r>
    </w:p>
    <w:p>
      <w:pPr>
        <w:pStyle w:val="Heading2"/>
      </w:pPr>
      <w:r>
        <w:t>기타 정보</w:t>
      </w:r>
    </w:p>
    <w:p>
      <w:r>
        <w:t xml:space="preserve">해시태그: </w:t>
      </w:r>
    </w:p>
    <w:p>
      <w:r>
        <w:t>변경일자: None</w:t>
      </w:r>
    </w:p>
    <w:p>
      <w:r>
        <w:br w:type="page"/>
      </w:r>
    </w:p>
    <w:p>
      <w:pPr>
        <w:pStyle w:val="Heading1"/>
      </w:pPr>
      <w:r>
        <w:t>룰룰랄라</w:t>
      </w:r>
    </w:p>
    <w:p>
      <w:pPr>
        <w:pStyle w:val="Heading2"/>
      </w:pPr>
      <w:r>
        <w:t>기본 정보</w:t>
      </w:r>
    </w:p>
    <w:p>
      <w:r>
        <w:t>일련번호: 559</w:t>
      </w:r>
    </w:p>
    <w:p>
      <w:r>
        <w:t>조리방법: 볶기</w:t>
      </w:r>
    </w:p>
    <w:p>
      <w:r>
        <w:t>요리종류: 반찬</w:t>
      </w:r>
    </w:p>
    <w:p>
      <w:pPr>
        <w:pStyle w:val="Heading2"/>
      </w:pPr>
      <w:r>
        <w:t>영양 정보</w:t>
      </w:r>
    </w:p>
    <w:p>
      <w:r>
        <w:t>중량(1인분): g</w:t>
      </w:r>
    </w:p>
    <w:p>
      <w:r>
        <w:t>열량: 242.5 kcal</w:t>
      </w:r>
    </w:p>
    <w:p>
      <w:r>
        <w:t>탄수화물: 34.2g</w:t>
      </w:r>
    </w:p>
    <w:p>
      <w:r>
        <w:t>단백질: 12.9g</w:t>
      </w:r>
    </w:p>
    <w:p>
      <w:r>
        <w:t>지방: 6g</w:t>
      </w:r>
    </w:p>
    <w:p>
      <w:r>
        <w:t>나트륨: 55.5mg</w:t>
      </w:r>
    </w:p>
    <w:p>
      <w:pPr>
        <w:pStyle w:val="Heading2"/>
      </w:pPr>
      <w:r>
        <w:t>재료 정보</w:t>
      </w:r>
    </w:p>
    <w:p>
      <w:r>
        <w:t>양상추(120g), 소고기(120g), 부추(100g), 닭고기(120g),</w:t>
        <w:br/>
        <w:t>토마토(100g), 양파(50g), 전복(1개), 당근(20g),</w:t>
        <w:br/>
        <w:t>양송이버섯(3개), 쌀(200g), 소금(0.3g)</w:t>
      </w:r>
    </w:p>
    <w:p>
      <w:pPr>
        <w:pStyle w:val="Heading2"/>
      </w:pPr>
      <w:r>
        <w:t>조리 방법</w:t>
      </w:r>
    </w:p>
    <w:p>
      <w:r>
        <w:t>단계 1: 1. 양상추, 부추를 데친다.</w:t>
      </w:r>
    </w:p>
    <w:p>
      <w:r>
        <w:t>이미지: http://www.foodsafetykorea.go.kr/uploadimg/cook/20_00559_1.png</w:t>
      </w:r>
    </w:p>
    <w:p>
      <w:r>
        <w:t>단계 2: 2. 양송이버섯은 얇게 슬라이스하고 팬에</w:t>
        <w:br/>
        <w:t>기름을 살짝 두르고 굽는다.</w:t>
      </w:r>
    </w:p>
    <w:p>
      <w:r>
        <w:t>이미지: http://www.foodsafetykorea.go.kr/uploadimg/cook/20_00559_2.png</w:t>
      </w:r>
    </w:p>
    <w:p>
      <w:r>
        <w:t>단계 3: 3. 전복은 수저로 떼어 소금으로 씻고</w:t>
        <w:br/>
        <w:t>일정한 크기로 썰어 팬에 굽는다.</w:t>
      </w:r>
    </w:p>
    <w:p>
      <w:r>
        <w:t>이미지: http://www.foodsafetykorea.go.kr/uploadimg/cook/20_00559_3.png</w:t>
      </w:r>
    </w:p>
    <w:p>
      <w:r>
        <w:t>단계 4: 4. 닭고기는 일정한 크기로 썬 뒤 삶고,</w:t>
        <w:br/>
        <w:t>소고기도 일정한 크기로 썰어 양념 한</w:t>
        <w:br/>
        <w:t>뒤 볶는다.</w:t>
      </w:r>
    </w:p>
    <w:p>
      <w:r>
        <w:t>이미지: http://www.foodsafetykorea.go.kr/uploadimg/cook/20_00559_4.png</w:t>
      </w:r>
    </w:p>
    <w:p>
      <w:r>
        <w:t>단계 5: 5. 토마토, 양파, 당근은 잘게 썰고, 쌀은</w:t>
        <w:br/>
        <w:t>깨끗이 씻어 불려 야채를 넣고 밥을</w:t>
        <w:br/>
        <w:t>짓는다.</w:t>
      </w:r>
    </w:p>
    <w:p>
      <w:r>
        <w:t>이미지: http://www.foodsafetykorea.go.kr/uploadimg/cook/20_00559_5.png</w:t>
      </w:r>
    </w:p>
    <w:p>
      <w:r>
        <w:t>단계 6: 6. 쪄낸 양배추에 볶은 고기, 삶은 닭고기,</w:t>
        <w:br/>
        <w:t>구운 전복, 밥을 넣고 돌돌 말아 부추로</w:t>
        <w:br/>
        <w:t>묶어 접시에 담고, 한쪽에 구운 버섯을</w:t>
        <w:br/>
        <w:t>담는다.</w:t>
      </w:r>
    </w:p>
    <w:p>
      <w:r>
        <w:t>이미지: http://www.foodsafetykorea.go.kr/uploadimg/cook/20_00559_6.png</w:t>
      </w:r>
    </w:p>
    <w:p>
      <w:pPr>
        <w:pStyle w:val="Heading2"/>
      </w:pPr>
      <w:r>
        <w:t>기타 정보</w:t>
      </w:r>
    </w:p>
    <w:p>
      <w:r>
        <w:t xml:space="preserve">해시태그: </w:t>
      </w:r>
    </w:p>
    <w:p>
      <w:r>
        <w:t>변경일자: None</w:t>
      </w:r>
    </w:p>
    <w:p>
      <w:r>
        <w:br w:type="page"/>
      </w:r>
    </w:p>
    <w:p>
      <w:pPr>
        <w:pStyle w:val="Heading1"/>
      </w:pPr>
      <w:r>
        <w:t>매실소스를 곁들인 돼지고기만두</w:t>
      </w:r>
    </w:p>
    <w:p>
      <w:pPr>
        <w:pStyle w:val="Heading2"/>
      </w:pPr>
      <w:r>
        <w:t>기본 정보</w:t>
      </w:r>
    </w:p>
    <w:p>
      <w:r>
        <w:t>일련번호: 560</w:t>
      </w:r>
    </w:p>
    <w:p>
      <w:r>
        <w:t>조리방법: 볶기</w:t>
      </w:r>
    </w:p>
    <w:p>
      <w:r>
        <w:t>요리종류: 반찬</w:t>
      </w:r>
    </w:p>
    <w:p>
      <w:pPr>
        <w:pStyle w:val="Heading2"/>
      </w:pPr>
      <w:r>
        <w:t>영양 정보</w:t>
      </w:r>
    </w:p>
    <w:p>
      <w:r>
        <w:t>중량(1인분): g</w:t>
      </w:r>
    </w:p>
    <w:p>
      <w:r>
        <w:t>열량: 183.4 kcal</w:t>
      </w:r>
    </w:p>
    <w:p>
      <w:r>
        <w:t>탄수화물: 21g</w:t>
      </w:r>
    </w:p>
    <w:p>
      <w:r>
        <w:t>단백질: 15.1g</w:t>
      </w:r>
    </w:p>
    <w:p>
      <w:r>
        <w:t>지방: 4.3g</w:t>
      </w:r>
    </w:p>
    <w:p>
      <w:r>
        <w:t>나트륨: 235.5mg</w:t>
      </w:r>
    </w:p>
    <w:p>
      <w:pPr>
        <w:pStyle w:val="Heading2"/>
      </w:pPr>
      <w:r>
        <w:t>재료 정보</w:t>
      </w:r>
    </w:p>
    <w:p>
      <w:r>
        <w:t>돼지고기(안심, 120g), 당면(50g), 애호박(1/2개), 당근(30g),</w:t>
        <w:br/>
        <w:t>표고버섯(20g), 목이버섯(10g), 양파(50g), 마늘(20g),</w:t>
        <w:br/>
        <w:t>토마토(100g), 매실액(50g), 후춧가루(0.2g)</w:t>
      </w:r>
    </w:p>
    <w:p>
      <w:pPr>
        <w:pStyle w:val="Heading2"/>
      </w:pPr>
      <w:r>
        <w:t>조리 방법</w:t>
      </w:r>
    </w:p>
    <w:p>
      <w:r>
        <w:t>단계 1: 1. 돼지고기 안심을 요리망치로 얇게</w:t>
        <w:br/>
        <w:t>두드려 펴고 후춧가루로 밑간한다.</w:t>
      </w:r>
    </w:p>
    <w:p>
      <w:r>
        <w:t>이미지: http://www.foodsafetykorea.go.kr/uploadimg/cook/20_00560_1.png</w:t>
      </w:r>
    </w:p>
    <w:p>
      <w:r>
        <w:t>단계 2: 2. 목이버섯은 불려 잘게 썰고 양파와</w:t>
        <w:br/>
        <w:t>마늘은 입자있게 다진다</w:t>
      </w:r>
    </w:p>
    <w:p>
      <w:r>
        <w:t>이미지: http://www.foodsafetykorea.go.kr/uploadimg/cook/20_00560_2.png</w:t>
      </w:r>
    </w:p>
    <w:p>
      <w:r>
        <w:t>단계 3: 3. 당면은 따뜻한 물에 충분히 불려 썰고</w:t>
        <w:br/>
        <w:t>애호박, 당근, 표고버섯은 잘게 썬다.</w:t>
      </w:r>
    </w:p>
    <w:p>
      <w:r>
        <w:t>이미지: http://www.foodsafetykorea.go.kr/uploadimg/cook/20_00560_3.png</w:t>
      </w:r>
    </w:p>
    <w:p>
      <w:r>
        <w:t>단계 4: 4. 팬에 기름을 두르고 다진 양파와</w:t>
        <w:br/>
        <w:t>마늘을 볶는다.</w:t>
      </w:r>
    </w:p>
    <w:p>
      <w:r>
        <w:t>이미지: http://www.foodsafetykorea.go.kr/uploadimg/cook/20_00560_4.png</w:t>
      </w:r>
    </w:p>
    <w:p>
      <w:r>
        <w:t>단계 5: 5. 4번에 매실액과 잘게 자른 애호박,</w:t>
        <w:br/>
        <w:t>당근, 표고버섯, 목이버섯, 당면을</w:t>
        <w:br/>
        <w:t>넣고 볶아 만두소를 만든다.</w:t>
      </w:r>
    </w:p>
    <w:p>
      <w:r>
        <w:t>이미지: http://www.foodsafetykorea.go.kr/uploadimg/cook/20_00560_5.png</w:t>
      </w:r>
    </w:p>
    <w:p>
      <w:r>
        <w:t>단계 6: 6. 돼지고기는 넓게 펴서 만두소를 넣고</w:t>
        <w:br/>
        <w:t>주머니를 만들어 실로 묶고 토마토와</w:t>
        <w:br/>
        <w:t>함께 오븐에 굽는다.</w:t>
      </w:r>
    </w:p>
    <w:p>
      <w:r>
        <w:t>이미지: http://www.foodsafetykorea.go.kr/uploadimg/cook/20_00560_6.png</w:t>
      </w:r>
    </w:p>
    <w:p>
      <w:pPr>
        <w:pStyle w:val="Heading2"/>
      </w:pPr>
      <w:r>
        <w:t>기타 정보</w:t>
      </w:r>
    </w:p>
    <w:p>
      <w:r>
        <w:t>해시태그: 안심</w:t>
      </w:r>
    </w:p>
    <w:p>
      <w:r>
        <w:t>변경일자: None</w:t>
      </w:r>
    </w:p>
    <w:p>
      <w:r>
        <w:br w:type="page"/>
      </w:r>
    </w:p>
    <w:p>
      <w:pPr>
        <w:pStyle w:val="Heading1"/>
      </w:pPr>
      <w:r>
        <w:t>머스터드튤립치킨</w:t>
      </w:r>
    </w:p>
    <w:p>
      <w:pPr>
        <w:pStyle w:val="Heading2"/>
      </w:pPr>
      <w:r>
        <w:t>기본 정보</w:t>
      </w:r>
    </w:p>
    <w:p>
      <w:r>
        <w:t>일련번호: 561</w:t>
      </w:r>
    </w:p>
    <w:p>
      <w:r>
        <w:t>조리방법: 튀기기</w:t>
      </w:r>
    </w:p>
    <w:p>
      <w:r>
        <w:t>요리종류: 반찬</w:t>
      </w:r>
    </w:p>
    <w:p>
      <w:pPr>
        <w:pStyle w:val="Heading2"/>
      </w:pPr>
      <w:r>
        <w:t>영양 정보</w:t>
      </w:r>
    </w:p>
    <w:p>
      <w:r>
        <w:t>중량(1인분): g</w:t>
      </w:r>
    </w:p>
    <w:p>
      <w:r>
        <w:t>열량: 342.4 kcal</w:t>
      </w:r>
    </w:p>
    <w:p>
      <w:r>
        <w:t>탄수화물: 5.1g</w:t>
      </w:r>
    </w:p>
    <w:p>
      <w:r>
        <w:t>단백질: 21.5g</w:t>
      </w:r>
    </w:p>
    <w:p>
      <w:r>
        <w:t>지방: 26.2g</w:t>
      </w:r>
    </w:p>
    <w:p>
      <w:r>
        <w:t>나트륨: 290mg</w:t>
      </w:r>
    </w:p>
    <w:p>
      <w:pPr>
        <w:pStyle w:val="Heading2"/>
      </w:pPr>
      <w:r>
        <w:t>재료 정보</w:t>
      </w:r>
    </w:p>
    <w:p>
      <w:r>
        <w:t>닭고기(날개, 8개), 어린잎(20g), 파슬리(5g), 머스터드(50g),</w:t>
        <w:br/>
        <w:t>양파(50g), 마늘(20g), 레몬(1/4개), 튀김가루(100g),</w:t>
        <w:br/>
        <w:t>소금(0.1g), 후추(0.01g), 식용유(400g)</w:t>
      </w:r>
    </w:p>
    <w:p>
      <w:pPr>
        <w:pStyle w:val="Heading2"/>
      </w:pPr>
      <w:r>
        <w:t>조리 방법</w:t>
      </w:r>
    </w:p>
    <w:p>
      <w:r>
        <w:t>단계 1: 1. 닭날개에 칼집을 넣고 뒤집어</w:t>
        <w:br/>
        <w:t>튤립모양의 봉을 만든다.</w:t>
      </w:r>
    </w:p>
    <w:p>
      <w:r>
        <w:t>이미지: http://www.foodsafetykorea.go.kr/uploadimg/cook/20_00561_1.png</w:t>
      </w:r>
    </w:p>
    <w:p>
      <w:r>
        <w:t>단계 2: 2. 닭날개에 소금, 후춧가루로 밑간을</w:t>
        <w:br/>
        <w:t>한다.</w:t>
      </w:r>
    </w:p>
    <w:p>
      <w:r>
        <w:t>이미지: http://www.foodsafetykorea.go.kr/uploadimg/cook/20_00561_2.png</w:t>
      </w:r>
    </w:p>
    <w:p>
      <w:r>
        <w:t>단계 3: 3. 파슬리는 곱게 다져 가루를 만든다</w:t>
      </w:r>
    </w:p>
    <w:p>
      <w:r>
        <w:t>이미지: http://www.foodsafetykorea.go.kr/uploadimg/cook/20_00561_3.png</w:t>
      </w:r>
    </w:p>
    <w:p>
      <w:r>
        <w:t>단계 4: 4. 양파, 마늘은 즙을 내서 튀김가루,</w:t>
        <w:br/>
        <w:t>파슬리 가루와 함께 골고루 섞어</w:t>
        <w:br/>
        <w:t>튀김반죽을 만든다.</w:t>
      </w:r>
    </w:p>
    <w:p>
      <w:r>
        <w:t>이미지: http://www.foodsafetykorea.go.kr/uploadimg/cook/20_00561_4.png</w:t>
      </w:r>
    </w:p>
    <w:p>
      <w:r>
        <w:t>단계 5: 5. 어린잎은 찬물에 담궈 건져 놓는다.</w:t>
      </w:r>
    </w:p>
    <w:p>
      <w:r>
        <w:t>이미지: http://www.foodsafetykorea.go.kr/uploadimg/cook/20_00561_5.png</w:t>
      </w:r>
    </w:p>
    <w:p>
      <w:r>
        <w:t>단계 6: 6. 튀긴 닭날개의 기름을 빼고 레몬과</w:t>
        <w:br/>
        <w:t>어린잎으로 장식한다.</w:t>
      </w:r>
    </w:p>
    <w:p>
      <w:r>
        <w:t>이미지: http://www.foodsafetykorea.go.kr/uploadimg/cook/20_00561_6.png</w:t>
      </w:r>
    </w:p>
    <w:p>
      <w:pPr>
        <w:pStyle w:val="Heading2"/>
      </w:pPr>
      <w:r>
        <w:t>기타 정보</w:t>
      </w:r>
    </w:p>
    <w:p>
      <w:r>
        <w:t>해시태그: 닭날개</w:t>
      </w:r>
    </w:p>
    <w:p>
      <w:r>
        <w:t>변경일자: None</w:t>
      </w:r>
    </w:p>
    <w:p>
      <w:r>
        <w:br w:type="page"/>
      </w:r>
    </w:p>
    <w:p>
      <w:pPr>
        <w:pStyle w:val="Heading1"/>
      </w:pPr>
      <w:r>
        <w:t>머위향 통밀푸실리</w:t>
      </w:r>
    </w:p>
    <w:p>
      <w:pPr>
        <w:pStyle w:val="Heading2"/>
      </w:pPr>
      <w:r>
        <w:t>기본 정보</w:t>
      </w:r>
    </w:p>
    <w:p>
      <w:r>
        <w:t>일련번호: 562</w:t>
      </w:r>
    </w:p>
    <w:p>
      <w:r>
        <w:t>조리방법: 볶기</w:t>
      </w:r>
    </w:p>
    <w:p>
      <w:r>
        <w:t>요리종류: 일품</w:t>
      </w:r>
    </w:p>
    <w:p>
      <w:pPr>
        <w:pStyle w:val="Heading2"/>
      </w:pPr>
      <w:r>
        <w:t>영양 정보</w:t>
      </w:r>
    </w:p>
    <w:p>
      <w:r>
        <w:t>중량(1인분): g</w:t>
      </w:r>
    </w:p>
    <w:p>
      <w:r>
        <w:t>열량: 275.9 kcal</w:t>
      </w:r>
    </w:p>
    <w:p>
      <w:r>
        <w:t>탄수화물: 58g</w:t>
      </w:r>
    </w:p>
    <w:p>
      <w:r>
        <w:t>단백질: 9.7g</w:t>
      </w:r>
    </w:p>
    <w:p>
      <w:r>
        <w:t>지방: 0.6g</w:t>
      </w:r>
    </w:p>
    <w:p>
      <w:r>
        <w:t>나트륨: 202.1mg</w:t>
      </w:r>
    </w:p>
    <w:p>
      <w:pPr>
        <w:pStyle w:val="Heading2"/>
      </w:pPr>
      <w:r>
        <w:t>재료 정보</w:t>
      </w:r>
    </w:p>
    <w:p>
      <w:r>
        <w:t>머윗대(100g), 푸실리(50g), 올리브오일(20g), 마늘(10g),</w:t>
        <w:br/>
        <w:t>양파(20g), 생크림(100g), 화이트와인(30g), 소금(0.2g)</w:t>
      </w:r>
    </w:p>
    <w:p>
      <w:pPr>
        <w:pStyle w:val="Heading2"/>
      </w:pPr>
      <w:r>
        <w:t>조리 방법</w:t>
      </w:r>
    </w:p>
    <w:p>
      <w:r>
        <w:t>단계 1: 1. 푸실리는 뜨거운 물에 약 10분 정도</w:t>
        <w:br/>
        <w:t>삶아 건져 올리브오일을 살짝 바른다.</w:t>
      </w:r>
    </w:p>
    <w:p>
      <w:r>
        <w:t>이미지: http://www.foodsafetykorea.go.kr/uploadimg/cook/20_00562_1.png</w:t>
      </w:r>
    </w:p>
    <w:p>
      <w:r>
        <w:t>단계 2: 2. 머윗대는 살짝 데친 후 찬물에 헹궈</w:t>
        <w:br/>
        <w:t>껍질을 벗긴다.</w:t>
      </w:r>
    </w:p>
    <w:p>
      <w:r>
        <w:t>이미지: http://www.foodsafetykorea.go.kr/uploadimg/cook/20_00562_2.png</w:t>
      </w:r>
    </w:p>
    <w:p>
      <w:r>
        <w:t>단계 3: 3. 껍질 벗긴 머윗대는 푸실리 크기로</w:t>
        <w:br/>
        <w:t>자른다.</w:t>
      </w:r>
    </w:p>
    <w:p>
      <w:r>
        <w:t>이미지: http://www.foodsafetykorea.go.kr/uploadimg/cook/20_00562_3.png</w:t>
      </w:r>
    </w:p>
    <w:p>
      <w:r>
        <w:t>단계 4: 4. 양파, 마늘은 입자있게 다진다.</w:t>
      </w:r>
    </w:p>
    <w:p>
      <w:r>
        <w:t>이미지: http://www.foodsafetykorea.go.kr/uploadimg/cook/20_00562_4.png</w:t>
      </w:r>
    </w:p>
    <w:p>
      <w:r>
        <w:t>단계 5: 5. 팬에 올리브오일을 두르고 다진 마늘과</w:t>
        <w:br/>
        <w:t>양파를 볶다가 화이트와인을 넣고</w:t>
        <w:br/>
        <w:t>볶는다.</w:t>
      </w:r>
    </w:p>
    <w:p>
      <w:r>
        <w:t>이미지: http://www.foodsafetykorea.go.kr/uploadimg/cook/20_00562_5.png</w:t>
      </w:r>
    </w:p>
    <w:p>
      <w:r>
        <w:t>단계 6: 6. 5번에 생크림, 소금을 넣고 믹서에 간</w:t>
        <w:br/>
        <w:t>뒤 푸실리와 머윗대를 넣고 한소끔</w:t>
        <w:br/>
        <w:t>끓인다.</w:t>
      </w:r>
    </w:p>
    <w:p>
      <w:r>
        <w:t>이미지: http://www.foodsafetykorea.go.kr/uploadimg/cook/20_00562_6.png</w:t>
      </w:r>
    </w:p>
    <w:p>
      <w:pPr>
        <w:pStyle w:val="Heading2"/>
      </w:pPr>
      <w:r>
        <w:t>기타 정보</w:t>
      </w:r>
    </w:p>
    <w:p>
      <w:r>
        <w:t xml:space="preserve">해시태그: </w:t>
      </w:r>
    </w:p>
    <w:p>
      <w:r>
        <w:t>변경일자: None</w:t>
      </w:r>
    </w:p>
    <w:p>
      <w:r>
        <w:br w:type="page"/>
      </w:r>
    </w:p>
    <w:p>
      <w:pPr>
        <w:pStyle w:val="Heading1"/>
      </w:pPr>
      <w:r>
        <w:t>미니함박스테이크</w:t>
      </w:r>
    </w:p>
    <w:p>
      <w:pPr>
        <w:pStyle w:val="Heading2"/>
      </w:pPr>
      <w:r>
        <w:t>기본 정보</w:t>
      </w:r>
    </w:p>
    <w:p>
      <w:r>
        <w:t>일련번호: 563</w:t>
      </w:r>
    </w:p>
    <w:p>
      <w:r>
        <w:t>조리방법: 굽기</w:t>
      </w:r>
    </w:p>
    <w:p>
      <w:r>
        <w:t>요리종류: 반찬</w:t>
      </w:r>
    </w:p>
    <w:p>
      <w:pPr>
        <w:pStyle w:val="Heading2"/>
      </w:pPr>
      <w:r>
        <w:t>영양 정보</w:t>
      </w:r>
    </w:p>
    <w:p>
      <w:r>
        <w:t>중량(1인분): g</w:t>
      </w:r>
    </w:p>
    <w:p>
      <w:r>
        <w:t>열량: 210.3 kcal</w:t>
      </w:r>
    </w:p>
    <w:p>
      <w:r>
        <w:t>탄수화물: 16.6g</w:t>
      </w:r>
    </w:p>
    <w:p>
      <w:r>
        <w:t>단백질: 25.5g</w:t>
      </w:r>
    </w:p>
    <w:p>
      <w:r>
        <w:t>지방: 4.7g</w:t>
      </w:r>
    </w:p>
    <w:p>
      <w:r>
        <w:t>나트륨: 149.4mg</w:t>
      </w:r>
    </w:p>
    <w:p>
      <w:pPr>
        <w:pStyle w:val="Heading2"/>
      </w:pPr>
      <w:r>
        <w:t>재료 정보</w:t>
      </w:r>
    </w:p>
    <w:p>
      <w:r>
        <w:t>소고기(100g), 돼지고기(100g), 대추(2알), 양파(50g),</w:t>
        <w:br/>
        <w:t>마늘(10g), 새송이버섯(1개), 파프리카(50g), 배춧잎(1장),</w:t>
        <w:br/>
        <w:t>단호박(1/4개), 당근(20g), 소금(0.3g), 후춧가루(0.02g),</w:t>
        <w:br/>
        <w:t>배(1/4개), 저염간장(30g), 설탕(20g)</w:t>
      </w:r>
    </w:p>
    <w:p>
      <w:pPr>
        <w:pStyle w:val="Heading2"/>
      </w:pPr>
      <w:r>
        <w:t>조리 방법</w:t>
      </w:r>
    </w:p>
    <w:p>
      <w:r>
        <w:t>단계 1: 1. 대추는 돌려 깎아 씨를 제거하고 곱게</w:t>
        <w:br/>
        <w:t>다지고 팬에 볶는다.</w:t>
      </w:r>
    </w:p>
    <w:p>
      <w:r>
        <w:t>이미지: http://www.foodsafetykorea.go.kr/uploadimg/cook/20_00563_1.png</w:t>
      </w:r>
    </w:p>
    <w:p>
      <w:r>
        <w:t>단계 2: 2. 소고기, 돼지고기, 양파 및 마늘을</w:t>
        <w:br/>
        <w:t>다진다.</w:t>
      </w:r>
    </w:p>
    <w:p>
      <w:r>
        <w:t>이미지: http://www.foodsafetykorea.go.kr/uploadimg/cook/20_00563_2.png</w:t>
      </w:r>
    </w:p>
    <w:p>
      <w:r>
        <w:t>단계 3: 3. 배춧잎, 파프리카, 새송이버섯, 당근은</w:t>
        <w:br/>
        <w:t>입자있게 다진다.</w:t>
      </w:r>
    </w:p>
    <w:p>
      <w:r>
        <w:t>이미지: http://www.foodsafetykorea.go.kr/uploadimg/cook/20_00563_3.png</w:t>
      </w:r>
    </w:p>
    <w:p>
      <w:r>
        <w:t>단계 4: 4. 다진 소고기, 돼지고기, 양파, 마늘,</w:t>
        <w:br/>
        <w:t>대추, 배춧잎, 파프리카, 새송이버섯,</w:t>
        <w:br/>
        <w:t>당근 및 양파에 소금, 후춧가루를 섞어</w:t>
        <w:br/>
        <w:t>잘 치대어 스테이크 모양으로 만든다</w:t>
      </w:r>
    </w:p>
    <w:p>
      <w:r>
        <w:t>이미지: http://www.foodsafetykorea.go.kr/uploadimg/cook/20_00563_4.png</w:t>
      </w:r>
    </w:p>
    <w:p>
      <w:r>
        <w:t>단계 5: 5. 팬에 기름을 살짝 두르고, 스테이크</w:t>
        <w:br/>
        <w:t>고기를 충분히 익혀 접시에 담고,</w:t>
        <w:br/>
        <w:t>단호박은 껍질을 벗겨 팬에 구워</w:t>
        <w:br/>
        <w:t>담는다.</w:t>
      </w:r>
    </w:p>
    <w:p>
      <w:r>
        <w:t>이미지: http://www.foodsafetykorea.go.kr/uploadimg/cook/20_00563_5.png</w:t>
      </w:r>
    </w:p>
    <w:p>
      <w:r>
        <w:t>단계 6: 6. 배는 갈아 저염간장과 설탕을 넣고 잘</w:t>
        <w:br/>
        <w:t>저어 소스를 만들고 익혀 놓은</w:t>
        <w:br/>
        <w:t>스테이크에 올려 완성한다.</w:t>
      </w:r>
    </w:p>
    <w:p>
      <w:r>
        <w:t>이미지: http://www.foodsafetykorea.go.kr/uploadimg/cook/20_00563_6.png</w:t>
      </w:r>
    </w:p>
    <w:p>
      <w:pPr>
        <w:pStyle w:val="Heading2"/>
      </w:pPr>
      <w:r>
        <w:t>기타 정보</w:t>
      </w:r>
    </w:p>
    <w:p>
      <w:r>
        <w:t xml:space="preserve">해시태그: </w:t>
      </w:r>
    </w:p>
    <w:p>
      <w:r>
        <w:t>변경일자: None</w:t>
      </w:r>
    </w:p>
    <w:p>
      <w:r>
        <w:br w:type="page"/>
      </w:r>
    </w:p>
    <w:p>
      <w:pPr>
        <w:pStyle w:val="Heading1"/>
      </w:pPr>
      <w:r>
        <w:t>바다완자탕</w:t>
      </w:r>
    </w:p>
    <w:p>
      <w:pPr>
        <w:pStyle w:val="Heading2"/>
      </w:pPr>
      <w:r>
        <w:t>기본 정보</w:t>
      </w:r>
    </w:p>
    <w:p>
      <w:r>
        <w:t>일련번호: 564</w:t>
      </w:r>
    </w:p>
    <w:p>
      <w:r>
        <w:t>조리방법: 끓이기</w:t>
      </w:r>
    </w:p>
    <w:p>
      <w:r>
        <w:t>요리종류: 국&amp;찌개</w:t>
      </w:r>
    </w:p>
    <w:p>
      <w:pPr>
        <w:pStyle w:val="Heading2"/>
      </w:pPr>
      <w:r>
        <w:t>영양 정보</w:t>
      </w:r>
    </w:p>
    <w:p>
      <w:r>
        <w:t>중량(1인분): g</w:t>
      </w:r>
    </w:p>
    <w:p>
      <w:r>
        <w:t>열량: 146.9 kcal</w:t>
      </w:r>
    </w:p>
    <w:p>
      <w:r>
        <w:t>탄수화물: 23g</w:t>
      </w:r>
    </w:p>
    <w:p>
      <w:r>
        <w:t>단백질: 10.5g</w:t>
      </w:r>
    </w:p>
    <w:p>
      <w:r>
        <w:t>지방: 1.5g</w:t>
      </w:r>
    </w:p>
    <w:p>
      <w:r>
        <w:t>나트륨: 119.2mg</w:t>
      </w:r>
    </w:p>
    <w:p>
      <w:pPr>
        <w:pStyle w:val="Heading2"/>
      </w:pPr>
      <w:r>
        <w:t>재료 정보</w:t>
      </w:r>
    </w:p>
    <w:p>
      <w:r>
        <w:t>새우(3마리), 바지락(50g), 무(20g), 다시마(10g), 대파(20g),</w:t>
        <w:br/>
        <w:t>가쓰오부시(10g), 달걀(1개), 전분(10g), 홍고추(1/2개),</w:t>
        <w:br/>
        <w:t>풋고추(1/2개)</w:t>
      </w:r>
    </w:p>
    <w:p>
      <w:pPr>
        <w:pStyle w:val="Heading2"/>
      </w:pPr>
      <w:r>
        <w:t>조리 방법</w:t>
      </w:r>
    </w:p>
    <w:p>
      <w:r>
        <w:t>단계 1: 1. 대파, 무, 다시마를 물에 넣고 끓여</w:t>
        <w:br/>
        <w:t>육수를 만든다.</w:t>
      </w:r>
    </w:p>
    <w:p>
      <w:r>
        <w:t>이미지: http://www.foodsafetykorea.go.kr/uploadimg/cook/20_00564_1.png</w:t>
      </w:r>
    </w:p>
    <w:p>
      <w:r>
        <w:t>단계 2: 2. 육수에 가쓰오부시를 넣고 10분 정도</w:t>
        <w:br/>
        <w:t>가라앉힌 뒤 거른다.</w:t>
      </w:r>
    </w:p>
    <w:p>
      <w:r>
        <w:t>이미지: http://www.foodsafetykorea.go.kr/uploadimg/cook/20_00564_2.png</w:t>
      </w:r>
    </w:p>
    <w:p>
      <w:r>
        <w:t>단계 3: 3. 새우는 껍질을 벗겨 깨끗이 씻고</w:t>
        <w:br/>
        <w:t>바지락은 주물러 씻는다.</w:t>
      </w:r>
    </w:p>
    <w:p>
      <w:r>
        <w:t>이미지: http://www.foodsafetykorea.go.kr/uploadimg/cook/20_00564_3.png</w:t>
      </w:r>
    </w:p>
    <w:p>
      <w:r>
        <w:t>단계 4: 4. 손질한 새우와 바지락을 곱게 다진다.</w:t>
      </w:r>
    </w:p>
    <w:p>
      <w:r>
        <w:t>이미지: http://www.foodsafetykorea.go.kr/uploadimg/cook/20_00564_4.png</w:t>
      </w:r>
    </w:p>
    <w:p>
      <w:r>
        <w:t>단계 5: 5. 다진 새우와 바지락에 달걀흰자와</w:t>
        <w:br/>
        <w:t>전분을 넣고 골고루 섞어 완자를</w:t>
        <w:br/>
        <w:t>만들어 후라이팬에 살짝 굴려 모양이</w:t>
        <w:br/>
        <w:t>풀리지 않게 한다</w:t>
      </w:r>
    </w:p>
    <w:p>
      <w:r>
        <w:t>이미지: http://www.foodsafetykorea.go.kr/uploadimg/cook/20_00564_5.png</w:t>
      </w:r>
    </w:p>
    <w:p>
      <w:r>
        <w:t>단계 6: 6. 준비된 육수에 완자를 넣고 완전히</w:t>
        <w:br/>
        <w:t>익히고 그릇에 담은 뒤 어슷썬</w:t>
        <w:br/>
        <w:t>홍고추와 풋고추를 위에 올린다.</w:t>
      </w:r>
    </w:p>
    <w:p>
      <w:r>
        <w:t>이미지: http://www.foodsafetykorea.go.kr/uploadimg/cook/20_00564_6.png</w:t>
      </w:r>
    </w:p>
    <w:p>
      <w:pPr>
        <w:pStyle w:val="Heading2"/>
      </w:pPr>
      <w:r>
        <w:t>기타 정보</w:t>
      </w:r>
    </w:p>
    <w:p>
      <w:r>
        <w:t xml:space="preserve">해시태그: </w:t>
      </w:r>
    </w:p>
    <w:p>
      <w:r>
        <w:t>변경일자: None</w:t>
      </w:r>
    </w:p>
    <w:p>
      <w:r>
        <w:br w:type="page"/>
      </w:r>
    </w:p>
    <w:p>
      <w:pPr>
        <w:pStyle w:val="Heading1"/>
      </w:pPr>
      <w:r>
        <w:t>봄옷을 입은 닭</w:t>
      </w:r>
    </w:p>
    <w:p>
      <w:pPr>
        <w:pStyle w:val="Heading2"/>
      </w:pPr>
      <w:r>
        <w:t>기본 정보</w:t>
      </w:r>
    </w:p>
    <w:p>
      <w:r>
        <w:t>일련번호: 565</w:t>
      </w:r>
    </w:p>
    <w:p>
      <w:r>
        <w:t>조리방법: 튀기기</w:t>
      </w:r>
    </w:p>
    <w:p>
      <w:r>
        <w:t>요리종류: 반찬</w:t>
      </w:r>
    </w:p>
    <w:p>
      <w:pPr>
        <w:pStyle w:val="Heading2"/>
      </w:pPr>
      <w:r>
        <w:t>영양 정보</w:t>
      </w:r>
    </w:p>
    <w:p>
      <w:r>
        <w:t>중량(1인분): g</w:t>
      </w:r>
    </w:p>
    <w:p>
      <w:r>
        <w:t>열량: 656.4 kcal</w:t>
      </w:r>
    </w:p>
    <w:p>
      <w:r>
        <w:t>탄수화물: 100.9g</w:t>
      </w:r>
    </w:p>
    <w:p>
      <w:r>
        <w:t>단백질: 23.3g</w:t>
      </w:r>
    </w:p>
    <w:p>
      <w:r>
        <w:t>지방: 17.7g</w:t>
      </w:r>
    </w:p>
    <w:p>
      <w:r>
        <w:t>나트륨: 224.2mg</w:t>
      </w:r>
    </w:p>
    <w:p>
      <w:pPr>
        <w:pStyle w:val="Heading2"/>
      </w:pPr>
      <w:r>
        <w:t>재료 정보</w:t>
      </w:r>
    </w:p>
    <w:p>
      <w:r>
        <w:t>닭고기(가슴살, 100g), 취나물(20g), 달걀(1개), 애호박(1/2개),</w:t>
        <w:br/>
        <w:t>당근(20g), 표고버섯(1개), 오이(50g), 파프리카(50g),</w:t>
        <w:br/>
        <w:t>고구마(50g), 누룽지(20g), 소금(0.3g), 후춧가루(0.02g),</w:t>
        <w:br/>
        <w:t>미나리(20g)</w:t>
      </w:r>
    </w:p>
    <w:p>
      <w:pPr>
        <w:pStyle w:val="Heading2"/>
      </w:pPr>
      <w:r>
        <w:t>조리 방법</w:t>
      </w:r>
    </w:p>
    <w:p>
      <w:r>
        <w:t>단계 1: 1. 닭가슴살에 소금, 후춧가루로</w:t>
        <w:br/>
        <w:t>밑간하고 랩으로 말아 50℃ 정도의</w:t>
        <w:br/>
        <w:t>물에서 천천히 익힌다.</w:t>
      </w:r>
    </w:p>
    <w:p>
      <w:r>
        <w:t>이미지: http://www.foodsafetykorea.go.kr/uploadimg/cook/20_00565_1.png</w:t>
      </w:r>
    </w:p>
    <w:p>
      <w:r>
        <w:t>단계 2: 2. 달걀은 황백 지단을 만들어 채를 썰고,</w:t>
        <w:br/>
        <w:t>표고버섯, 당근, 오이, 파프리카 및</w:t>
        <w:br/>
        <w:t>고구마도 채를 썰어 팬에 볶는다.</w:t>
      </w:r>
    </w:p>
    <w:p>
      <w:r>
        <w:t>이미지: http://www.foodsafetykorea.go.kr/uploadimg/cook/20_00565_2.png</w:t>
      </w:r>
    </w:p>
    <w:p>
      <w:r>
        <w:t>단계 3: 3. 미나리는 끓는 물에 소금을 넣고 살짝</w:t>
        <w:br/>
        <w:t>데친 뒤 찬물에 헹군다</w:t>
      </w:r>
    </w:p>
    <w:p>
      <w:r>
        <w:t>이미지: http://www.foodsafetykorea.go.kr/uploadimg/cook/20_00565_3.png</w:t>
      </w:r>
    </w:p>
    <w:p>
      <w:r>
        <w:t>단계 4: 4. 취나물은 끓는 물에 소금을 넣고 살짝</w:t>
        <w:br/>
        <w:t>데친 뒤 찬물에 헹구어 넓게 펴 놓는다.</w:t>
      </w:r>
    </w:p>
    <w:p>
      <w:r>
        <w:t>이미지: http://www.foodsafetykorea.go.kr/uploadimg/cook/20_00565_4.png</w:t>
      </w:r>
    </w:p>
    <w:p>
      <w:r>
        <w:t>단계 5: 5. 누룽지는 손으로 잘라 기름에 튀긴다.</w:t>
      </w:r>
    </w:p>
    <w:p>
      <w:r>
        <w:t>이미지: http://www.foodsafetykorea.go.kr/uploadimg/cook/20_00565_5.png</w:t>
      </w:r>
    </w:p>
    <w:p>
      <w:r>
        <w:t>단계 6: 6. 취나물에 익힌 닭가슴살과 볶은 야채를</w:t>
        <w:br/>
        <w:t>돌돌 말아 미나리를 감고 먹기 좋은</w:t>
        <w:br/>
        <w:t>크기로 썰어 접시에 담은 뒤 튀긴</w:t>
        <w:br/>
        <w:t>누룽지를 올린다.</w:t>
      </w:r>
    </w:p>
    <w:p>
      <w:r>
        <w:t>이미지: http://www.foodsafetykorea.go.kr/uploadimg/cook/20_00565_6.png</w:t>
      </w:r>
    </w:p>
    <w:p>
      <w:pPr>
        <w:pStyle w:val="Heading2"/>
      </w:pPr>
      <w:r>
        <w:t>기타 정보</w:t>
      </w:r>
    </w:p>
    <w:p>
      <w:r>
        <w:t>해시태그: 닭가슴살</w:t>
      </w:r>
    </w:p>
    <w:p>
      <w:r>
        <w:t>변경일자: None</w:t>
      </w:r>
    </w:p>
    <w:p>
      <w:r>
        <w:br w:type="page"/>
      </w:r>
    </w:p>
    <w:p>
      <w:pPr>
        <w:pStyle w:val="Heading1"/>
      </w:pPr>
      <w:r>
        <w:t>삼계치킨</w:t>
      </w:r>
    </w:p>
    <w:p>
      <w:pPr>
        <w:pStyle w:val="Heading2"/>
      </w:pPr>
      <w:r>
        <w:t>기본 정보</w:t>
      </w:r>
    </w:p>
    <w:p>
      <w:r>
        <w:t>일련번호: 566</w:t>
      </w:r>
    </w:p>
    <w:p>
      <w:r>
        <w:t>조리방법: 굽기</w:t>
      </w:r>
    </w:p>
    <w:p>
      <w:r>
        <w:t>요리종류: 일품</w:t>
      </w:r>
    </w:p>
    <w:p>
      <w:pPr>
        <w:pStyle w:val="Heading2"/>
      </w:pPr>
      <w:r>
        <w:t>영양 정보</w:t>
      </w:r>
    </w:p>
    <w:p>
      <w:r>
        <w:t>중량(1인분): g</w:t>
      </w:r>
    </w:p>
    <w:p>
      <w:r>
        <w:t>열량: 359.7 kcal</w:t>
      </w:r>
    </w:p>
    <w:p>
      <w:r>
        <w:t>탄수화물: 19.5g</w:t>
      </w:r>
    </w:p>
    <w:p>
      <w:r>
        <w:t>단백질: 25.8g</w:t>
      </w:r>
    </w:p>
    <w:p>
      <w:r>
        <w:t>지방: 19.8g</w:t>
      </w:r>
    </w:p>
    <w:p>
      <w:r>
        <w:t>나트륨: 168.7mg</w:t>
      </w:r>
    </w:p>
    <w:p>
      <w:pPr>
        <w:pStyle w:val="Heading2"/>
      </w:pPr>
      <w:r>
        <w:t>재료 정보</w:t>
      </w:r>
    </w:p>
    <w:p>
      <w:r>
        <w:t>닭고기(가슴살, 120g), 인삼(1뿌리), 양송이버섯(3개),</w:t>
        <w:br/>
        <w:t>마늘(20g), 양파(30g), 깻잎(2장), 아스파라거스(3개),</w:t>
        <w:br/>
        <w:t>오렌지(1/2개), 레몬(1/2개), 생크림(30g), 소금(0.3g),</w:t>
        <w:br/>
        <w:t>후춧가루(0.2g), 대파(20g), 밀가루(20g)</w:t>
      </w:r>
    </w:p>
    <w:p>
      <w:pPr>
        <w:pStyle w:val="Heading2"/>
      </w:pPr>
      <w:r>
        <w:t>조리 방법</w:t>
      </w:r>
    </w:p>
    <w:p>
      <w:r>
        <w:t>단계 1: 1. 닭가슴살은 포를 떠 후춧가루로 밑간을</w:t>
        <w:br/>
        <w:t>한다.</w:t>
      </w:r>
    </w:p>
    <w:p>
      <w:r>
        <w:t>이미지: http://www.foodsafetykorea.go.kr/uploadimg/cook/20_00566_1.png</w:t>
      </w:r>
    </w:p>
    <w:p>
      <w:r>
        <w:t>단계 2: 2. 인삼은 뇌두를 제거하고 깨끗이 씻어</w:t>
        <w:br/>
        <w:t>절반은 다지고, 양파와 마늘도 다진다.</w:t>
      </w:r>
    </w:p>
    <w:p>
      <w:r>
        <w:t>이미지: http://www.foodsafetykorea.go.kr/uploadimg/cook/20_00566_2.png</w:t>
      </w:r>
    </w:p>
    <w:p>
      <w:r>
        <w:t>단계 3: 3. 나머지 인삼은 채썰고, 대파, 깻잎도</w:t>
        <w:br/>
        <w:t>채를 썰어 물에 담군다.</w:t>
      </w:r>
    </w:p>
    <w:p>
      <w:r>
        <w:t>이미지: http://www.foodsafetykorea.go.kr/uploadimg/cook/20_00566_3.png</w:t>
      </w:r>
    </w:p>
    <w:p>
      <w:r>
        <w:t>단계 4: 4. 다진 양파, 마늘을 볶다가 생크림을</w:t>
        <w:br/>
        <w:t>넣고 은근히 졸인 뒤 오렌지, 레몬즙을</w:t>
        <w:br/>
        <w:t>넣고 소스를 만든다.</w:t>
      </w:r>
    </w:p>
    <w:p>
      <w:r>
        <w:t>이미지: http://www.foodsafetykorea.go.kr/uploadimg/cook/20_00566_4.png</w:t>
      </w:r>
    </w:p>
    <w:p>
      <w:r>
        <w:t>단계 5: 5. 닭가슴살에 밀가루에 찬물, 달걀을</w:t>
        <w:br/>
        <w:t>넣고 튀김옷을 만들어 입힌다.</w:t>
      </w:r>
    </w:p>
    <w:p>
      <w:r>
        <w:t>이미지: http://www.foodsafetykorea.go.kr/uploadimg/cook/20_00566_5.png</w:t>
      </w:r>
    </w:p>
    <w:p>
      <w:r>
        <w:t>단계 6: 6. 팬에 기름을 넉넉히 넣고 지지듯이</w:t>
        <w:br/>
        <w:t>닭가슴살을 튀겨 접시에 담고</w:t>
        <w:br/>
        <w:t>인삼소스를 뿌린 뒤, 그 위에 깻잎과</w:t>
        <w:br/>
        <w:t>대파, 인삼채를 올린다.</w:t>
      </w:r>
    </w:p>
    <w:p>
      <w:r>
        <w:t>이미지: http://www.foodsafetykorea.go.kr/uploadimg/cook/20_00566_6.png</w:t>
      </w:r>
    </w:p>
    <w:p>
      <w:pPr>
        <w:pStyle w:val="Heading2"/>
      </w:pPr>
      <w:r>
        <w:t>기타 정보</w:t>
      </w:r>
    </w:p>
    <w:p>
      <w:r>
        <w:t>해시태그: 닭가슴살</w:t>
      </w:r>
    </w:p>
    <w:p>
      <w:r>
        <w:t>변경일자: None</w:t>
      </w:r>
    </w:p>
    <w:p>
      <w:r>
        <w:br w:type="page"/>
      </w:r>
    </w:p>
    <w:p>
      <w:pPr>
        <w:pStyle w:val="Heading1"/>
      </w:pPr>
      <w:r>
        <w:t>삼계치킨롤</w:t>
      </w:r>
    </w:p>
    <w:p>
      <w:pPr>
        <w:pStyle w:val="Heading2"/>
      </w:pPr>
      <w:r>
        <w:t>기본 정보</w:t>
      </w:r>
    </w:p>
    <w:p>
      <w:r>
        <w:t>일련번호: 567</w:t>
      </w:r>
    </w:p>
    <w:p>
      <w:r>
        <w:t>조리방법: 끓이기</w:t>
      </w:r>
    </w:p>
    <w:p>
      <w:r>
        <w:t>요리종류: 반찬</w:t>
      </w:r>
    </w:p>
    <w:p>
      <w:pPr>
        <w:pStyle w:val="Heading2"/>
      </w:pPr>
      <w:r>
        <w:t>영양 정보</w:t>
      </w:r>
    </w:p>
    <w:p>
      <w:r>
        <w:t>중량(1인분): g</w:t>
      </w:r>
    </w:p>
    <w:p>
      <w:r>
        <w:t>열량: 281.2 kcal</w:t>
      </w:r>
    </w:p>
    <w:p>
      <w:r>
        <w:t>탄수화물: 21.6g</w:t>
      </w:r>
    </w:p>
    <w:p>
      <w:r>
        <w:t>단백질: 28.4g</w:t>
      </w:r>
    </w:p>
    <w:p>
      <w:r>
        <w:t>지방: 9g</w:t>
      </w:r>
    </w:p>
    <w:p>
      <w:r>
        <w:t>나트륨: 151.4mg</w:t>
      </w:r>
    </w:p>
    <w:p>
      <w:pPr>
        <w:pStyle w:val="Heading2"/>
      </w:pPr>
      <w:r>
        <w:t>재료 정보</w:t>
      </w:r>
    </w:p>
    <w:p>
      <w:r>
        <w:t>닭고기(1마리), 인삼(2뿌리), 대추(3알), 찹쌀(100g), 양파(50g),</w:t>
        <w:br/>
        <w:t>대파(20g), 당근(20g), 마늘(20g), 생강(5g), 월계수잎(2장),</w:t>
        <w:br/>
        <w:t>통후추(10알)</w:t>
      </w:r>
    </w:p>
    <w:p>
      <w:pPr>
        <w:pStyle w:val="Heading2"/>
      </w:pPr>
      <w:r>
        <w:t>조리 방법</w:t>
      </w:r>
    </w:p>
    <w:p>
      <w:r>
        <w:t>단계 1: 1. 닭은 살을 발라 소금, 후춧가루로</w:t>
        <w:br/>
        <w:t>밑간을 하고 닭뼈는 삶아 육수를</w:t>
        <w:br/>
        <w:t>만든다.</w:t>
      </w:r>
    </w:p>
    <w:p>
      <w:r>
        <w:t>이미지: http://www.foodsafetykorea.go.kr/uploadimg/cook/20_00567_1.png</w:t>
      </w:r>
    </w:p>
    <w:p>
      <w:r>
        <w:t>단계 2: 2. 인삼은 뇌두를 제거하고 깨끗이 씻어</w:t>
        <w:br/>
        <w:t>채 썰고, 대추도 씨를 제거 한 후 채</w:t>
        <w:br/>
        <w:t>썬다.</w:t>
      </w:r>
    </w:p>
    <w:p>
      <w:r>
        <w:t>이미지: http://www.foodsafetykorea.go.kr/uploadimg/cook/20_00567_2.png</w:t>
      </w:r>
    </w:p>
    <w:p>
      <w:r>
        <w:t>단계 3: 3. 양파, 대파, 당근은 채썰고, 찹쌀은</w:t>
        <w:br/>
        <w:t>깨끗이 씻어 충분히 불린 뒤 함께</w:t>
        <w:br/>
        <w:t>볶는다.</w:t>
      </w:r>
    </w:p>
    <w:p>
      <w:r>
        <w:t>이미지: http://www.foodsafetykorea.go.kr/uploadimg/cook/20_00567_3.png</w:t>
      </w:r>
    </w:p>
    <w:p>
      <w:r>
        <w:t>단계 4: 4. 충분히 볶아지면 육수를 자작하게 넣고</w:t>
        <w:br/>
        <w:t>익힌다.</w:t>
      </w:r>
    </w:p>
    <w:p>
      <w:r>
        <w:t>이미지: http://www.foodsafetykorea.go.kr/uploadimg/cook/20_00567_4.png</w:t>
      </w:r>
    </w:p>
    <w:p>
      <w:r>
        <w:t>단계 5: 5. 랩에 닭살을 놓고 찹쌀과 인삼채,</w:t>
        <w:br/>
        <w:t>대추채를 올려 돌돌 만다.</w:t>
      </w:r>
    </w:p>
    <w:p>
      <w:r>
        <w:t>이미지: http://www.foodsafetykorea.go.kr/uploadimg/cook/20_00567_5.png</w:t>
      </w:r>
    </w:p>
    <w:p>
      <w:r>
        <w:t>단계 6: 6. 마늘, 생강, 월계수잎 및 통후추를 넣고</w:t>
        <w:br/>
        <w:t>끓인 물에 김이 올라오면 말아놓은</w:t>
        <w:br/>
        <w:t>닭살을 찜통에서 20분 정도 찌고 한 김</w:t>
        <w:br/>
        <w:t>식으면 썰어 접시에 담는다.</w:t>
      </w:r>
    </w:p>
    <w:p>
      <w:r>
        <w:t>이미지: http://www.foodsafetykorea.go.kr/uploadimg/cook/20_00567_6.png</w:t>
      </w:r>
    </w:p>
    <w:p>
      <w:pPr>
        <w:pStyle w:val="Heading2"/>
      </w:pPr>
      <w:r>
        <w:t>기타 정보</w:t>
      </w:r>
    </w:p>
    <w:p>
      <w:r>
        <w:t xml:space="preserve">해시태그: </w:t>
      </w:r>
    </w:p>
    <w:p>
      <w:r>
        <w:t>변경일자: None</w:t>
      </w:r>
    </w:p>
    <w:p>
      <w:r>
        <w:br w:type="page"/>
      </w:r>
    </w:p>
    <w:p>
      <w:pPr>
        <w:pStyle w:val="Heading1"/>
      </w:pPr>
      <w:r>
        <w:t>새우완자탕</w:t>
      </w:r>
    </w:p>
    <w:p>
      <w:pPr>
        <w:pStyle w:val="Heading2"/>
      </w:pPr>
      <w:r>
        <w:t>기본 정보</w:t>
      </w:r>
    </w:p>
    <w:p>
      <w:r>
        <w:t>일련번호: 568</w:t>
      </w:r>
    </w:p>
    <w:p>
      <w:r>
        <w:t>조리방법: 끓이기</w:t>
      </w:r>
    </w:p>
    <w:p>
      <w:r>
        <w:t>요리종류: 국&amp;찌개</w:t>
      </w:r>
    </w:p>
    <w:p>
      <w:pPr>
        <w:pStyle w:val="Heading2"/>
      </w:pPr>
      <w:r>
        <w:t>영양 정보</w:t>
      </w:r>
    </w:p>
    <w:p>
      <w:r>
        <w:t>중량(1인분): g</w:t>
      </w:r>
    </w:p>
    <w:p>
      <w:r>
        <w:t>열량: 13.4 kcal</w:t>
      </w:r>
    </w:p>
    <w:p>
      <w:r>
        <w:t>탄수화물: 13.2g</w:t>
      </w:r>
    </w:p>
    <w:p>
      <w:r>
        <w:t>단백질: 12.2g</w:t>
      </w:r>
    </w:p>
    <w:p>
      <w:r>
        <w:t>지방: 1.3g</w:t>
      </w:r>
    </w:p>
    <w:p>
      <w:r>
        <w:t>나트륨: 141.6mg</w:t>
      </w:r>
    </w:p>
    <w:p>
      <w:pPr>
        <w:pStyle w:val="Heading2"/>
      </w:pPr>
      <w:r>
        <w:t>재료 정보</w:t>
      </w:r>
    </w:p>
    <w:p>
      <w:r>
        <w:t>새우(5마리), 청경채(20g), 달걀(2개), 치킨육수(200g),</w:t>
        <w:br/>
        <w:t>전분(30g), 후춧가루(0.01g), 요리술(20g), 소금(0.2g)</w:t>
      </w:r>
    </w:p>
    <w:p>
      <w:pPr>
        <w:pStyle w:val="Heading2"/>
      </w:pPr>
      <w:r>
        <w:t>조리 방법</w:t>
      </w:r>
    </w:p>
    <w:p>
      <w:r>
        <w:t>단계 1: 1. 새우는 내장을 제거 하고 껍질을 벗겨</w:t>
        <w:br/>
        <w:t>깨끗이 씻는다.</w:t>
      </w:r>
    </w:p>
    <w:p>
      <w:r>
        <w:t>이미지: http://www.foodsafetykorea.go.kr/uploadimg/cook/20_00568_1.png</w:t>
      </w:r>
    </w:p>
    <w:p>
      <w:r>
        <w:t>단계 2: 2. 다진 새우에 전분, 후춧가루, 달걀흰자</w:t>
        <w:br/>
        <w:t>및 요리술을 섞는다.</w:t>
      </w:r>
    </w:p>
    <w:p>
      <w:r>
        <w:t>이미지: http://www.foodsafetykorea.go.kr/uploadimg/cook/20_00568_2.png</w:t>
      </w:r>
    </w:p>
    <w:p>
      <w:r>
        <w:t>단계 3: 3. 반죽새우를 잘 치대어 완자로 만든 후</w:t>
        <w:br/>
        <w:t>치킨 육수에 넣고 끓인다</w:t>
      </w:r>
    </w:p>
    <w:p>
      <w:r>
        <w:t>이미지: http://www.foodsafetykorea.go.kr/uploadimg/cook/20_00568_3.png</w:t>
      </w:r>
    </w:p>
    <w:p>
      <w:r>
        <w:t>단계 4: 4. 청경채는 깨끗이 씻어 반으로 길게</w:t>
        <w:br/>
        <w:t>가른다.</w:t>
      </w:r>
    </w:p>
    <w:p>
      <w:r>
        <w:t>이미지: http://www.foodsafetykorea.go.kr/uploadimg/cook/20_00568_4.png</w:t>
      </w:r>
    </w:p>
    <w:p>
      <w:r>
        <w:t>단계 5: 5. 달걀은 황백으로 나눠 지단을 부쳐</w:t>
        <w:br/>
        <w:t>마름모꼴로 썬다.</w:t>
      </w:r>
    </w:p>
    <w:p>
      <w:r>
        <w:t>이미지: http://www.foodsafetykorea.go.kr/uploadimg/cook/20_00568_5.png</w:t>
      </w:r>
    </w:p>
    <w:p>
      <w:r>
        <w:t>단계 6: 6. 완자가 익으면 물 녹말을 한 수저 넣고</w:t>
        <w:br/>
        <w:t>청경채를 넣고 한소끔 끓인 뒤 그릇에</w:t>
        <w:br/>
        <w:t>담고 황백지단을 올린다.</w:t>
      </w:r>
    </w:p>
    <w:p>
      <w:r>
        <w:t>이미지: http://www.foodsafetykorea.go.kr/uploadimg/cook/20_00568_6.png</w:t>
      </w:r>
    </w:p>
    <w:p>
      <w:pPr>
        <w:pStyle w:val="Heading2"/>
      </w:pPr>
      <w:r>
        <w:t>기타 정보</w:t>
      </w:r>
    </w:p>
    <w:p>
      <w:r>
        <w:t xml:space="preserve">해시태그: </w:t>
      </w:r>
    </w:p>
    <w:p>
      <w:r>
        <w:t>변경일자: None</w:t>
      </w:r>
    </w:p>
    <w:p>
      <w:r>
        <w:br w:type="page"/>
      </w:r>
    </w:p>
    <w:p>
      <w:pPr>
        <w:pStyle w:val="Heading1"/>
      </w:pPr>
      <w:r>
        <w:t>아삭</w:t>
      </w:r>
    </w:p>
    <w:p>
      <w:pPr>
        <w:pStyle w:val="Heading2"/>
      </w:pPr>
      <w:r>
        <w:t>기본 정보</w:t>
      </w:r>
    </w:p>
    <w:p>
      <w:r>
        <w:t>일련번호: 569</w:t>
      </w:r>
    </w:p>
    <w:p>
      <w:r>
        <w:t>조리방법: 기타</w:t>
      </w:r>
    </w:p>
    <w:p>
      <w:r>
        <w:t>요리종류: 반찬</w:t>
      </w:r>
    </w:p>
    <w:p>
      <w:pPr>
        <w:pStyle w:val="Heading2"/>
      </w:pPr>
      <w:r>
        <w:t>영양 정보</w:t>
      </w:r>
    </w:p>
    <w:p>
      <w:r>
        <w:t>중량(1인분): g</w:t>
      </w:r>
    </w:p>
    <w:p>
      <w:r>
        <w:t>열량: 96.5 kcal</w:t>
      </w:r>
    </w:p>
    <w:p>
      <w:r>
        <w:t>탄수화물: 20.7g</w:t>
      </w:r>
    </w:p>
    <w:p>
      <w:r>
        <w:t>단백질: 2.3g</w:t>
      </w:r>
    </w:p>
    <w:p>
      <w:r>
        <w:t>지방: 0.5g</w:t>
      </w:r>
    </w:p>
    <w:p>
      <w:r>
        <w:t>나트륨: 1016.3mg</w:t>
      </w:r>
    </w:p>
    <w:p>
      <w:pPr>
        <w:pStyle w:val="Heading2"/>
      </w:pPr>
      <w:r>
        <w:t>재료 정보</w:t>
      </w:r>
    </w:p>
    <w:p>
      <w:r>
        <w:t>아스파라거스(5개), 당근(100g), 무(100g), 식초(200g),</w:t>
        <w:br/>
        <w:t>설탕(200g), 월계수잎(3장), 통후추(20알), 소금(0.5g)</w:t>
      </w:r>
    </w:p>
    <w:p>
      <w:pPr>
        <w:pStyle w:val="Heading2"/>
      </w:pPr>
      <w:r>
        <w:t>조리 방법</w:t>
      </w:r>
    </w:p>
    <w:p>
      <w:r>
        <w:t>단계 1: 1. 아스파라거스는 깨끗이 씻어 5cm</w:t>
        <w:br/>
        <w:t>길이로 썬다.</w:t>
      </w:r>
    </w:p>
    <w:p>
      <w:r>
        <w:t>이미지: http://www.foodsafetykorea.go.kr/uploadimg/cook/20_00569_1.png</w:t>
      </w:r>
    </w:p>
    <w:p>
      <w:r>
        <w:t>단계 2: 2. 당근을 아스파라거스 크기로 썬다.</w:t>
      </w:r>
    </w:p>
    <w:p>
      <w:r>
        <w:t>이미지: http://www.foodsafetykorea.go.kr/uploadimg/cook/20_00569_2.png</w:t>
      </w:r>
    </w:p>
    <w:p>
      <w:r>
        <w:t>단계 3: 3. 무도 아스파라거스 크기로 썬다.</w:t>
      </w:r>
    </w:p>
    <w:p>
      <w:r>
        <w:t>이미지: http://www.foodsafetykorea.go.kr/uploadimg/cook/20_00569_3.png</w:t>
      </w:r>
    </w:p>
    <w:p>
      <w:r>
        <w:t>단계 4: 4. 식초, 설탕을 동량으로 섞는다.</w:t>
      </w:r>
    </w:p>
    <w:p>
      <w:r>
        <w:t>이미지: http://www.foodsafetykorea.go.kr/uploadimg/cook/20_00569_4.png</w:t>
      </w:r>
    </w:p>
    <w:p>
      <w:r>
        <w:t>단계 5: 5. 식초 설탕물이 끓으면 통에 뜨거울 때</w:t>
        <w:br/>
        <w:t>붓고, 떠오르지 않도록 눌러 담는다.</w:t>
      </w:r>
    </w:p>
    <w:p>
      <w:r>
        <w:t>이미지: http://www.foodsafetykorea.go.kr/uploadimg/cook/20_00569_5.png</w:t>
      </w:r>
    </w:p>
    <w:p>
      <w:r>
        <w:t>단계 6: 6. 약 7일 정도 숙성한다.</w:t>
      </w:r>
    </w:p>
    <w:p>
      <w:r>
        <w:t>이미지: http://www.foodsafetykorea.go.kr/uploadimg/cook/20_00569_6.png</w:t>
      </w:r>
    </w:p>
    <w:p>
      <w:pPr>
        <w:pStyle w:val="Heading2"/>
      </w:pPr>
      <w:r>
        <w:t>기타 정보</w:t>
      </w:r>
    </w:p>
    <w:p>
      <w:r>
        <w:t xml:space="preserve">해시태그: </w:t>
      </w:r>
    </w:p>
    <w:p>
      <w:r>
        <w:t>변경일자: None</w:t>
      </w:r>
    </w:p>
    <w:p>
      <w:r>
        <w:br w:type="page"/>
      </w:r>
    </w:p>
    <w:p>
      <w:pPr>
        <w:pStyle w:val="Heading1"/>
      </w:pPr>
      <w:r>
        <w:t>연어비트 절임샐러드</w:t>
      </w:r>
    </w:p>
    <w:p>
      <w:pPr>
        <w:pStyle w:val="Heading2"/>
      </w:pPr>
      <w:r>
        <w:t>기본 정보</w:t>
      </w:r>
    </w:p>
    <w:p>
      <w:r>
        <w:t>일련번호: 570</w:t>
      </w:r>
    </w:p>
    <w:p>
      <w:r>
        <w:t>조리방법: 기타</w:t>
      </w:r>
    </w:p>
    <w:p>
      <w:r>
        <w:t>요리종류: 반찬</w:t>
      </w:r>
    </w:p>
    <w:p>
      <w:pPr>
        <w:pStyle w:val="Heading2"/>
      </w:pPr>
      <w:r>
        <w:t>영양 정보</w:t>
      </w:r>
    </w:p>
    <w:p>
      <w:r>
        <w:t>중량(1인분): g</w:t>
      </w:r>
    </w:p>
    <w:p>
      <w:r>
        <w:t>열량: 327.9 kcal</w:t>
      </w:r>
    </w:p>
    <w:p>
      <w:r>
        <w:t>탄수화물: 1.6g</w:t>
      </w:r>
    </w:p>
    <w:p>
      <w:r>
        <w:t>단백질: 29.6g</w:t>
      </w:r>
    </w:p>
    <w:p>
      <w:r>
        <w:t>지방: 22.6g</w:t>
      </w:r>
    </w:p>
    <w:p>
      <w:r>
        <w:t>나트륨: 152.6mg</w:t>
      </w:r>
    </w:p>
    <w:p>
      <w:pPr>
        <w:pStyle w:val="Heading2"/>
      </w:pPr>
      <w:r>
        <w:t>재료 정보</w:t>
      </w:r>
    </w:p>
    <w:p>
      <w:r>
        <w:t>연어(150g), 비트(100g), 오렌지(1개), 양파(50g), 새싹(20g),</w:t>
        <w:br/>
        <w:t>식용꽃(20g), 올리브오일(10g), 설탕(10g), 식초(10g),</w:t>
        <w:br/>
        <w:t>소금(0.3g)</w:t>
      </w:r>
    </w:p>
    <w:p>
      <w:pPr>
        <w:pStyle w:val="Heading2"/>
      </w:pPr>
      <w:r>
        <w:t>조리 방법</w:t>
      </w:r>
    </w:p>
    <w:p>
      <w:r>
        <w:t>단계 1: 1. 비트는 껍질을 벗겨 채 썬다.</w:t>
      </w:r>
    </w:p>
    <w:p>
      <w:r>
        <w:t>이미지: http://www.foodsafetykorea.go.kr/uploadimg/cook/20_00570_1.png</w:t>
      </w:r>
    </w:p>
    <w:p>
      <w:r>
        <w:t>단계 2: 2. 양파를 얇게 채 썬 후 물에 담근 뒤 건져</w:t>
        <w:br/>
        <w:t>물기를 뺀다.</w:t>
      </w:r>
    </w:p>
    <w:p>
      <w:r>
        <w:t>이미지: http://www.foodsafetykorea.go.kr/uploadimg/cook/20_00570_2.png</w:t>
      </w:r>
    </w:p>
    <w:p>
      <w:r>
        <w:t>단계 3: 3. 비트와 오렌지에 절여진 연어를 얇게</w:t>
        <w:br/>
        <w:t>슬라이스한다.</w:t>
      </w:r>
    </w:p>
    <w:p>
      <w:r>
        <w:t>이미지: http://www.foodsafetykorea.go.kr/uploadimg/cook/20_00570_3.png</w:t>
      </w:r>
    </w:p>
    <w:p>
      <w:r>
        <w:t>단계 4: 4. 식용꽃과 새싹은 물에 담궈 싱싱함을</w:t>
        <w:br/>
        <w:t>살리고 건져 물기를 뺀다.</w:t>
      </w:r>
    </w:p>
    <w:p>
      <w:r>
        <w:t>이미지: http://www.foodsafetykorea.go.kr/uploadimg/cook/20_00570_4.png</w:t>
      </w:r>
    </w:p>
    <w:p>
      <w:r>
        <w:t>단계 5: 5. 새싹과 양파를 접시에 깔고 그 위에</w:t>
        <w:br/>
        <w:t>연어를 올린다.</w:t>
      </w:r>
    </w:p>
    <w:p>
      <w:r>
        <w:t>이미지: http://www.foodsafetykorea.go.kr/uploadimg/cook/20_00570_5.png</w:t>
      </w:r>
    </w:p>
    <w:p>
      <w:r>
        <w:t>단계 6: 6. 올리브오일, 식초, 소금 및 설탕을 잘</w:t>
        <w:br/>
        <w:t>섞어서 만든 드레싱을 올리고</w:t>
        <w:br/>
        <w:t>식용꽃으로 장식한다</w:t>
      </w:r>
    </w:p>
    <w:p>
      <w:r>
        <w:t>이미지: http://www.foodsafetykorea.go.kr/uploadimg/cook/20_00570_6.png</w:t>
      </w:r>
    </w:p>
    <w:p>
      <w:pPr>
        <w:pStyle w:val="Heading2"/>
      </w:pPr>
      <w:r>
        <w:t>기타 정보</w:t>
      </w:r>
    </w:p>
    <w:p>
      <w:r>
        <w:t xml:space="preserve">해시태그: </w:t>
      </w:r>
    </w:p>
    <w:p>
      <w:r>
        <w:t>변경일자: None</w:t>
      </w:r>
    </w:p>
    <w:p>
      <w:r>
        <w:br w:type="page"/>
      </w:r>
    </w:p>
    <w:p>
      <w:pPr>
        <w:pStyle w:val="Heading1"/>
      </w:pPr>
      <w:r>
        <w:t>가지나물냉국</w:t>
      </w:r>
    </w:p>
    <w:p>
      <w:pPr>
        <w:pStyle w:val="Heading2"/>
      </w:pPr>
      <w:r>
        <w:t>기본 정보</w:t>
      </w:r>
    </w:p>
    <w:p>
      <w:r>
        <w:t>일련번호: 678</w:t>
      </w:r>
    </w:p>
    <w:p>
      <w:r>
        <w:t>조리방법: 끓이기</w:t>
      </w:r>
    </w:p>
    <w:p>
      <w:r>
        <w:t>요리종류: 반찬</w:t>
      </w:r>
    </w:p>
    <w:p>
      <w:pPr>
        <w:pStyle w:val="Heading2"/>
      </w:pPr>
      <w:r>
        <w:t>영양 정보</w:t>
      </w:r>
    </w:p>
    <w:p>
      <w:r>
        <w:t>중량(1인분): g</w:t>
      </w:r>
    </w:p>
    <w:p>
      <w:r>
        <w:t>열량: 28.7 kcal</w:t>
      </w:r>
    </w:p>
    <w:p>
      <w:r>
        <w:t>탄수화물: 4.9g</w:t>
      </w:r>
    </w:p>
    <w:p>
      <w:r>
        <w:t>단백질: 1.5g</w:t>
      </w:r>
    </w:p>
    <w:p>
      <w:r>
        <w:t>지방: 0.7g</w:t>
      </w:r>
    </w:p>
    <w:p>
      <w:r>
        <w:t>나트륨: 540mg</w:t>
      </w:r>
    </w:p>
    <w:p>
      <w:pPr>
        <w:pStyle w:val="Heading2"/>
      </w:pPr>
      <w:r>
        <w:t>재료 정보</w:t>
      </w:r>
    </w:p>
    <w:p>
      <w:r>
        <w:t>- 주재료 : 가지 50g, 다진 청양고추 2.5g, 다진 홍고추 2.5g, 다진 실파 2.5g, 다진 마늘 1.25g, 국간장 3g - 국물 : 다시마국물 100g(건다시마 5g), 사과식초 1.25g, 감식초 1.25g, 소금 0.5g, 통깨 1g</w:t>
      </w:r>
    </w:p>
    <w:p>
      <w:pPr>
        <w:pStyle w:val="Heading2"/>
      </w:pPr>
      <w:r>
        <w:t>조리 방법</w:t>
      </w:r>
    </w:p>
    <w:p>
      <w:r>
        <w:t>단계 1: 1. 가지는 반 갈라 4등분하여 찜통에 5분간 찐 후 한 김 식혀준다.</w:t>
      </w:r>
    </w:p>
    <w:p>
      <w:r>
        <w:t>이미지: http://www.foodsafetykorea.go.kr/uploadimg/cook/678-1.jpg</w:t>
      </w:r>
    </w:p>
    <w:p>
      <w:r>
        <w:t>단계 2: 2. 식은 가지를 새끼손가락 굵기로 찢는다.</w:t>
      </w:r>
    </w:p>
    <w:p>
      <w:r>
        <w:t>이미지: http://www.foodsafetykorea.go.kr/uploadimg/cook/678-2.jpg</w:t>
      </w:r>
    </w:p>
    <w:p>
      <w:r>
        <w:t>단계 3: 3. 다진 고추, 실파, 마늘, 국간장을 넣어 양념장을 만든다.</w:t>
      </w:r>
    </w:p>
    <w:p>
      <w:r>
        <w:t>이미지: http://www.foodsafetykorea.go.kr/uploadimg/cook/678-3.jpg</w:t>
      </w:r>
    </w:p>
    <w:p>
      <w:r>
        <w:t>단계 4: 4. 찐 가지에 양념장을 넣고 조물조물 무친다.</w:t>
      </w:r>
    </w:p>
    <w:p>
      <w:r>
        <w:t>이미지: http://www.foodsafetykorea.go.kr/uploadimg/cook/678-4.jpg</w:t>
      </w:r>
    </w:p>
    <w:p>
      <w:r>
        <w:t>단계 5: 5. 차게 한 다시마국물 반컵에 식초, 죽염을 넣어 간한다.</w:t>
      </w:r>
    </w:p>
    <w:p>
      <w:r>
        <w:t>이미지: http://www.foodsafetykorea.go.kr/uploadimg/cook/678-5.jpg</w:t>
      </w:r>
    </w:p>
    <w:p>
      <w:r>
        <w:t>단계 6: 6. 유리 그릇에 무친 가지를 담고 5를 부은 뒤 얼음을 띄우고 통깨를 뿌린다.</w:t>
      </w:r>
    </w:p>
    <w:p>
      <w:r>
        <w:t>이미지: http://www.foodsafetykorea.go.kr/uploadimg/cook/678-6.jpg</w:t>
      </w:r>
    </w:p>
    <w:p>
      <w:pPr>
        <w:pStyle w:val="Heading2"/>
      </w:pPr>
      <w:r>
        <w:t>기타 정보</w:t>
      </w:r>
    </w:p>
    <w:p>
      <w:r>
        <w:t xml:space="preserve">해시태그: </w:t>
      </w:r>
    </w:p>
    <w:p>
      <w:r>
        <w:t>변경일자: None</w:t>
      </w:r>
    </w:p>
    <w:p>
      <w:r>
        <w:br w:type="page"/>
      </w:r>
    </w:p>
    <w:p>
      <w:pPr>
        <w:pStyle w:val="Heading1"/>
      </w:pPr>
      <w:r>
        <w:t>수삼매운닭찜</w:t>
      </w:r>
    </w:p>
    <w:p>
      <w:pPr>
        <w:pStyle w:val="Heading2"/>
      </w:pPr>
      <w:r>
        <w:t>기본 정보</w:t>
      </w:r>
    </w:p>
    <w:p>
      <w:r>
        <w:t>일련번호: 679</w:t>
      </w:r>
    </w:p>
    <w:p>
      <w:r>
        <w:t>조리방법: 찌기</w:t>
      </w:r>
    </w:p>
    <w:p>
      <w:r>
        <w:t>요리종류: 반찬</w:t>
      </w:r>
    </w:p>
    <w:p>
      <w:pPr>
        <w:pStyle w:val="Heading2"/>
      </w:pPr>
      <w:r>
        <w:t>영양 정보</w:t>
      </w:r>
    </w:p>
    <w:p>
      <w:r>
        <w:t>중량(1인분): g</w:t>
      </w:r>
    </w:p>
    <w:p>
      <w:r>
        <w:t>열량: 320.6 kcal</w:t>
      </w:r>
    </w:p>
    <w:p>
      <w:r>
        <w:t>탄수화물: 37g</w:t>
      </w:r>
    </w:p>
    <w:p>
      <w:r>
        <w:t>단백질: 21.8g</w:t>
      </w:r>
    </w:p>
    <w:p>
      <w:r>
        <w:t>지방: 11.2g</w:t>
      </w:r>
    </w:p>
    <w:p>
      <w:r>
        <w:t>나트륨: 684.5mg</w:t>
      </w:r>
    </w:p>
    <w:p>
      <w:pPr>
        <w:pStyle w:val="Heading2"/>
      </w:pPr>
      <w:r>
        <w:t>재료 정보</w:t>
      </w:r>
    </w:p>
    <w:p>
      <w:r>
        <w:t>- 주재료 : 토막 낸 닭 170g(닭고기살 무게 90g), 수삼 25g, 건표고버섯 8g, 건표고버섯 불릴 물 150g, 감자 20g, 양파 25g, 당근 10g, 건청양고추 2.5g, 건당면 5g, 대파 10g, 다진 마늘 4g - 양념 : 간장 10g, 황설탕 8g, 올리고당 9g, 노두유 1g, 후추 0.25g</w:t>
      </w:r>
    </w:p>
    <w:p>
      <w:pPr>
        <w:pStyle w:val="Heading2"/>
      </w:pPr>
      <w:r>
        <w:t>조리 방법</w:t>
      </w:r>
    </w:p>
    <w:p>
      <w:r>
        <w:t>단계 1: 1. 닭은 찬물에 담가 핏물을 제거하고 끓는 물에 넣고 데쳐 기름을 뺀다.</w:t>
      </w:r>
    </w:p>
    <w:p>
      <w:r>
        <w:t>이미지: http://www.foodsafetykorea.go.kr/uploadimg/cook/679-1.jpg</w:t>
      </w:r>
    </w:p>
    <w:p>
      <w:r>
        <w:t>단계 2: 2. 당면과 표고버섯은 각각 물에 담가 불리고 버섯 불린 물은 따로 받아둔다.</w:t>
      </w:r>
    </w:p>
    <w:p>
      <w:r>
        <w:t>이미지: http://www.foodsafetykorea.go.kr/uploadimg/cook/679-2.jpg</w:t>
      </w:r>
    </w:p>
    <w:p>
      <w:r>
        <w:t>단계 3: 3. 표고버섯, 감자, 양파, 당근은 한입 크기로 썰고 수삼과 대파는 어슷 썬다.</w:t>
      </w:r>
    </w:p>
    <w:p>
      <w:r>
        <w:t>이미지: http://www.foodsafetykorea.go.kr/uploadimg/cook/679-3.jpg</w:t>
      </w:r>
    </w:p>
    <w:p>
      <w:r>
        <w:t>단계 4: 4. 냄비에 닭과 양념, 버섯, 감자, 양파, 당근, 건고추, 버섯 불린 물 3/4컵을 넣고 조린다.</w:t>
      </w:r>
    </w:p>
    <w:p>
      <w:r>
        <w:t>이미지: http://www.foodsafetykorea.go.kr/uploadimg/cook/679-4.jpg</w:t>
      </w:r>
    </w:p>
    <w:p>
      <w:r>
        <w:t>단계 5: 5. 닭이 반쯤 익었을 때 수삼을 넣고 계속 조린다.</w:t>
      </w:r>
    </w:p>
    <w:p>
      <w:r>
        <w:t>이미지: http://www.foodsafetykorea.go.kr/uploadimg/cook/679-5.jpg</w:t>
      </w:r>
    </w:p>
    <w:p>
      <w:r>
        <w:t>단계 6: 6. 닭이 다 익으면 당면, 대파, 다진 마늘을 넣고 살짝 끓여 담아낸다.</w:t>
      </w:r>
    </w:p>
    <w:p>
      <w:r>
        <w:t>이미지: http://www.foodsafetykorea.go.kr/uploadimg/cook/679-6.jpg</w:t>
      </w:r>
    </w:p>
    <w:p>
      <w:pPr>
        <w:pStyle w:val="Heading2"/>
      </w:pPr>
      <w:r>
        <w:t>기타 정보</w:t>
      </w:r>
    </w:p>
    <w:p>
      <w:r>
        <w:t xml:space="preserve">해시태그: </w:t>
      </w:r>
    </w:p>
    <w:p>
      <w:r>
        <w:t>변경일자: None</w:t>
      </w:r>
    </w:p>
    <w:p>
      <w:r>
        <w:br w:type="page"/>
      </w:r>
    </w:p>
    <w:p>
      <w:pPr>
        <w:pStyle w:val="Heading1"/>
      </w:pPr>
      <w:r>
        <w:t>수박즙돼지목심구이</w:t>
      </w:r>
    </w:p>
    <w:p>
      <w:pPr>
        <w:pStyle w:val="Heading2"/>
      </w:pPr>
      <w:r>
        <w:t>기본 정보</w:t>
      </w:r>
    </w:p>
    <w:p>
      <w:r>
        <w:t>일련번호: 680</w:t>
      </w:r>
    </w:p>
    <w:p>
      <w:r>
        <w:t>조리방법: 굽기</w:t>
      </w:r>
    </w:p>
    <w:p>
      <w:r>
        <w:t>요리종류: 반찬</w:t>
      </w:r>
    </w:p>
    <w:p>
      <w:pPr>
        <w:pStyle w:val="Heading2"/>
      </w:pPr>
      <w:r>
        <w:t>영양 정보</w:t>
      </w:r>
    </w:p>
    <w:p>
      <w:r>
        <w:t>중량(1인분): g</w:t>
      </w:r>
    </w:p>
    <w:p>
      <w:r>
        <w:t>열량: 229 kcal</w:t>
      </w:r>
    </w:p>
    <w:p>
      <w:r>
        <w:t>탄수화물: 6.8g</w:t>
      </w:r>
    </w:p>
    <w:p>
      <w:r>
        <w:t>단백질: 197.5g</w:t>
      </w:r>
    </w:p>
    <w:p>
      <w:r>
        <w:t>지방: 16.1g</w:t>
      </w:r>
    </w:p>
    <w:p>
      <w:r>
        <w:t>나트륨: 199.8mg</w:t>
      </w:r>
    </w:p>
    <w:p>
      <w:pPr>
        <w:pStyle w:val="Heading2"/>
      </w:pPr>
      <w:r>
        <w:t>재료 정보</w:t>
      </w:r>
    </w:p>
    <w:p>
      <w:r>
        <w:t>- 주재료 : 돼지고기 목심 70g, 올리브유 2g, 후추 0.25g - 소스 : 수박 15g, 간장 3g, 설탕 2g, 물엿 3g, 다진 마늘 2g, 후추 0.25g</w:t>
      </w:r>
    </w:p>
    <w:p>
      <w:pPr>
        <w:pStyle w:val="Heading2"/>
      </w:pPr>
      <w:r>
        <w:t>조리 방법</w:t>
      </w:r>
    </w:p>
    <w:p>
      <w:r>
        <w:t>단계 1: 1. 키친타월을 이용해 돼지고기의 핏물을 뺀다.</w:t>
      </w:r>
    </w:p>
    <w:p>
      <w:r>
        <w:t>이미지: http://www.foodsafetykorea.go.kr/uploadimg/cook/680-1.jpg</w:t>
      </w:r>
    </w:p>
    <w:p>
      <w:r>
        <w:t>단계 2: 2. 돼지고기에 칼집을 내준다.</w:t>
      </w:r>
    </w:p>
    <w:p>
      <w:r>
        <w:t>이미지: http://www.foodsafetykorea.go.kr/uploadimg/cook/680-2.jpg</w:t>
      </w:r>
    </w:p>
    <w:p>
      <w:r>
        <w:t>단계 3: 3. 칼집 낸 돼지고기에 올리브유, 후추를 뿌려 재워둔다.</w:t>
      </w:r>
    </w:p>
    <w:p>
      <w:r>
        <w:t>이미지: http://www.foodsafetykorea.go.kr/uploadimg/cook/680-3.jpg</w:t>
      </w:r>
    </w:p>
    <w:p>
      <w:r>
        <w:t>단계 4: 4. 수박의 씨를 빼고 살만 발라 믹서에 간다.</w:t>
      </w:r>
    </w:p>
    <w:p>
      <w:r>
        <w:t>이미지: http://www.foodsafetykorea.go.kr/uploadimg/cook/680-4.jpg</w:t>
      </w:r>
    </w:p>
    <w:p>
      <w:r>
        <w:t>단계 5: 5. 소스 재료를 모두 섞어 약불에서 살짝 졸여 식힌다.</w:t>
      </w:r>
    </w:p>
    <w:p>
      <w:r>
        <w:t>이미지: http://www.foodsafetykorea.go.kr/uploadimg/cook/680-5.jpg</w:t>
      </w:r>
    </w:p>
    <w:p>
      <w:r>
        <w:t>단계 6: 6. 재워 놓은 고기에 소스를 끼얹어 팬에 굽는다.</w:t>
      </w:r>
    </w:p>
    <w:p>
      <w:r>
        <w:t>이미지: http://www.foodsafetykorea.go.kr/uploadimg/cook/680-6.jpg</w:t>
      </w:r>
    </w:p>
    <w:p>
      <w:pPr>
        <w:pStyle w:val="Heading2"/>
      </w:pPr>
      <w:r>
        <w:t>기타 정보</w:t>
      </w:r>
    </w:p>
    <w:p>
      <w:r>
        <w:t>해시태그: 목살</w:t>
      </w:r>
    </w:p>
    <w:p>
      <w:r>
        <w:t>변경일자: None</w:t>
      </w:r>
    </w:p>
    <w:p>
      <w:r>
        <w:br w:type="page"/>
      </w:r>
    </w:p>
    <w:p>
      <w:pPr>
        <w:pStyle w:val="Heading1"/>
      </w:pPr>
      <w:r>
        <w:t>별미병어조림</w:t>
      </w:r>
    </w:p>
    <w:p>
      <w:pPr>
        <w:pStyle w:val="Heading2"/>
      </w:pPr>
      <w:r>
        <w:t>기본 정보</w:t>
      </w:r>
    </w:p>
    <w:p>
      <w:r>
        <w:t>일련번호: 681</w:t>
      </w:r>
    </w:p>
    <w:p>
      <w:r>
        <w:t>조리방법: 끓이기</w:t>
      </w:r>
    </w:p>
    <w:p>
      <w:r>
        <w:t>요리종류: 반찬</w:t>
      </w:r>
    </w:p>
    <w:p>
      <w:pPr>
        <w:pStyle w:val="Heading2"/>
      </w:pPr>
      <w:r>
        <w:t>영양 정보</w:t>
      </w:r>
    </w:p>
    <w:p>
      <w:r>
        <w:t>중량(1인분): g</w:t>
      </w:r>
    </w:p>
    <w:p>
      <w:r>
        <w:t>열량: 174 kcal</w:t>
      </w:r>
    </w:p>
    <w:p>
      <w:r>
        <w:t>탄수화물: 12.9g</w:t>
      </w:r>
    </w:p>
    <w:p>
      <w:r>
        <w:t>단백질: 11g</w:t>
      </w:r>
    </w:p>
    <w:p>
      <w:r>
        <w:t>지방: 8.9g</w:t>
      </w:r>
    </w:p>
    <w:p>
      <w:r>
        <w:t>나트륨: 706.9mg</w:t>
      </w:r>
    </w:p>
    <w:p>
      <w:pPr>
        <w:pStyle w:val="Heading2"/>
      </w:pPr>
      <w:r>
        <w:t>재료 정보</w:t>
      </w:r>
    </w:p>
    <w:p>
      <w:r>
        <w:t>- 주재료 : 병어 60g, 소금 1g, 물 100g, 무 40g, 양파 25g, 풋고추 10g, 홍고추 2.5g, 대파 5g - 양념장 : 된장 2g, 고추장 6g, 굵은 고춧가루 1.7g, 고운 고춧가루 0.85g, 맛술 5g, 매실액 6g, 다진 마늘 2g, 생강즙 1g, 참기름 1.5g, 후추 0.25g</w:t>
      </w:r>
    </w:p>
    <w:p>
      <w:pPr>
        <w:pStyle w:val="Heading2"/>
      </w:pPr>
      <w:r>
        <w:t>조리 방법</w:t>
      </w:r>
    </w:p>
    <w:p>
      <w:r>
        <w:t>단계 1: 1. 병어에 칼집을 내어 소금을 뿌린다.</w:t>
      </w:r>
    </w:p>
    <w:p>
      <w:r>
        <w:t>이미지: http://www.foodsafetykorea.go.kr/uploadimg/cook/681-1.jpg</w:t>
      </w:r>
    </w:p>
    <w:p>
      <w:r>
        <w:t>단계 2: 2. 무는 두툼하게 썰고 양파는 굵게 채 썰고 고추와 대파는 어슷 썬다.</w:t>
      </w:r>
    </w:p>
    <w:p>
      <w:r>
        <w:t>이미지: http://www.foodsafetykorea.go.kr/uploadimg/cook/681-2.jpg</w:t>
      </w:r>
    </w:p>
    <w:p>
      <w:r>
        <w:t>단계 3: 3. 양념장 재료를 모두 섞어 양념장을 만든다.</w:t>
      </w:r>
    </w:p>
    <w:p>
      <w:r>
        <w:t>이미지: http://www.foodsafetykorea.go.kr/uploadimg/cook/681-3.jpg</w:t>
      </w:r>
    </w:p>
    <w:p>
      <w:r>
        <w:t>단계 4: 4. 양념장의 ¼만 남기고 나머지 양념장을 물 반컵에 풀어 무를 넣어 끓인다.</w:t>
      </w:r>
    </w:p>
    <w:p>
      <w:r>
        <w:t>이미지: http://www.foodsafetykorea.go.kr/uploadimg/cook/681-4.jpg</w:t>
      </w:r>
    </w:p>
    <w:p>
      <w:r>
        <w:t>단계 5: 5. 무에 간이 배면 양파와 병어를 넣고 남은 양념장을 넣어 졸여준다.</w:t>
      </w:r>
    </w:p>
    <w:p>
      <w:r>
        <w:t>이미지: http://www.foodsafetykorea.go.kr/uploadimg/cook/681-5.jpg</w:t>
      </w:r>
    </w:p>
    <w:p>
      <w:r>
        <w:t>단계 6: 6. 고추와 대파를 넣어 마무리한다.</w:t>
      </w:r>
    </w:p>
    <w:p>
      <w:r>
        <w:t>이미지: http://www.foodsafetykorea.go.kr/uploadimg/cook/681-6.jpg</w:t>
      </w:r>
    </w:p>
    <w:p>
      <w:pPr>
        <w:pStyle w:val="Heading2"/>
      </w:pPr>
      <w:r>
        <w:t>기타 정보</w:t>
      </w:r>
    </w:p>
    <w:p>
      <w:r>
        <w:t xml:space="preserve">해시태그: </w:t>
      </w:r>
    </w:p>
    <w:p>
      <w:r>
        <w:t>변경일자: None</w:t>
      </w:r>
    </w:p>
    <w:p>
      <w:r>
        <w:br w:type="page"/>
      </w:r>
    </w:p>
    <w:p>
      <w:pPr>
        <w:pStyle w:val="Heading1"/>
      </w:pPr>
      <w:r>
        <w:t>비름나물겉절이</w:t>
      </w:r>
    </w:p>
    <w:p>
      <w:pPr>
        <w:pStyle w:val="Heading2"/>
      </w:pPr>
      <w:r>
        <w:t>기본 정보</w:t>
      </w:r>
    </w:p>
    <w:p>
      <w:r>
        <w:t>일련번호: 682</w:t>
      </w:r>
    </w:p>
    <w:p>
      <w:r>
        <w:t>조리방법: 기타</w:t>
      </w:r>
    </w:p>
    <w:p>
      <w:r>
        <w:t>요리종류: 반찬</w:t>
      </w:r>
    </w:p>
    <w:p>
      <w:pPr>
        <w:pStyle w:val="Heading2"/>
      </w:pPr>
      <w:r>
        <w:t>영양 정보</w:t>
      </w:r>
    </w:p>
    <w:p>
      <w:r>
        <w:t>중량(1인분): g</w:t>
      </w:r>
    </w:p>
    <w:p>
      <w:r>
        <w:t>열량: 29.4 kcal</w:t>
      </w:r>
    </w:p>
    <w:p>
      <w:r>
        <w:t>탄수화물: 2.5g</w:t>
      </w:r>
    </w:p>
    <w:p>
      <w:r>
        <w:t>단백질: 3.6g</w:t>
      </w:r>
    </w:p>
    <w:p>
      <w:r>
        <w:t>지방: 1g</w:t>
      </w:r>
    </w:p>
    <w:p>
      <w:r>
        <w:t>나트륨: 381.3mg</w:t>
      </w:r>
    </w:p>
    <w:p>
      <w:pPr>
        <w:pStyle w:val="Heading2"/>
      </w:pPr>
      <w:r>
        <w:t>재료 정보</w:t>
      </w:r>
    </w:p>
    <w:p>
      <w:r>
        <w:t>주재료 : 비름나물 30g, 소금물(물 100g, 소금 3g) - 양념장 : 까나리액젓 1.5g, 국간장 1.5g, 물 15g, 고춧가루 1.7g, 매실액 6g, 통깨 1g, 다진 파 2.5g, 다진 마늘 1g</w:t>
      </w:r>
    </w:p>
    <w:p>
      <w:pPr>
        <w:pStyle w:val="Heading2"/>
      </w:pPr>
      <w:r>
        <w:t>조리 방법</w:t>
      </w:r>
    </w:p>
    <w:p>
      <w:r>
        <w:t>단계 1: 1. 쇠비름을 씻는다.</w:t>
      </w:r>
    </w:p>
    <w:p>
      <w:r>
        <w:t>이미지: http://www.foodsafetykorea.go.kr/uploadimg/cook/682-1.jpg</w:t>
      </w:r>
    </w:p>
    <w:p>
      <w:r>
        <w:t>단계 2: 2. 씻은 쇠비름을 소금물에 담가 살짝 절인다.</w:t>
      </w:r>
    </w:p>
    <w:p>
      <w:r>
        <w:t>이미지: http://www.foodsafetykorea.go.kr/uploadimg/cook/682-2.jpg</w:t>
      </w:r>
    </w:p>
    <w:p>
      <w:r>
        <w:t>단계 3: 3. 절여논 쇠비름을 헹구어 체에 건진다.</w:t>
      </w:r>
    </w:p>
    <w:p>
      <w:r>
        <w:t>이미지: http://www.foodsafetykorea.go.kr/uploadimg/cook/682-3.jpg</w:t>
      </w:r>
    </w:p>
    <w:p>
      <w:r>
        <w:t>단계 4: 4. 양념 재료를 모두 섞어 양념장을 만든다.</w:t>
      </w:r>
    </w:p>
    <w:p>
      <w:r>
        <w:t>이미지: http://www.foodsafetykorea.go.kr/uploadimg/cook/682-4.jpg</w:t>
      </w:r>
    </w:p>
    <w:p>
      <w:r>
        <w:t>단계 5: 5. 쇠비름에 양념장을 넣어 살짝 무쳐낸다.</w:t>
      </w:r>
    </w:p>
    <w:p>
      <w:r>
        <w:t>이미지: http://www.foodsafetykorea.go.kr/uploadimg/cook/682-5.jpg</w:t>
      </w:r>
    </w:p>
    <w:p>
      <w:r>
        <w:t>단계 6: 6. 그릇에 담아 완성한다.</w:t>
      </w:r>
    </w:p>
    <w:p>
      <w:r>
        <w:t>이미지: http://www.foodsafetykorea.go.kr/uploadimg/cook/682-6.jpg</w:t>
      </w:r>
    </w:p>
    <w:p>
      <w:pPr>
        <w:pStyle w:val="Heading2"/>
      </w:pPr>
      <w:r>
        <w:t>기타 정보</w:t>
      </w:r>
    </w:p>
    <w:p>
      <w:r>
        <w:t xml:space="preserve">해시태그: </w:t>
      </w:r>
    </w:p>
    <w:p>
      <w:r>
        <w:t>변경일자: None</w:t>
      </w:r>
    </w:p>
    <w:p>
      <w:r>
        <w:br w:type="page"/>
      </w:r>
    </w:p>
    <w:p>
      <w:pPr>
        <w:pStyle w:val="Heading1"/>
      </w:pPr>
      <w:r>
        <w:t>깻잎단호박튀김</w:t>
      </w:r>
    </w:p>
    <w:p>
      <w:pPr>
        <w:pStyle w:val="Heading2"/>
      </w:pPr>
      <w:r>
        <w:t>기본 정보</w:t>
      </w:r>
    </w:p>
    <w:p>
      <w:r>
        <w:t>일련번호: 683</w:t>
      </w:r>
    </w:p>
    <w:p>
      <w:r>
        <w:t>조리방법: 튀기기</w:t>
      </w:r>
    </w:p>
    <w:p>
      <w:r>
        <w:t>요리종류: 반찬</w:t>
      </w:r>
    </w:p>
    <w:p>
      <w:pPr>
        <w:pStyle w:val="Heading2"/>
      </w:pPr>
      <w:r>
        <w:t>영양 정보</w:t>
      </w:r>
    </w:p>
    <w:p>
      <w:r>
        <w:t>중량(1인분): g</w:t>
      </w:r>
    </w:p>
    <w:p>
      <w:r>
        <w:t>열량: 124.7 kcal</w:t>
      </w:r>
    </w:p>
    <w:p>
      <w:r>
        <w:t>탄수화물: 13.4g</w:t>
      </w:r>
    </w:p>
    <w:p>
      <w:r>
        <w:t>단백질: 2.1g</w:t>
      </w:r>
    </w:p>
    <w:p>
      <w:r>
        <w:t>지방: 7.5g</w:t>
      </w:r>
    </w:p>
    <w:p>
      <w:r>
        <w:t>나트륨: 2.2mg</w:t>
      </w:r>
    </w:p>
    <w:p>
      <w:pPr>
        <w:pStyle w:val="Heading2"/>
      </w:pPr>
      <w:r>
        <w:t>재료 정보</w:t>
      </w:r>
    </w:p>
    <w:p>
      <w:r>
        <w:t>깻잎 5g, 단호박 30g, 호두 5g, 꿀 3g, 찹쌀가루 10g, 물 15g, 콩기름 4g</w:t>
      </w:r>
    </w:p>
    <w:p>
      <w:pPr>
        <w:pStyle w:val="Heading2"/>
      </w:pPr>
      <w:r>
        <w:t>조리 방법</w:t>
      </w:r>
    </w:p>
    <w:p>
      <w:r>
        <w:t>단계 1: 1. 단호박을 반 갈라 씨를 빼고 8등분 한다.</w:t>
      </w:r>
    </w:p>
    <w:p>
      <w:r>
        <w:t>이미지: http://www.foodsafetykorea.go.kr/uploadimg/cook/683-1.jpg</w:t>
      </w:r>
    </w:p>
    <w:p>
      <w:r>
        <w:t>단계 2: 2. 김이 오른 찜통에 단호박을 찐다.</w:t>
      </w:r>
    </w:p>
    <w:p>
      <w:r>
        <w:t>이미지: http://www.foodsafetykorea.go.kr/uploadimg/cook/683-2.jpg</w:t>
      </w:r>
    </w:p>
    <w:p>
      <w:r>
        <w:t>단계 3: 3. 찐 단호박을 껍질을 벗겨 으깨고 호두는 잘게 다진다.</w:t>
      </w:r>
    </w:p>
    <w:p>
      <w:r>
        <w:t>이미지: http://www.foodsafetykorea.go.kr/uploadimg/cook/683-3.jpg</w:t>
      </w:r>
    </w:p>
    <w:p>
      <w:r>
        <w:t>단계 4: 4. 으깬 단호박에 다진 호두와 꿀 넣고 섞는다.</w:t>
      </w:r>
    </w:p>
    <w:p>
      <w:r>
        <w:t>이미지: http://www.foodsafetykorea.go.kr/uploadimg/cook/683-4.jpg</w:t>
      </w:r>
    </w:p>
    <w:p>
      <w:r>
        <w:t>단계 5: 5. 깻잎 뒷면에 4 를 한 숟가락 올리고 양끝을 오무려 돌돌 만다.</w:t>
      </w:r>
    </w:p>
    <w:p>
      <w:r>
        <w:t>이미지: http://www.foodsafetykorea.go.kr/uploadimg/cook/683-5.jpg</w:t>
      </w:r>
    </w:p>
    <w:p>
      <w:r>
        <w:t>단계 6: 6. 찹쌀가루에 물 한 큰술을 섞은 튀김옷을 골고루 입혀 바삭하게 튀겨낸다.</w:t>
      </w:r>
    </w:p>
    <w:p>
      <w:r>
        <w:t>이미지: http://www.foodsafetykorea.go.kr/uploadimg/cook/683-6.jpg</w:t>
      </w:r>
    </w:p>
    <w:p>
      <w:pPr>
        <w:pStyle w:val="Heading2"/>
      </w:pPr>
      <w:r>
        <w:t>기타 정보</w:t>
      </w:r>
    </w:p>
    <w:p>
      <w:r>
        <w:t xml:space="preserve">해시태그: </w:t>
      </w:r>
    </w:p>
    <w:p>
      <w:r>
        <w:t>변경일자: None</w:t>
      </w:r>
    </w:p>
    <w:p>
      <w:r>
        <w:br w:type="page"/>
      </w:r>
    </w:p>
    <w:p>
      <w:pPr>
        <w:pStyle w:val="Heading1"/>
      </w:pPr>
      <w:r>
        <w:t>냉머위들깨나물</w:t>
      </w:r>
    </w:p>
    <w:p>
      <w:pPr>
        <w:pStyle w:val="Heading2"/>
      </w:pPr>
      <w:r>
        <w:t>기본 정보</w:t>
      </w:r>
    </w:p>
    <w:p>
      <w:r>
        <w:t>일련번호: 684</w:t>
      </w:r>
    </w:p>
    <w:p>
      <w:r>
        <w:t>조리방법: 기타</w:t>
      </w:r>
    </w:p>
    <w:p>
      <w:r>
        <w:t>요리종류: 반찬</w:t>
      </w:r>
    </w:p>
    <w:p>
      <w:pPr>
        <w:pStyle w:val="Heading2"/>
      </w:pPr>
      <w:r>
        <w:t>영양 정보</w:t>
      </w:r>
    </w:p>
    <w:p>
      <w:r>
        <w:t>중량(1인분): g</w:t>
      </w:r>
    </w:p>
    <w:p>
      <w:r>
        <w:t>열량: 73.1 kcal</w:t>
      </w:r>
    </w:p>
    <w:p>
      <w:r>
        <w:t>탄수화물: 4.9g</w:t>
      </w:r>
    </w:p>
    <w:p>
      <w:r>
        <w:t>단백질: 3.8g</w:t>
      </w:r>
    </w:p>
    <w:p>
      <w:r>
        <w:t>지방: 4.7g</w:t>
      </w:r>
    </w:p>
    <w:p>
      <w:r>
        <w:t>나트륨: 395.8mg</w:t>
      </w:r>
    </w:p>
    <w:p>
      <w:pPr>
        <w:pStyle w:val="Heading2"/>
      </w:pPr>
      <w:r>
        <w:t>재료 정보</w:t>
      </w:r>
    </w:p>
    <w:p>
      <w:r>
        <w:t>주재료 : 머위대 70g, 들기름 2g, 쪽파 5g, 물 100g - 양념 : 거피들깨가루 6g, 국간장 3g, 다진 파 2.5g, 다진 마늘 1g, 소금 0.5g</w:t>
      </w:r>
    </w:p>
    <w:p>
      <w:pPr>
        <w:pStyle w:val="Heading2"/>
      </w:pPr>
      <w:r>
        <w:t>조리 방법</w:t>
      </w:r>
    </w:p>
    <w:p>
      <w:r>
        <w:t>단계 1: 1. 머위대를 잘라 데쳐서 껍질을 벗긴다.</w:t>
      </w:r>
    </w:p>
    <w:p>
      <w:r>
        <w:t>이미지: http://www.foodsafetykorea.go.kr/uploadimg/cook/684-1.jpg</w:t>
      </w:r>
    </w:p>
    <w:p>
      <w:r>
        <w:t>단계 2: 2. 데친 머위대를 찬물에 1~2 시간 담가 쓴맛을 제거한다.</w:t>
      </w:r>
    </w:p>
    <w:p>
      <w:r>
        <w:t>이미지: http://www.foodsafetykorea.go.kr/uploadimg/cook/684-2.jpg</w:t>
      </w:r>
    </w:p>
    <w:p>
      <w:r>
        <w:t>단계 3: 3. 양념을 넣어 머위대를 무친다.</w:t>
      </w:r>
    </w:p>
    <w:p>
      <w:r>
        <w:t>이미지: http://www.foodsafetykorea.go.kr/uploadimg/cook/684-3.jpg</w:t>
      </w:r>
    </w:p>
    <w:p>
      <w:r>
        <w:t>단계 4: 4. 팬에 들기름을 두르고 양념한 머위대를 볶는다.</w:t>
      </w:r>
    </w:p>
    <w:p>
      <w:r>
        <w:t>이미지: http://www.foodsafetykorea.go.kr/uploadimg/cook/684-4.jpg</w:t>
      </w:r>
    </w:p>
    <w:p>
      <w:r>
        <w:t>단계 5: 5. 물 반컵을 넣고 국물이 자박하도록 푹 끓여낸다.</w:t>
      </w:r>
    </w:p>
    <w:p>
      <w:r>
        <w:t>이미지: http://www.foodsafetykorea.go.kr/uploadimg/cook/684-5.jpg</w:t>
      </w:r>
    </w:p>
    <w:p>
      <w:r>
        <w:t>단계 6: 6. 완성된 머위나물을 식혀서 냉장고에 차게 보관하였다가 먹는다.</w:t>
      </w:r>
    </w:p>
    <w:p>
      <w:r>
        <w:t>이미지: http://www.foodsafetykorea.go.kr/uploadimg/cook/684-6.jpg</w:t>
      </w:r>
    </w:p>
    <w:p>
      <w:pPr>
        <w:pStyle w:val="Heading2"/>
      </w:pPr>
      <w:r>
        <w:t>기타 정보</w:t>
      </w:r>
    </w:p>
    <w:p>
      <w:r>
        <w:t xml:space="preserve">해시태그: </w:t>
      </w:r>
    </w:p>
    <w:p>
      <w:r>
        <w:t>변경일자: None</w:t>
      </w:r>
    </w:p>
    <w:p>
      <w:r>
        <w:br w:type="page"/>
      </w:r>
    </w:p>
    <w:p>
      <w:pPr>
        <w:pStyle w:val="Heading1"/>
      </w:pPr>
      <w:r>
        <w:t>수박껍질풋고추볶음</w:t>
      </w:r>
    </w:p>
    <w:p>
      <w:pPr>
        <w:pStyle w:val="Heading2"/>
      </w:pPr>
      <w:r>
        <w:t>기본 정보</w:t>
      </w:r>
    </w:p>
    <w:p>
      <w:r>
        <w:t>일련번호: 685</w:t>
      </w:r>
    </w:p>
    <w:p>
      <w:r>
        <w:t>조리방법: 볶기</w:t>
      </w:r>
    </w:p>
    <w:p>
      <w:r>
        <w:t>요리종류: 반찬</w:t>
      </w:r>
    </w:p>
    <w:p>
      <w:pPr>
        <w:pStyle w:val="Heading2"/>
      </w:pPr>
      <w:r>
        <w:t>영양 정보</w:t>
      </w:r>
    </w:p>
    <w:p>
      <w:r>
        <w:t>중량(1인분): g</w:t>
      </w:r>
    </w:p>
    <w:p>
      <w:r>
        <w:t>열량: 41.2 kcal</w:t>
      </w:r>
    </w:p>
    <w:p>
      <w:r>
        <w:t>탄수화물: 1.2g</w:t>
      </w:r>
    </w:p>
    <w:p>
      <w:r>
        <w:t>단백질: 0.6g</w:t>
      </w:r>
    </w:p>
    <w:p>
      <w:r>
        <w:t>지방: 4g</w:t>
      </w:r>
    </w:p>
    <w:p>
      <w:r>
        <w:t>나트륨: 339.1mg</w:t>
      </w:r>
    </w:p>
    <w:p>
      <w:pPr>
        <w:pStyle w:val="Heading2"/>
      </w:pPr>
      <w:r>
        <w:t>재료 정보</w:t>
      </w:r>
    </w:p>
    <w:p>
      <w:r>
        <w:t>수박 속껍질 50g, 풋고추 15g, 홍고추 5g, 포도씨유 4g, 소금 1g(절일 때 0.5g, 간 맞출 때 0.5g)</w:t>
      </w:r>
    </w:p>
    <w:p>
      <w:pPr>
        <w:pStyle w:val="Heading2"/>
      </w:pPr>
      <w:r>
        <w:t>조리 방법</w:t>
      </w:r>
    </w:p>
    <w:p>
      <w:r>
        <w:t>단계 1: 1. 수박껍질의 녹색부분을 제거하고 얄팍하게 채 썬다.</w:t>
      </w:r>
    </w:p>
    <w:p>
      <w:r>
        <w:t>이미지: http://www.foodsafetykorea.go.kr/uploadimg/cook/685-1.jpg</w:t>
      </w:r>
    </w:p>
    <w:p>
      <w:r>
        <w:t>단계 2: 2. 채 썬 수박껍질에 소금을 뿌려 살짝 절여 물기를 짠다.</w:t>
      </w:r>
    </w:p>
    <w:p>
      <w:r>
        <w:t>이미지: http://www.foodsafetykorea.go.kr/uploadimg/cook/685-2.jpg</w:t>
      </w:r>
    </w:p>
    <w:p>
      <w:r>
        <w:t>단계 3: 3. 고추는 길이로 2등분하여 씨를 뺀다.</w:t>
      </w:r>
    </w:p>
    <w:p>
      <w:r>
        <w:t>이미지: http://www.foodsafetykorea.go.kr/uploadimg/cook/685-3.jpg</w:t>
      </w:r>
    </w:p>
    <w:p>
      <w:r>
        <w:t>단계 4: 4. 씨를 뺀 고추는 굵게 채 썬다.</w:t>
      </w:r>
    </w:p>
    <w:p>
      <w:r>
        <w:t>이미지: http://www.foodsafetykorea.go.kr/uploadimg/cook/685-4.jpg</w:t>
      </w:r>
    </w:p>
    <w:p>
      <w:r>
        <w:t>단계 5: 5. 팬에 기름을 두르고 수박껍질과 고추를 넣어 살짝 볶는다.</w:t>
      </w:r>
    </w:p>
    <w:p>
      <w:r>
        <w:t>이미지: http://www.foodsafetykorea.go.kr/uploadimg/cook/685-5.jpg</w:t>
      </w:r>
    </w:p>
    <w:p>
      <w:r>
        <w:t>단계 6: 6. 소금으로 간을 맞추고 마무리한다.</w:t>
      </w:r>
    </w:p>
    <w:p>
      <w:r>
        <w:t>이미지: http://www.foodsafetykorea.go.kr/uploadimg/cook/685-6.jpg</w:t>
      </w:r>
    </w:p>
    <w:p>
      <w:pPr>
        <w:pStyle w:val="Heading2"/>
      </w:pPr>
      <w:r>
        <w:t>기타 정보</w:t>
      </w:r>
    </w:p>
    <w:p>
      <w:r>
        <w:t>해시태그: 수박속껍질</w:t>
      </w:r>
    </w:p>
    <w:p>
      <w:r>
        <w:t>변경일자: None</w:t>
      </w:r>
    </w:p>
    <w:p>
      <w:r>
        <w:br w:type="page"/>
      </w:r>
    </w:p>
    <w:p>
      <w:pPr>
        <w:pStyle w:val="Heading1"/>
      </w:pPr>
      <w:r>
        <w:t>우무오미자냉화채</w:t>
      </w:r>
    </w:p>
    <w:p>
      <w:pPr>
        <w:pStyle w:val="Heading2"/>
      </w:pPr>
      <w:r>
        <w:t>기본 정보</w:t>
      </w:r>
    </w:p>
    <w:p>
      <w:r>
        <w:t>일련번호: 686</w:t>
      </w:r>
    </w:p>
    <w:p>
      <w:r>
        <w:t>조리방법: 기타</w:t>
      </w:r>
    </w:p>
    <w:p>
      <w:r>
        <w:t>요리종류: 후식</w:t>
      </w:r>
    </w:p>
    <w:p>
      <w:pPr>
        <w:pStyle w:val="Heading2"/>
      </w:pPr>
      <w:r>
        <w:t>영양 정보</w:t>
      </w:r>
    </w:p>
    <w:p>
      <w:r>
        <w:t>중량(1인분): g</w:t>
      </w:r>
    </w:p>
    <w:p>
      <w:r>
        <w:t>열량: 71.3 kcal</w:t>
      </w:r>
    </w:p>
    <w:p>
      <w:r>
        <w:t>탄수화물: 14.4g</w:t>
      </w:r>
    </w:p>
    <w:p>
      <w:r>
        <w:t>단백질: 1.65g</w:t>
      </w:r>
    </w:p>
    <w:p>
      <w:r>
        <w:t>지방: 0.88g</w:t>
      </w:r>
    </w:p>
    <w:p>
      <w:r>
        <w:t>나트륨: 17mg</w:t>
      </w:r>
    </w:p>
    <w:p>
      <w:pPr>
        <w:pStyle w:val="Heading2"/>
      </w:pPr>
      <w:r>
        <w:t>재료 정보</w:t>
      </w:r>
    </w:p>
    <w:p>
      <w:r>
        <w:t>오미자 10g, 물 200g, 올리고당 14g, 우무묵 20g</w:t>
      </w:r>
    </w:p>
    <w:p>
      <w:pPr>
        <w:pStyle w:val="Heading2"/>
      </w:pPr>
      <w:r>
        <w:t>조리 방법</w:t>
      </w:r>
    </w:p>
    <w:p>
      <w:r>
        <w:t>단계 1: 1. 오미자를 헹궈 따뜻한 물에 담가 12시간 우린다.</w:t>
      </w:r>
    </w:p>
    <w:p>
      <w:r>
        <w:t>이미지: http://www.foodsafetykorea.go.kr/uploadimg/cook/686-1.jpg</w:t>
      </w:r>
    </w:p>
    <w:p>
      <w:r>
        <w:t>단계 2: 2. 우려낸 오미자물을 면보에 거른다.</w:t>
      </w:r>
    </w:p>
    <w:p>
      <w:r>
        <w:t>이미지: http://www.foodsafetykorea.go.kr/uploadimg/cook/686-2.jpg</w:t>
      </w:r>
    </w:p>
    <w:p>
      <w:r>
        <w:t>단계 3: 3. 오미자 국물 1컵에 올리고당을 넣어 감미한다.</w:t>
      </w:r>
    </w:p>
    <w:p>
      <w:r>
        <w:t>이미지: http://www.foodsafetykorea.go.kr/uploadimg/cook/686-3.jpg</w:t>
      </w:r>
    </w:p>
    <w:p>
      <w:r>
        <w:t>단계 4: 4. 우무를 곱게 채 썰거나 모양 틀로 찍어낸다.</w:t>
      </w:r>
    </w:p>
    <w:p>
      <w:r>
        <w:t>이미지: http://www.foodsafetykorea.go.kr/uploadimg/cook/686-4.jpg</w:t>
      </w:r>
    </w:p>
    <w:p>
      <w:r>
        <w:t>단계 5: 5. 오미자 국물을 살짝 얼려 믹서에 갈아 슬러쉬를 만든다.</w:t>
      </w:r>
    </w:p>
    <w:p>
      <w:r>
        <w:t>이미지: http://www.foodsafetykorea.go.kr/uploadimg/cook/686-5.jpg</w:t>
      </w:r>
    </w:p>
    <w:p>
      <w:r>
        <w:t>단계 6: 6. 오미자 슬러쉬에 우무를 올린다.</w:t>
      </w:r>
    </w:p>
    <w:p>
      <w:r>
        <w:t>이미지: http://www.foodsafetykorea.go.kr/uploadimg/cook/686-6.jpg</w:t>
      </w:r>
    </w:p>
    <w:p>
      <w:pPr>
        <w:pStyle w:val="Heading2"/>
      </w:pPr>
      <w:r>
        <w:t>기타 정보</w:t>
      </w:r>
    </w:p>
    <w:p>
      <w:r>
        <w:t xml:space="preserve">해시태그: </w:t>
      </w:r>
    </w:p>
    <w:p>
      <w:r>
        <w:t>변경일자: None</w:t>
      </w:r>
    </w:p>
    <w:p>
      <w:r>
        <w:br w:type="page"/>
      </w:r>
    </w:p>
    <w:p>
      <w:pPr>
        <w:pStyle w:val="Heading1"/>
      </w:pPr>
      <w:r>
        <w:t>포도호두스무디</w:t>
      </w:r>
    </w:p>
    <w:p>
      <w:pPr>
        <w:pStyle w:val="Heading2"/>
      </w:pPr>
      <w:r>
        <w:t>기본 정보</w:t>
      </w:r>
    </w:p>
    <w:p>
      <w:r>
        <w:t>일련번호: 688</w:t>
      </w:r>
    </w:p>
    <w:p>
      <w:r>
        <w:t>조리방법: 기타</w:t>
      </w:r>
    </w:p>
    <w:p>
      <w:r>
        <w:t>요리종류: 후식</w:t>
      </w:r>
    </w:p>
    <w:p>
      <w:pPr>
        <w:pStyle w:val="Heading2"/>
      </w:pPr>
      <w:r>
        <w:t>영양 정보</w:t>
      </w:r>
    </w:p>
    <w:p>
      <w:r>
        <w:t>중량(1인분): g</w:t>
      </w:r>
    </w:p>
    <w:p>
      <w:r>
        <w:t>열량: 159.8 kcal</w:t>
      </w:r>
    </w:p>
    <w:p>
      <w:r>
        <w:t>탄수화물: 24.1g</w:t>
      </w:r>
    </w:p>
    <w:p>
      <w:r>
        <w:t>단백질: 4.5g</w:t>
      </w:r>
    </w:p>
    <w:p>
      <w:r>
        <w:t>지방: 5.8g</w:t>
      </w:r>
    </w:p>
    <w:p>
      <w:r>
        <w:t>나트륨: 26.5mg</w:t>
      </w:r>
    </w:p>
    <w:p>
      <w:pPr>
        <w:pStyle w:val="Heading2"/>
      </w:pPr>
      <w:r>
        <w:t>재료 정보</w:t>
      </w:r>
    </w:p>
    <w:p>
      <w:r>
        <w:t>얼린포도알 80g, 오미자액 15g, 호상요구르트 30g, 깐호두 5g</w:t>
      </w:r>
    </w:p>
    <w:p>
      <w:pPr>
        <w:pStyle w:val="Heading2"/>
      </w:pPr>
      <w:r>
        <w:t>조리 방법</w:t>
      </w:r>
    </w:p>
    <w:p>
      <w:r>
        <w:t>단계 1: 1. 포도를 씻는다.</w:t>
      </w:r>
    </w:p>
    <w:p>
      <w:r>
        <w:t>이미지: http://www.foodsafetykorea.go.kr/uploadimg/cook/688-1.jpg</w:t>
      </w:r>
    </w:p>
    <w:p>
      <w:r>
        <w:t>단계 2: 2. 포도 껍질을 까고, 포도알을 떼어 낸다.</w:t>
      </w:r>
    </w:p>
    <w:p>
      <w:r>
        <w:t>이미지: http://www.foodsafetykorea.go.kr/uploadimg/cook/688-2.jpg</w:t>
      </w:r>
    </w:p>
    <w:p>
      <w:r>
        <w:t>단계 3: 3. 포도알은 뚜껑이 있는 통에 담아 냉동고에 얼린다.</w:t>
      </w:r>
    </w:p>
    <w:p>
      <w:r>
        <w:t>이미지: http://www.foodsafetykorea.go.kr/uploadimg/cook/688-3.jpg</w:t>
      </w:r>
    </w:p>
    <w:p>
      <w:r>
        <w:t>단계 4: 4. 얼린 포도알에 오미자액과 호상요구르트를 넣고 믹서에 갈아 스무디를 만든다.</w:t>
      </w:r>
    </w:p>
    <w:p>
      <w:r>
        <w:t>이미지: http://www.foodsafetykorea.go.kr/uploadimg/cook/688-4.jpg</w:t>
      </w:r>
    </w:p>
    <w:p>
      <w:r>
        <w:t>단계 5: 5. 호두는 칼로 굵게 다진다.</w:t>
      </w:r>
    </w:p>
    <w:p>
      <w:r>
        <w:t>이미지: http://www.foodsafetykorea.go.kr/uploadimg/cook/688-5.jpg</w:t>
      </w:r>
    </w:p>
    <w:p>
      <w:r>
        <w:t>단계 6: 6. 다진 호두는 스무디 위에 뿌린다.</w:t>
      </w:r>
    </w:p>
    <w:p>
      <w:r>
        <w:t>이미지: http://www.foodsafetykorea.go.kr/uploadimg/cook/688-6.jpg</w:t>
      </w:r>
    </w:p>
    <w:p>
      <w:pPr>
        <w:pStyle w:val="Heading2"/>
      </w:pPr>
      <w:r>
        <w:t>기타 정보</w:t>
      </w:r>
    </w:p>
    <w:p>
      <w:r>
        <w:t xml:space="preserve">해시태그: </w:t>
      </w:r>
    </w:p>
    <w:p>
      <w:r>
        <w:t>변경일자: None</w:t>
      </w:r>
    </w:p>
    <w:p>
      <w:r>
        <w:br w:type="page"/>
      </w:r>
    </w:p>
    <w:p>
      <w:pPr>
        <w:pStyle w:val="Heading1"/>
      </w:pPr>
      <w:r>
        <w:t>전복영양밥과 부추양념장</w:t>
      </w:r>
    </w:p>
    <w:p>
      <w:pPr>
        <w:pStyle w:val="Heading2"/>
      </w:pPr>
      <w:r>
        <w:t>기본 정보</w:t>
      </w:r>
    </w:p>
    <w:p>
      <w:r>
        <w:t>일련번호: 689</w:t>
      </w:r>
    </w:p>
    <w:p>
      <w:r>
        <w:t>조리방법: 끓이기</w:t>
      </w:r>
    </w:p>
    <w:p>
      <w:r>
        <w:t>요리종류: 밥</w:t>
      </w:r>
    </w:p>
    <w:p>
      <w:pPr>
        <w:pStyle w:val="Heading2"/>
      </w:pPr>
      <w:r>
        <w:t>영양 정보</w:t>
      </w:r>
    </w:p>
    <w:p>
      <w:r>
        <w:t>중량(1인분): g</w:t>
      </w:r>
    </w:p>
    <w:p>
      <w:r>
        <w:t>열량: 387.2 kcal</w:t>
      </w:r>
    </w:p>
    <w:p>
      <w:r>
        <w:t>탄수화물: 77.5g</w:t>
      </w:r>
    </w:p>
    <w:p>
      <w:r>
        <w:t>단백질: 12.8g</w:t>
      </w:r>
    </w:p>
    <w:p>
      <w:r>
        <w:t>지방: 1.9g</w:t>
      </w:r>
    </w:p>
    <w:p>
      <w:r>
        <w:t>나트륨: 459.9mg</w:t>
      </w:r>
    </w:p>
    <w:p>
      <w:pPr>
        <w:pStyle w:val="Heading2"/>
      </w:pPr>
      <w:r>
        <w:t>재료 정보</w:t>
      </w:r>
    </w:p>
    <w:p>
      <w:r>
        <w:t>전복영양밥 : 쌀 90g, 전복살 40g, 양송이 버섯 13g, 표고버섯 15g, 당근 15g, 건다시마 5g,물 400g - 부추양념장 : 다시마국물 5g, 부추 5g, 간장 5g, 실파 2.5g, 다진 마늘 2.5g, 참기름 0.5g, 통깨 0.5g</w:t>
      </w:r>
    </w:p>
    <w:p>
      <w:pPr>
        <w:pStyle w:val="Heading2"/>
      </w:pPr>
      <w:r>
        <w:t>조리 방법</w:t>
      </w:r>
    </w:p>
    <w:p>
      <w:r>
        <w:t>단계 1: 1. 물 2컵에 건다시마를 넣어 다시마국물을 1컵 반 정도를 낸다.</w:t>
      </w:r>
    </w:p>
    <w:p>
      <w:r>
        <w:t>이미지: http://www.foodsafetykorea.go.kr/uploadimg/cook/689-1.jpg</w:t>
      </w:r>
    </w:p>
    <w:p>
      <w:r>
        <w:t>단계 2: 2. 우린 다시마와 전복살은 잘게 다진다.</w:t>
      </w:r>
    </w:p>
    <w:p>
      <w:r>
        <w:t>이미지: http://www.foodsafetykorea.go.kr/uploadimg/cook/689-2.jpg</w:t>
      </w:r>
    </w:p>
    <w:p>
      <w:r>
        <w:t>단계 3: 3. 표고버섯, 양송이버섯, 당근은 0.5~0.7cm 주사위모양으로 썬다.</w:t>
      </w:r>
    </w:p>
    <w:p>
      <w:r>
        <w:t>이미지: http://www.foodsafetykorea.go.kr/uploadimg/cook/689-3.jpg</w:t>
      </w:r>
    </w:p>
    <w:p>
      <w:r>
        <w:t>단계 4: 4. 쌀은 씻어 2와 3을 넣고 다시마국물 1컵 반을 부어 30분 정도 불린 후 밥을 짓는다.</w:t>
      </w:r>
    </w:p>
    <w:p>
      <w:r>
        <w:t>이미지: http://www.foodsafetykorea.go.kr/uploadimg/cook/689-4.jpg</w:t>
      </w:r>
    </w:p>
    <w:p>
      <w:r>
        <w:t>단계 5: 5. 부추와 실파는 다지고 참기름, 다진 마늘, 통깨, 다시마국물, 간장을 넣어 양념장을 만든다.</w:t>
      </w:r>
    </w:p>
    <w:p>
      <w:r>
        <w:t>이미지: http://www.foodsafetykorea.go.kr/uploadimg/cook/689-5.jpg</w:t>
      </w:r>
    </w:p>
    <w:p>
      <w:r>
        <w:t>단계 6: 6. 전복영양밥과에 부추양념장을 곁들인다.</w:t>
      </w:r>
    </w:p>
    <w:p>
      <w:r>
        <w:t>이미지: http://www.foodsafetykorea.go.kr/uploadimg/cook/689-6.jpg</w:t>
      </w:r>
    </w:p>
    <w:p>
      <w:pPr>
        <w:pStyle w:val="Heading2"/>
      </w:pPr>
      <w:r>
        <w:t>기타 정보</w:t>
      </w:r>
    </w:p>
    <w:p>
      <w:r>
        <w:t xml:space="preserve">해시태그: </w:t>
      </w:r>
    </w:p>
    <w:p>
      <w:r>
        <w:t>변경일자: None</w:t>
      </w:r>
    </w:p>
    <w:p>
      <w:r>
        <w:br w:type="page"/>
      </w:r>
    </w:p>
    <w:p>
      <w:pPr>
        <w:pStyle w:val="Heading1"/>
      </w:pPr>
      <w:r>
        <w:t>근대쌈밥과 멸치견과류쌈장</w:t>
      </w:r>
    </w:p>
    <w:p>
      <w:pPr>
        <w:pStyle w:val="Heading2"/>
      </w:pPr>
      <w:r>
        <w:t>기본 정보</w:t>
      </w:r>
    </w:p>
    <w:p>
      <w:r>
        <w:t>일련번호: 690</w:t>
      </w:r>
    </w:p>
    <w:p>
      <w:r>
        <w:t>조리방법: 기타</w:t>
      </w:r>
    </w:p>
    <w:p>
      <w:r>
        <w:t>요리종류: 밥</w:t>
      </w:r>
    </w:p>
    <w:p>
      <w:pPr>
        <w:pStyle w:val="Heading2"/>
      </w:pPr>
      <w:r>
        <w:t>영양 정보</w:t>
      </w:r>
    </w:p>
    <w:p>
      <w:r>
        <w:t>중량(1인분): g</w:t>
      </w:r>
    </w:p>
    <w:p>
      <w:r>
        <w:t>열량: 407.3 kcal</w:t>
      </w:r>
    </w:p>
    <w:p>
      <w:r>
        <w:t>탄수화물: 76.1g</w:t>
      </w:r>
    </w:p>
    <w:p>
      <w:r>
        <w:t>단백질: 11.7g</w:t>
      </w:r>
    </w:p>
    <w:p>
      <w:r>
        <w:t>지방: 6.1g</w:t>
      </w:r>
    </w:p>
    <w:p>
      <w:r>
        <w:t>나트륨: 456.8mg</w:t>
      </w:r>
    </w:p>
    <w:p>
      <w:pPr>
        <w:pStyle w:val="Heading2"/>
      </w:pPr>
      <w:r>
        <w:t>재료 정보</w:t>
      </w:r>
    </w:p>
    <w:p>
      <w:r>
        <w:t>근대쌈밥 : 쌀 70g, 현미 10g, 보리쌀 10g, 근대 50g, 물 400g, 국멸치 2g, 건다시마 2.5g, - 멸치견과류쌈장 : 다시마국물 10g, 양파 3g, 된장 2.5g, 파 2.5g, 고추장 2.5g, 잔멸치 2.5g, 호두 2.5g, 잣 2.5g, 땅콩 2.5g, 다진 마늘 2.5g, 매실액 2.5g</w:t>
      </w:r>
    </w:p>
    <w:p>
      <w:pPr>
        <w:pStyle w:val="Heading2"/>
      </w:pPr>
      <w:r>
        <w:t>조리 방법</w:t>
      </w:r>
    </w:p>
    <w:p>
      <w:r>
        <w:t>단계 1: 1. 물 2/3컵에 국멸치와 건다시마를 넣고 끓여 국물을 내면서 이 열로 근대를 삼발이에 놓고 찐다.</w:t>
      </w:r>
    </w:p>
    <w:p>
      <w:r>
        <w:t>이미지: http://www.foodsafetykorea.go.kr/uploadimg/cook/690-1.jpg</w:t>
      </w:r>
    </w:p>
    <w:p>
      <w:r>
        <w:t>단계 2: 2. 국물 우린 다시마를 잘게 썰어 쌀, 현미, 보리쌀과 함께 잡곡밥을 짓는다.</w:t>
      </w:r>
    </w:p>
    <w:p>
      <w:r>
        <w:t>이미지: http://www.foodsafetykorea.go.kr/uploadimg/cook/690-2.jpg</w:t>
      </w:r>
    </w:p>
    <w:p>
      <w:r>
        <w:t>단계 3: 3. 잔멸치는 기름을 두르지 않고 팬에 살짝 볶아 다지고 견과류도 칼로 다진다.</w:t>
      </w:r>
    </w:p>
    <w:p>
      <w:r>
        <w:t>이미지: http://www.foodsafetykorea.go.kr/uploadimg/cook/690-3.jpg</w:t>
      </w:r>
    </w:p>
    <w:p>
      <w:r>
        <w:t>단계 4: 4. 양파와 파를 다진다.</w:t>
      </w:r>
    </w:p>
    <w:p>
      <w:r>
        <w:t>이미지: http://www.foodsafetykorea.go.kr/uploadimg/cook/690-4.jpg</w:t>
      </w:r>
    </w:p>
    <w:p>
      <w:r>
        <w:t>단계 5: 5. 고추장, 된장, 견과류, 양파, 다진 마늘, 매실액, 파, 멸치다시마국물을 섞어 멸치견과류쌈장을 만든다.</w:t>
      </w:r>
    </w:p>
    <w:p>
      <w:r>
        <w:t>이미지: http://www.foodsafetykorea.go.kr/uploadimg/cook/690-5.jpg</w:t>
      </w:r>
    </w:p>
    <w:p>
      <w:r>
        <w:t>단계 6: 6. 근대위에 밥을 약 30g(1숟가락)정도 올리고 멸치견과류쌈장 5g 가량 넣어 근대잎으로 싼다.</w:t>
      </w:r>
    </w:p>
    <w:p>
      <w:r>
        <w:t>이미지: http://www.foodsafetykorea.go.kr/uploadimg/cook/690-6.jpg</w:t>
      </w:r>
    </w:p>
    <w:p>
      <w:pPr>
        <w:pStyle w:val="Heading2"/>
      </w:pPr>
      <w:r>
        <w:t>기타 정보</w:t>
      </w:r>
    </w:p>
    <w:p>
      <w:r>
        <w:t xml:space="preserve">해시태그: </w:t>
      </w:r>
    </w:p>
    <w:p>
      <w:r>
        <w:t>변경일자: None</w:t>
      </w:r>
    </w:p>
    <w:p>
      <w:r>
        <w:br w:type="page"/>
      </w:r>
    </w:p>
    <w:p>
      <w:pPr>
        <w:pStyle w:val="Heading1"/>
      </w:pPr>
      <w:r>
        <w:t>장어조림</w:t>
      </w:r>
    </w:p>
    <w:p>
      <w:pPr>
        <w:pStyle w:val="Heading2"/>
      </w:pPr>
      <w:r>
        <w:t>기본 정보</w:t>
      </w:r>
    </w:p>
    <w:p>
      <w:r>
        <w:t>일련번호: 428</w:t>
      </w:r>
    </w:p>
    <w:p>
      <w:r>
        <w:t>조리방법: 끓이기</w:t>
      </w:r>
    </w:p>
    <w:p>
      <w:r>
        <w:t>요리종류: 반찬</w:t>
      </w:r>
    </w:p>
    <w:p>
      <w:pPr>
        <w:pStyle w:val="Heading2"/>
      </w:pPr>
      <w:r>
        <w:t>영양 정보</w:t>
      </w:r>
    </w:p>
    <w:p>
      <w:r>
        <w:t>중량(1인분): g</w:t>
      </w:r>
    </w:p>
    <w:p>
      <w:r>
        <w:t>열량: 190.1 kcal</w:t>
      </w:r>
    </w:p>
    <w:p>
      <w:r>
        <w:t>탄수화물: 21g</w:t>
      </w:r>
    </w:p>
    <w:p>
      <w:r>
        <w:t>단백질: 14.1g</w:t>
      </w:r>
    </w:p>
    <w:p>
      <w:r>
        <w:t>지방: 505g</w:t>
      </w:r>
    </w:p>
    <w:p>
      <w:r>
        <w:t>나트륨: 1236.7mg</w:t>
      </w:r>
    </w:p>
    <w:p>
      <w:pPr>
        <w:pStyle w:val="Heading2"/>
      </w:pPr>
      <w:r>
        <w:t>재료 정보</w:t>
      </w:r>
    </w:p>
    <w:p>
      <w:r>
        <w:t>장어 150g, 깻잎 10g, 청고추17g, 홍고추 17g, 양파 60g, 생강 15g</w:t>
        <w:br/>
        <w:t>양념장 : 맛간장 25g, 올리고당 15g, 청주 15g, 참기름 15g, 흰후추 1g</w:t>
        <w:br/>
        <w:t>통깨 5g, 통마늘 20g, 대파 10g</w:t>
      </w:r>
    </w:p>
    <w:p>
      <w:pPr>
        <w:pStyle w:val="Heading2"/>
      </w:pPr>
      <w:r>
        <w:t>조리 방법</w:t>
      </w:r>
    </w:p>
    <w:p>
      <w:r>
        <w:t>단계 1: 1. 장어는 한입 크기로 잘라서 흰 후추와 청주를</w:t>
        <w:br/>
        <w:t>뿌려 재워준다.</w:t>
      </w:r>
    </w:p>
    <w:p>
      <w:r>
        <w:t>이미지: http://www.foodsafetykorea.go.kr/uploadimg/cook/20_00428_01.png</w:t>
      </w:r>
    </w:p>
    <w:p>
      <w:r>
        <w:t>단계 2: 2. 깻잎은 채를 썰어서 냉수에 담가 물기를</w:t>
        <w:br/>
        <w:t>빼준다.</w:t>
      </w:r>
    </w:p>
    <w:p>
      <w:r>
        <w:t>이미지: http://www.foodsafetykorea.go.kr/uploadimg/cook/20_00428_02.png</w:t>
      </w:r>
    </w:p>
    <w:p>
      <w:r>
        <w:t>단계 3: 3. 생강, 마늘은 편으로 썰어주고 양파, 청고추,</w:t>
        <w:br/>
        <w:t>홍고추는 어슷하게 잘라준다.</w:t>
      </w:r>
    </w:p>
    <w:p>
      <w:r>
        <w:t>이미지: http://www.foodsafetykorea.go.kr/uploadimg/cook/20_00428_03.png</w:t>
      </w:r>
    </w:p>
    <w:p>
      <w:r>
        <w:t>단계 4: 4. 참기름을 뺀 양념장 재료에 편마늘과 다진대파를</w:t>
        <w:br/>
        <w:t>넣어서 양념장을 만들어준다.</w:t>
      </w:r>
    </w:p>
    <w:p>
      <w:r>
        <w:t>이미지: http://www.foodsafetykorea.go.kr/uploadimg/cook/20_00428_04.png</w:t>
      </w:r>
    </w:p>
    <w:p>
      <w:r>
        <w:t>단계 5: 5. 만들어진 양념장 1/2에 장어를 넣고 졸여준다.</w:t>
      </w:r>
    </w:p>
    <w:p>
      <w:r>
        <w:t>이미지: http://www.foodsafetykorea.go.kr/uploadimg/cook/20_00428_05.png</w:t>
      </w:r>
    </w:p>
    <w:p>
      <w:r>
        <w:t>단계 6: 6. 나머지 양념장에 준비된 채소를 넣어 볶아주다</w:t>
        <w:br/>
        <w:t>졸인 장어를 넣어 졸여주고 깻잎을 깔고</w:t>
        <w:br/>
        <w:t>완성한다.</w:t>
      </w:r>
    </w:p>
    <w:p>
      <w:r>
        <w:t>이미지: http://www.foodsafetykorea.go.kr/uploadimg/cook/20_00428_06.png</w:t>
      </w:r>
    </w:p>
    <w:p>
      <w:pPr>
        <w:pStyle w:val="Heading2"/>
      </w:pPr>
      <w:r>
        <w:t>기타 정보</w:t>
      </w:r>
    </w:p>
    <w:p>
      <w:r>
        <w:t>해시태그: 깻잎장아찌</w:t>
      </w:r>
    </w:p>
    <w:p>
      <w:r>
        <w:t>변경일자: None</w:t>
      </w:r>
    </w:p>
    <w:p>
      <w:r>
        <w:br w:type="page"/>
      </w:r>
    </w:p>
    <w:p>
      <w:pPr>
        <w:pStyle w:val="Heading1"/>
      </w:pPr>
      <w:r>
        <w:t>통삼겹스테이크</w:t>
      </w:r>
    </w:p>
    <w:p>
      <w:pPr>
        <w:pStyle w:val="Heading2"/>
      </w:pPr>
      <w:r>
        <w:t>기본 정보</w:t>
      </w:r>
    </w:p>
    <w:p>
      <w:r>
        <w:t>일련번호: 429</w:t>
      </w:r>
    </w:p>
    <w:p>
      <w:r>
        <w:t>조리방법: 굽기</w:t>
      </w:r>
    </w:p>
    <w:p>
      <w:r>
        <w:t>요리종류: 일품</w:t>
      </w:r>
    </w:p>
    <w:p>
      <w:pPr>
        <w:pStyle w:val="Heading2"/>
      </w:pPr>
      <w:r>
        <w:t>영양 정보</w:t>
      </w:r>
    </w:p>
    <w:p>
      <w:r>
        <w:t>중량(1인분): g</w:t>
      </w:r>
    </w:p>
    <w:p>
      <w:r>
        <w:t>열량: 472.2 kcal</w:t>
      </w:r>
    </w:p>
    <w:p>
      <w:r>
        <w:t>탄수화물: 18.8g</w:t>
      </w:r>
    </w:p>
    <w:p>
      <w:r>
        <w:t>단백질: 19.9g</w:t>
      </w:r>
    </w:p>
    <w:p>
      <w:r>
        <w:t>지방: 35.3g</w:t>
      </w:r>
    </w:p>
    <w:p>
      <w:r>
        <w:t>나트륨: 193.7mg</w:t>
      </w:r>
    </w:p>
    <w:p>
      <w:pPr>
        <w:pStyle w:val="Heading2"/>
      </w:pPr>
      <w:r>
        <w:t>재료 정보</w:t>
      </w:r>
    </w:p>
    <w:p>
      <w:r>
        <w:t>통삼겹 200g, 건로즈마리 1g, 로즈마리 2g, 올리브유 15g</w:t>
        <w:br/>
        <w:t>곁들이채소1 : 백일송이 30g, 당근 20g, 양파 60g</w:t>
        <w:br/>
        <w:t>곁들이채소2 : 2가지색 미니파프리카 30g, 양파 60g, 식초 15g, 설탕 1g</w:t>
        <w:br/>
        <w:t>매쉬포테이토 : 감자 100g, 버터 10g, 우유 30g</w:t>
        <w:br/>
        <w:t>소스 : 된장 15g, 다진마늘 15g, 다진양파 15g, 플레인요구르트 30g, 설탕 15g</w:t>
        <w:br/>
        <w:t>고명 : 볶은현미 25g</w:t>
      </w:r>
    </w:p>
    <w:p>
      <w:pPr>
        <w:pStyle w:val="Heading2"/>
      </w:pPr>
      <w:r>
        <w:t>조리 방법</w:t>
      </w:r>
    </w:p>
    <w:p>
      <w:r>
        <w:t>단계 1: 1. 통삼겹에 건로즈마리와 로즈마리, 올리브유를</w:t>
        <w:br/>
        <w:t>넣고 마리네이드 해준다.</w:t>
      </w:r>
    </w:p>
    <w:p>
      <w:r>
        <w:t>이미지: http://www.foodsafetykorea.go.kr/uploadimg/cook/20_00429_01.png</w:t>
      </w:r>
    </w:p>
    <w:p>
      <w:r>
        <w:t>단계 2: 2. 양파는 먹기 좋게 썰어 식초, 설탕, 로즈마리에</w:t>
        <w:br/>
        <w:t>살짝 버무려준다.</w:t>
      </w:r>
    </w:p>
    <w:p>
      <w:r>
        <w:t>이미지: http://www.foodsafetykorea.go.kr/uploadimg/cook/20_00429_02.png</w:t>
      </w:r>
    </w:p>
    <w:p>
      <w:r>
        <w:t>단계 3: 3. 양파, 2가지색 미니파프리카는 송송 다져서</w:t>
        <w:br/>
        <w:t>설탕, 식초에 담가 꼭 짜서 수분을 빼준다.</w:t>
      </w:r>
    </w:p>
    <w:p>
      <w:r>
        <w:t>이미지: http://www.foodsafetykorea.go.kr/uploadimg/cook/20_00429_03.png</w:t>
      </w:r>
    </w:p>
    <w:p>
      <w:r>
        <w:t>단계 4: 4. 당근은 먹기 좋은 크기로 잘라서 버터에 살짝</w:t>
        <w:br/>
        <w:t>볶아주다 백일송이 버섯도 함께 볶아준다.</w:t>
      </w:r>
    </w:p>
    <w:p>
      <w:r>
        <w:t>이미지: http://www.foodsafetykorea.go.kr/uploadimg/cook/20_00429_04.png</w:t>
      </w:r>
    </w:p>
    <w:p>
      <w:r>
        <w:t>단계 5: 5. 재워 놓은 통삼겹은 플레인요구르트에 다시</w:t>
        <w:br/>
        <w:t>30분 정도 더 재워준 후 소스에 졸여준다.</w:t>
      </w:r>
    </w:p>
    <w:p>
      <w:r>
        <w:t>이미지: http://www.foodsafetykorea.go.kr/uploadimg/cook/20_00429_05.png</w:t>
      </w:r>
    </w:p>
    <w:p>
      <w:r>
        <w:t>단계 6: 6. 감자를 쪄서 버터에 매쉬포테이토를 만들어</w:t>
        <w:br/>
        <w:t>담아주고, 구운 통삼겹과 준비된 채소와 볶은</w:t>
        <w:br/>
        <w:t>현미를 올려 완성한다.</w:t>
      </w:r>
    </w:p>
    <w:p>
      <w:r>
        <w:t>이미지: http://www.foodsafetykorea.go.kr/uploadimg/cook/20_00429_06.png</w:t>
      </w:r>
    </w:p>
    <w:p>
      <w:pPr>
        <w:pStyle w:val="Heading2"/>
      </w:pPr>
      <w:r>
        <w:t>기타 정보</w:t>
      </w:r>
    </w:p>
    <w:p>
      <w:r>
        <w:t>해시태그: 등삼겹</w:t>
      </w:r>
    </w:p>
    <w:p>
      <w:r>
        <w:t>변경일자: None</w:t>
      </w:r>
    </w:p>
    <w:p>
      <w:r>
        <w:br w:type="page"/>
      </w:r>
    </w:p>
    <w:p>
      <w:pPr>
        <w:pStyle w:val="Heading1"/>
      </w:pPr>
      <w:r>
        <w:t>저염된장 삼치구이</w:t>
      </w:r>
    </w:p>
    <w:p>
      <w:pPr>
        <w:pStyle w:val="Heading2"/>
      </w:pPr>
      <w:r>
        <w:t>기본 정보</w:t>
      </w:r>
    </w:p>
    <w:p>
      <w:r>
        <w:t>일련번호: 430</w:t>
      </w:r>
    </w:p>
    <w:p>
      <w:r>
        <w:t>조리방법: 굽기</w:t>
      </w:r>
    </w:p>
    <w:p>
      <w:r>
        <w:t>요리종류: 반찬</w:t>
      </w:r>
    </w:p>
    <w:p>
      <w:pPr>
        <w:pStyle w:val="Heading2"/>
      </w:pPr>
      <w:r>
        <w:t>영양 정보</w:t>
      </w:r>
    </w:p>
    <w:p>
      <w:r>
        <w:t>중량(1인분): 130g</w:t>
      </w:r>
    </w:p>
    <w:p>
      <w:r>
        <w:t>열량: 196.3 kcal</w:t>
      </w:r>
    </w:p>
    <w:p>
      <w:r>
        <w:t>탄수화물: 5.8g</w:t>
      </w:r>
    </w:p>
    <w:p>
      <w:r>
        <w:t>단백질: 18.9g</w:t>
      </w:r>
    </w:p>
    <w:p>
      <w:r>
        <w:t>지방: 10.8g</w:t>
      </w:r>
    </w:p>
    <w:p>
      <w:r>
        <w:t>나트륨: 168.8mg</w:t>
      </w:r>
    </w:p>
    <w:p>
      <w:pPr>
        <w:pStyle w:val="Heading2"/>
      </w:pPr>
      <w:r>
        <w:t>재료 정보</w:t>
      </w:r>
    </w:p>
    <w:p>
      <w:r>
        <w:t>•필수재료 : 삼치(140g), 치커리(35g), 전분가루(10g)</w:t>
        <w:br/>
        <w:t>•구이소스 : 일본된장(5g), 청주(5g)</w:t>
        <w:br/>
        <w:t>•곁들임소스 : 유자청(15g), 다진마늘(5g), 청고추(15g), 홍고추(20g)</w:t>
      </w:r>
    </w:p>
    <w:p>
      <w:pPr>
        <w:pStyle w:val="Heading2"/>
      </w:pPr>
      <w:r>
        <w:t>조리 방법</w:t>
      </w:r>
    </w:p>
    <w:p>
      <w:r>
        <w:t>단계 1: 1. 삼치는 세척 후 전분가루로 옷을 입혀준다.</w:t>
      </w:r>
    </w:p>
    <w:p>
      <w:r>
        <w:t>이미지: http://www.foodsafetykorea.go.kr/uploadimg/20230306/20230306050908_1678090148319.jpg</w:t>
      </w:r>
    </w:p>
    <w:p>
      <w:r>
        <w:t>단계 2: 2. 일본된장과 청주를 섞어 구이소스를 만들어 삼치를 재운다.</w:t>
      </w:r>
    </w:p>
    <w:p>
      <w:r>
        <w:t>이미지: http://www.foodsafetykorea.go.kr/uploadimg/20230306/20230306050923_1678090163609.jpg</w:t>
      </w:r>
    </w:p>
    <w:p>
      <w:r>
        <w:t>단계 3: 3. 청고추와 홍고추는 곱게 다지고 치커리는 적당하게 잘라서 물에 담가준다.</w:t>
      </w:r>
    </w:p>
    <w:p>
      <w:r>
        <w:t>이미지: http://www.foodsafetykorea.go.kr/uploadimg/20230306/20230306050941_1678090181947.jpg</w:t>
      </w:r>
    </w:p>
    <w:p>
      <w:r>
        <w:t>단계 4: 4. 유자청, 다진마늘, 다진 청고추와 홍고추를 섞어 곁들임소스를 만든다.</w:t>
      </w:r>
    </w:p>
    <w:p>
      <w:r>
        <w:t>이미지: http://www.foodsafetykorea.go.kr/uploadimg/20230306/20230306050959_1678090199008.jpg</w:t>
      </w:r>
    </w:p>
    <w:p>
      <w:r>
        <w:t>단계 5: 5. 재워두었던 삼치를 굽는다.</w:t>
      </w:r>
    </w:p>
    <w:p>
      <w:r>
        <w:t>이미지: http://www.foodsafetykorea.go.kr/uploadimg/20230306/20230306051031_1678090231590.jpg</w:t>
      </w:r>
    </w:p>
    <w:p>
      <w:r>
        <w:t>단계 6: 6. 접시에 구운 삼치와 치커리를 올리고 치커리를 올리고 곁들임소스를 뿌려 완성한다.</w:t>
      </w:r>
    </w:p>
    <w:p>
      <w:r>
        <w:t>이미지: http://www.foodsafetykorea.go.kr/uploadimg/20230306/20230306051053_1678090253179.jpg</w:t>
      </w:r>
    </w:p>
    <w:p>
      <w:pPr>
        <w:pStyle w:val="Heading2"/>
      </w:pPr>
      <w:r>
        <w:t>기타 정보</w:t>
      </w:r>
    </w:p>
    <w:p>
      <w:r>
        <w:t>해시태그: 일본된장</w:t>
      </w:r>
    </w:p>
    <w:p>
      <w:r>
        <w:t>변경일자: None</w:t>
      </w:r>
    </w:p>
    <w:p>
      <w:r>
        <w:br w:type="page"/>
      </w:r>
    </w:p>
    <w:p>
      <w:pPr>
        <w:pStyle w:val="Heading1"/>
      </w:pPr>
      <w:r>
        <w:t>미역전복죽</w:t>
      </w:r>
    </w:p>
    <w:p>
      <w:pPr>
        <w:pStyle w:val="Heading2"/>
      </w:pPr>
      <w:r>
        <w:t>기본 정보</w:t>
      </w:r>
    </w:p>
    <w:p>
      <w:r>
        <w:t>일련번호: 431</w:t>
      </w:r>
    </w:p>
    <w:p>
      <w:r>
        <w:t>조리방법: 끓이기</w:t>
      </w:r>
    </w:p>
    <w:p>
      <w:r>
        <w:t>요리종류: 밥</w:t>
      </w:r>
    </w:p>
    <w:p>
      <w:pPr>
        <w:pStyle w:val="Heading2"/>
      </w:pPr>
      <w:r>
        <w:t>영양 정보</w:t>
      </w:r>
    </w:p>
    <w:p>
      <w:r>
        <w:t>중량(1인분): g</w:t>
      </w:r>
    </w:p>
    <w:p>
      <w:r>
        <w:t>열량: 247.9 kcal</w:t>
      </w:r>
    </w:p>
    <w:p>
      <w:r>
        <w:t>탄수화물: 48.3g</w:t>
      </w:r>
    </w:p>
    <w:p>
      <w:r>
        <w:t>단백질: 4.9g</w:t>
      </w:r>
    </w:p>
    <w:p>
      <w:r>
        <w:t>지방: 3.9g</w:t>
      </w:r>
    </w:p>
    <w:p>
      <w:r>
        <w:t>나트륨: 140.9mg</w:t>
      </w:r>
    </w:p>
    <w:p>
      <w:pPr>
        <w:pStyle w:val="Heading2"/>
      </w:pPr>
      <w:r>
        <w:t>재료 정보</w:t>
      </w:r>
    </w:p>
    <w:p>
      <w:r>
        <w:t>전복 100g, 찹쌀 70g, 당근 25g, 다시마 사방 10x10cm</w:t>
        <w:br/>
        <w:t>건조 자른미역 3g, 참기름 15g, 검정깨 5g</w:t>
      </w:r>
    </w:p>
    <w:p>
      <w:pPr>
        <w:pStyle w:val="Heading2"/>
      </w:pPr>
      <w:r>
        <w:t>조리 방법</w:t>
      </w:r>
    </w:p>
    <w:p>
      <w:r>
        <w:t>단계 1: 1. 전복은 내장과 분리해 손질한다.</w:t>
      </w:r>
    </w:p>
    <w:p>
      <w:r>
        <w:t>이미지: http://www.foodsafetykorea.go.kr/uploadimg/cook/20_00431_01.png</w:t>
      </w:r>
    </w:p>
    <w:p>
      <w:r>
        <w:t>단계 2: 2. 내장은 칼로 다진다.</w:t>
      </w:r>
    </w:p>
    <w:p>
      <w:r>
        <w:t>이미지: http://www.foodsafetykorea.go.kr/uploadimg/cook/20_00431_02.png</w:t>
      </w:r>
    </w:p>
    <w:p>
      <w:r>
        <w:t>단계 3: 3. 당근과 전복살은 송송 잘라준다.</w:t>
      </w:r>
    </w:p>
    <w:p>
      <w:r>
        <w:t>이미지: http://www.foodsafetykorea.go.kr/uploadimg/cook/20_00431_03.png</w:t>
      </w:r>
    </w:p>
    <w:p>
      <w:r>
        <w:t>단계 4: 4. 전복 껍질과 다시마를 넣어 물 300g에 국물을</w:t>
        <w:br/>
        <w:t>만들어준다.</w:t>
      </w:r>
    </w:p>
    <w:p>
      <w:r>
        <w:t>이미지: http://www.foodsafetykorea.go.kr/uploadimg/cook/20_00431_04.png</w:t>
      </w:r>
    </w:p>
    <w:p>
      <w:r>
        <w:t>단계 5: 5. 만들어진 국물에 미역을 넣고 끓여준다.</w:t>
      </w:r>
    </w:p>
    <w:p>
      <w:r>
        <w:t>이미지: http://www.foodsafetykorea.go.kr/uploadimg/cook/20_00431_05.png</w:t>
      </w:r>
    </w:p>
    <w:p>
      <w:r>
        <w:t>단계 6: 6. 다진 내장과 불린 찹쌀을 참기름에 볶다가</w:t>
        <w:br/>
        <w:t>끓인 미역국을 넣고 더 끓여 죽을 만든다.</w:t>
        <w:br/>
        <w:t>다진 당근, 흑임자로 마무리 완성한다.</w:t>
      </w:r>
    </w:p>
    <w:p>
      <w:r>
        <w:t>이미지: http://www.foodsafetykorea.go.kr/uploadimg/cook/20_00431_06.png</w:t>
      </w:r>
    </w:p>
    <w:p>
      <w:pPr>
        <w:pStyle w:val="Heading2"/>
      </w:pPr>
      <w:r>
        <w:t>기타 정보</w:t>
      </w:r>
    </w:p>
    <w:p>
      <w:r>
        <w:t xml:space="preserve">해시태그: </w:t>
      </w:r>
    </w:p>
    <w:p>
      <w:r>
        <w:t>변경일자: None</w:t>
      </w:r>
    </w:p>
    <w:p>
      <w:r>
        <w:br w:type="page"/>
      </w:r>
    </w:p>
    <w:p>
      <w:pPr>
        <w:pStyle w:val="Heading1"/>
      </w:pPr>
      <w:r>
        <w:t>불고기미니볼</w:t>
      </w:r>
    </w:p>
    <w:p>
      <w:pPr>
        <w:pStyle w:val="Heading2"/>
      </w:pPr>
      <w:r>
        <w:t>기본 정보</w:t>
      </w:r>
    </w:p>
    <w:p>
      <w:r>
        <w:t>일련번호: 432</w:t>
      </w:r>
    </w:p>
    <w:p>
      <w:r>
        <w:t>조리방법: 튀기기</w:t>
      </w:r>
    </w:p>
    <w:p>
      <w:r>
        <w:t>요리종류: 반찬</w:t>
      </w:r>
    </w:p>
    <w:p>
      <w:pPr>
        <w:pStyle w:val="Heading2"/>
      </w:pPr>
      <w:r>
        <w:t>영양 정보</w:t>
      </w:r>
    </w:p>
    <w:p>
      <w:r>
        <w:t>중량(1인분): g</w:t>
      </w:r>
    </w:p>
    <w:p>
      <w:r>
        <w:t>열량: 346 kcal</w:t>
      </w:r>
    </w:p>
    <w:p>
      <w:r>
        <w:t>탄수화물: 32.9g</w:t>
      </w:r>
    </w:p>
    <w:p>
      <w:r>
        <w:t>단백질: 15g</w:t>
      </w:r>
    </w:p>
    <w:p>
      <w:r>
        <w:t>지방: 17.2g</w:t>
      </w:r>
    </w:p>
    <w:p>
      <w:r>
        <w:t>나트륨: 120.8mg</w:t>
      </w:r>
    </w:p>
    <w:p>
      <w:pPr>
        <w:pStyle w:val="Heading2"/>
      </w:pPr>
      <w:r>
        <w:t>재료 정보</w:t>
      </w:r>
    </w:p>
    <w:p>
      <w:r>
        <w:t>다진소고기 40g, 다진양파 15g 빵가루 30g, 계란 60g, 밀가루 15g</w:t>
        <w:br/>
        <w:t>식용유 200g, 단호박 25g, 감자 25g, 로즈마리 1g</w:t>
        <w:br/>
        <w:t>양념장 : 참기름 5g, 맛간장 15g, 생강청 15g, 흰후추 1g, 다진마늘 1g, 통깨 1g</w:t>
        <w:br/>
        <w:t>소스 : 딸기잼 30g, 오미자청 15g, 물 30g</w:t>
      </w:r>
    </w:p>
    <w:p>
      <w:pPr>
        <w:pStyle w:val="Heading2"/>
      </w:pPr>
      <w:r>
        <w:t>조리 방법</w:t>
      </w:r>
    </w:p>
    <w:p>
      <w:r>
        <w:t>단계 1: 1. 단호박, 감자는 가늘게 채 썰어 기름에 바싹</w:t>
        <w:br/>
        <w:t>튀겨준다</w:t>
      </w:r>
    </w:p>
    <w:p>
      <w:r>
        <w:t>이미지: http://www.foodsafetykorea.go.kr/uploadimg/cook/20_00432_01.png</w:t>
      </w:r>
    </w:p>
    <w:p>
      <w:r>
        <w:t>단계 2: 2. 불고기에 다진 양파를 섞어 양념장에 버무려</w:t>
        <w:br/>
        <w:t>준다.</w:t>
      </w:r>
    </w:p>
    <w:p>
      <w:r>
        <w:t>이미지: http://www.foodsafetykorea.go.kr/uploadimg/cook/20_00432_02.png</w:t>
      </w:r>
    </w:p>
    <w:p>
      <w:r>
        <w:t>단계 3: 3. 양념된 불고기는 완자로 만들어 밀가루, 계란,</w:t>
        <w:br/>
        <w:t>빵가루 순으로 묻혀서 기름에 튀겨준다.</w:t>
      </w:r>
    </w:p>
    <w:p>
      <w:r>
        <w:t>이미지: http://www.foodsafetykorea.go.kr/uploadimg/cook/20_00432_03.png</w:t>
      </w:r>
    </w:p>
    <w:p>
      <w:r>
        <w:t>단계 4: 4. 소스를 만들어준다</w:t>
      </w:r>
    </w:p>
    <w:p>
      <w:r>
        <w:t>이미지: http://www.foodsafetykorea.go.kr/uploadimg/cook/20_00432_04.png</w:t>
      </w:r>
    </w:p>
    <w:p>
      <w:r>
        <w:t>단계 5: 5. 튀겨진 소고기 볼을 기름에 한 번 더 튀겨준다.</w:t>
      </w:r>
    </w:p>
    <w:p>
      <w:r>
        <w:t>이미지: http://www.foodsafetykorea.go.kr/uploadimg/cook/20_00432_05.png</w:t>
      </w:r>
    </w:p>
    <w:p>
      <w:r>
        <w:t>단계 6: 6. 접시에 으깬 감자와 불고기볼 그리고 튀김을</w:t>
        <w:br/>
        <w:t>올리고 소스와 바질을 올려 완성한다</w:t>
      </w:r>
    </w:p>
    <w:p>
      <w:r>
        <w:t>이미지: http://www.foodsafetykorea.go.kr/uploadimg/cook/20_00432_06.png</w:t>
      </w:r>
    </w:p>
    <w:p>
      <w:pPr>
        <w:pStyle w:val="Heading2"/>
      </w:pPr>
      <w:r>
        <w:t>기타 정보</w:t>
      </w:r>
    </w:p>
    <w:p>
      <w:r>
        <w:t>해시태그: 다짐육</w:t>
      </w:r>
    </w:p>
    <w:p>
      <w:r>
        <w:t>변경일자: None</w:t>
      </w:r>
    </w:p>
    <w:p>
      <w:r>
        <w:br w:type="page"/>
      </w:r>
    </w:p>
    <w:p>
      <w:pPr>
        <w:pStyle w:val="Heading1"/>
      </w:pPr>
      <w:r>
        <w:t>치자연근물김치</w:t>
      </w:r>
    </w:p>
    <w:p>
      <w:pPr>
        <w:pStyle w:val="Heading2"/>
      </w:pPr>
      <w:r>
        <w:t>기본 정보</w:t>
      </w:r>
    </w:p>
    <w:p>
      <w:r>
        <w:t>일련번호: 433</w:t>
      </w:r>
    </w:p>
    <w:p>
      <w:r>
        <w:t>조리방법: 기타</w:t>
      </w:r>
    </w:p>
    <w:p>
      <w:r>
        <w:t>요리종류: 반찬</w:t>
      </w:r>
    </w:p>
    <w:p>
      <w:pPr>
        <w:pStyle w:val="Heading2"/>
      </w:pPr>
      <w:r>
        <w:t>영양 정보</w:t>
      </w:r>
    </w:p>
    <w:p>
      <w:r>
        <w:t>중량(1인분): g</w:t>
      </w:r>
    </w:p>
    <w:p>
      <w:r>
        <w:t>열량: 80.9 kcal</w:t>
      </w:r>
    </w:p>
    <w:p>
      <w:r>
        <w:t>탄수화물: 17.3g</w:t>
      </w:r>
    </w:p>
    <w:p>
      <w:r>
        <w:t>단백질: 1.6g</w:t>
      </w:r>
    </w:p>
    <w:p>
      <w:r>
        <w:t>지방: 0.6g</w:t>
      </w:r>
    </w:p>
    <w:p>
      <w:r>
        <w:t>나트륨: 106mg</w:t>
      </w:r>
    </w:p>
    <w:p>
      <w:pPr>
        <w:pStyle w:val="Heading2"/>
      </w:pPr>
      <w:r>
        <w:t>재료 정보</w:t>
      </w:r>
    </w:p>
    <w:p>
      <w:r>
        <w:t>연근 200g, 당근 40g, 미나리 20g, 청고추 15g, 홍고추 18g, 알마늘 12g</w:t>
        <w:br/>
        <w:t>치자가루 15g, 생강청 30g, 식초 15g, 볶은소금 5g, 설탕 7g</w:t>
      </w:r>
    </w:p>
    <w:p>
      <w:pPr>
        <w:pStyle w:val="Heading2"/>
      </w:pPr>
      <w:r>
        <w:t>조리 방법</w:t>
      </w:r>
    </w:p>
    <w:p>
      <w:r>
        <w:t>단계 1: 1. 당근은 모양틀로 잘라서 편으로 썰어준다.</w:t>
      </w:r>
    </w:p>
    <w:p>
      <w:r>
        <w:t>이미지: http://www.foodsafetykorea.go.kr/uploadimg/cook/20_00433_01.png</w:t>
      </w:r>
    </w:p>
    <w:p>
      <w:r>
        <w:t>단계 2: 2. 연 근 은 껍 질 을 벗 겨 서 식 초 물 에 살 짝</w:t>
        <w:br/>
        <w:t>담가준다.</w:t>
      </w:r>
    </w:p>
    <w:p>
      <w:r>
        <w:t>이미지: http://www.foodsafetykorea.go.kr/uploadimg/cook/20_00433_02.png</w:t>
      </w:r>
    </w:p>
    <w:p>
      <w:r>
        <w:t>단계 3: 3. 청고추, 홍고추, 미나리는 먹기 좋게 썰어준다.</w:t>
      </w:r>
    </w:p>
    <w:p>
      <w:r>
        <w:t>이미지: http://www.foodsafetykorea.go.kr/uploadimg/cook/20_00433_03.png</w:t>
      </w:r>
    </w:p>
    <w:p>
      <w:r>
        <w:t>단계 4: 4. 마늘은 편으로 썰어서 물 400g에 끓여주다</w:t>
        <w:br/>
        <w:t>불을 끄고 치자가루를 넣어 국물을 만들어준다.</w:t>
      </w:r>
    </w:p>
    <w:p>
      <w:r>
        <w:t>이미지: http://www.foodsafetykorea.go.kr/uploadimg/cook/20_00433_04.png</w:t>
      </w:r>
    </w:p>
    <w:p>
      <w:r>
        <w:t>단계 5: 5. 국물에 연근을 담가 색을 들인다.</w:t>
      </w:r>
    </w:p>
    <w:p>
      <w:r>
        <w:t>이미지: http://www.foodsafetykorea.go.kr/uploadimg/cook/20_00433_05.png</w:t>
      </w:r>
    </w:p>
    <w:p>
      <w:r>
        <w:t>단계 6: 6. 여기에 생강청, 식초, 설탕, 볶은소금과 준비된</w:t>
        <w:br/>
        <w:t>채소를 넣어 치자 연근물김치를 완성한다.</w:t>
      </w:r>
    </w:p>
    <w:p>
      <w:r>
        <w:t>이미지: http://www.foodsafetykorea.go.kr/uploadimg/cook/20_00433_06.png</w:t>
      </w:r>
    </w:p>
    <w:p>
      <w:pPr>
        <w:pStyle w:val="Heading2"/>
      </w:pPr>
      <w:r>
        <w:t>기타 정보</w:t>
      </w:r>
    </w:p>
    <w:p>
      <w:r>
        <w:t xml:space="preserve">해시태그: </w:t>
      </w:r>
    </w:p>
    <w:p>
      <w:r>
        <w:t>변경일자: None</w:t>
      </w:r>
    </w:p>
    <w:p>
      <w:r>
        <w:br w:type="page"/>
      </w:r>
    </w:p>
    <w:p>
      <w:pPr>
        <w:pStyle w:val="Heading1"/>
      </w:pPr>
      <w:r>
        <w:t>훈제연어롤</w:t>
      </w:r>
    </w:p>
    <w:p>
      <w:pPr>
        <w:pStyle w:val="Heading2"/>
      </w:pPr>
      <w:r>
        <w:t>기본 정보</w:t>
      </w:r>
    </w:p>
    <w:p>
      <w:r>
        <w:t>일련번호: 434</w:t>
      </w:r>
    </w:p>
    <w:p>
      <w:r>
        <w:t>조리방법: 끓이기</w:t>
      </w:r>
    </w:p>
    <w:p>
      <w:r>
        <w:t>요리종류: 반찬</w:t>
      </w:r>
    </w:p>
    <w:p>
      <w:pPr>
        <w:pStyle w:val="Heading2"/>
      </w:pPr>
      <w:r>
        <w:t>영양 정보</w:t>
      </w:r>
    </w:p>
    <w:p>
      <w:r>
        <w:t>중량(1인분): g</w:t>
      </w:r>
    </w:p>
    <w:p>
      <w:r>
        <w:t>열량: 322.1 kcal</w:t>
      </w:r>
    </w:p>
    <w:p>
      <w:r>
        <w:t>탄수화물: 11.8g</w:t>
      </w:r>
    </w:p>
    <w:p>
      <w:r>
        <w:t>단백질: 47.9g</w:t>
      </w:r>
    </w:p>
    <w:p>
      <w:r>
        <w:t>지방: 9.3g</w:t>
      </w:r>
    </w:p>
    <w:p>
      <w:r>
        <w:t>나트륨: 696.1mg</w:t>
      </w:r>
    </w:p>
    <w:p>
      <w:pPr>
        <w:pStyle w:val="Heading2"/>
      </w:pPr>
      <w:r>
        <w:t>재료 정보</w:t>
      </w:r>
    </w:p>
    <w:p>
      <w:r>
        <w:t>훈제연어(100g), 양파(20g), 피클(20g), 후춧가루(0.02g)</w:t>
        <w:br/>
        <w:t>- 소스 : 오렌지(30g), 오렌지 주스(20g), 설탕(10g), 레몬(10g)</w:t>
        <w:br/>
        <w:t>물녹말(10g), 스위트칠리(20g)</w:t>
        <w:br/>
        <w:t>- 곁들임채소 : 아스파라거스(20g), 어린잎(10g)</w:t>
      </w:r>
    </w:p>
    <w:p>
      <w:pPr>
        <w:pStyle w:val="Heading2"/>
      </w:pPr>
      <w:r>
        <w:t>조리 방법</w:t>
      </w:r>
    </w:p>
    <w:p>
      <w:r>
        <w:t>단계 1: 1. 훈제연어를 살포시 포를 뜬다.</w:t>
      </w:r>
    </w:p>
    <w:p>
      <w:r>
        <w:t>이미지: http://www.foodsafetykorea.go.kr/uploadimg/cook/20_00434_1.png</w:t>
      </w:r>
    </w:p>
    <w:p>
      <w:r>
        <w:t>단계 2: 2. 양파와 피클은 곱게 다져 준비한다.</w:t>
      </w:r>
    </w:p>
    <w:p>
      <w:r>
        <w:t>이미지: http://www.foodsafetykorea.go.kr/uploadimg/cook/20_00434_2.png</w:t>
      </w:r>
    </w:p>
    <w:p>
      <w:r>
        <w:t>단계 3: 3. 포를 떠 놓은 훈제 연어에 살짝 후춧</w:t>
        <w:br/>
        <w:t>가루를 뿌리고, 양파와 피클을 넣어</w:t>
        <w:br/>
        <w:t>말아준다.</w:t>
      </w:r>
    </w:p>
    <w:p>
      <w:r>
        <w:t>이미지: http://www.foodsafetykorea.go.kr/uploadimg/cook/20_00434_3.png</w:t>
      </w:r>
    </w:p>
    <w:p>
      <w:r>
        <w:t>단계 4: 4. 오렌지는 껍질과 과육을 분리해서 썰어</w:t>
        <w:br/>
        <w:t>준비한다.</w:t>
      </w:r>
    </w:p>
    <w:p>
      <w:r>
        <w:t>이미지: http://www.foodsafetykorea.go.kr/uploadimg/cook/20_00434_4.png</w:t>
      </w:r>
    </w:p>
    <w:p>
      <w:r>
        <w:t>단계 5: 5. 냄비에 오렌지주스와 설탕과 레몬,</w:t>
        <w:br/>
        <w:t>분리시킨 오렌지를 넣고 끓여준다.</w:t>
      </w:r>
    </w:p>
    <w:p>
      <w:r>
        <w:t>이미지: http://www.foodsafetykorea.go.kr/uploadimg/cook/20_00434_5.png</w:t>
      </w:r>
    </w:p>
    <w:p>
      <w:r>
        <w:t>단계 6: 6. 끓고 있는 오렌지소스에 물녹말과 스위</w:t>
        <w:br/>
        <w:t>트칠리소스를 넣고 한 소큼만 끓인 후</w:t>
        <w:br/>
        <w:t>말아 놓은 훈제 연어롤을 접시에 담고,</w:t>
        <w:br/>
        <w:t>어린잎을 한쪽에 놓아주고, 오렌지</w:t>
        <w:br/>
        <w:t>소스를 함께 올려 완성한다.</w:t>
      </w:r>
    </w:p>
    <w:p>
      <w:r>
        <w:t>이미지: http://www.foodsafetykorea.go.kr/uploadimg/cook/20_00434_6.png</w:t>
      </w:r>
    </w:p>
    <w:p>
      <w:pPr>
        <w:pStyle w:val="Heading2"/>
      </w:pPr>
      <w:r>
        <w:t>기타 정보</w:t>
      </w:r>
    </w:p>
    <w:p>
      <w:r>
        <w:t xml:space="preserve">해시태그: </w:t>
      </w:r>
    </w:p>
    <w:p>
      <w:r>
        <w:t>변경일자: None</w:t>
      </w:r>
    </w:p>
    <w:p>
      <w:r>
        <w:br w:type="page"/>
      </w:r>
    </w:p>
    <w:p>
      <w:pPr>
        <w:pStyle w:val="Heading1"/>
      </w:pPr>
      <w:r>
        <w:t>크림닭</w:t>
      </w:r>
    </w:p>
    <w:p>
      <w:pPr>
        <w:pStyle w:val="Heading2"/>
      </w:pPr>
      <w:r>
        <w:t>기본 정보</w:t>
      </w:r>
    </w:p>
    <w:p>
      <w:r>
        <w:t>일련번호: 435</w:t>
      </w:r>
    </w:p>
    <w:p>
      <w:r>
        <w:t>조리방법: 볶기</w:t>
      </w:r>
    </w:p>
    <w:p>
      <w:r>
        <w:t>요리종류: 반찬</w:t>
      </w:r>
    </w:p>
    <w:p>
      <w:pPr>
        <w:pStyle w:val="Heading2"/>
      </w:pPr>
      <w:r>
        <w:t>영양 정보</w:t>
      </w:r>
    </w:p>
    <w:p>
      <w:r>
        <w:t>중량(1인분): g</w:t>
      </w:r>
    </w:p>
    <w:p>
      <w:r>
        <w:t>열량: 435.5 kcal</w:t>
      </w:r>
    </w:p>
    <w:p>
      <w:r>
        <w:t>탄수화물: 15g</w:t>
      </w:r>
    </w:p>
    <w:p>
      <w:r>
        <w:t>단백질: 52g</w:t>
      </w:r>
    </w:p>
    <w:p>
      <w:r>
        <w:t>지방: 18.6g</w:t>
      </w:r>
    </w:p>
    <w:p>
      <w:r>
        <w:t>나트륨: 632.5mg</w:t>
      </w:r>
    </w:p>
    <w:p>
      <w:pPr>
        <w:pStyle w:val="Heading2"/>
      </w:pPr>
      <w:r>
        <w:t>재료 정보</w:t>
      </w:r>
    </w:p>
    <w:p>
      <w:r>
        <w:t>닭가슴살(120g), 우유(100g), 소금(0.5g), 후춧가루(0.02g)</w:t>
        <w:br/>
        <w:t>밀가루(10g), 달걀(50g), 빵가루(20g), 튀김기름(100g)</w:t>
        <w:br/>
        <w:t>양송이버섯(30g), 양파(20g), 버터(10g), 크림소스(20g)</w:t>
        <w:br/>
        <w:t>캐슈넛(20g), 생크림(20g), 모짜렐라치즈(20g)</w:t>
        <w:br/>
        <w:t>- 곁들임 : 어린잎(10g), 파슬리가루(0.5g)</w:t>
      </w:r>
    </w:p>
    <w:p>
      <w:pPr>
        <w:pStyle w:val="Heading2"/>
      </w:pPr>
      <w:r>
        <w:t>조리 방법</w:t>
      </w:r>
    </w:p>
    <w:p>
      <w:r>
        <w:t>단계 1: 1. 우유에 닭가슴살을 넣어 약20분 정도</w:t>
        <w:br/>
        <w:t>재워 놓는다.</w:t>
      </w:r>
    </w:p>
    <w:p>
      <w:r>
        <w:t>이미지: http://www.foodsafetykorea.go.kr/uploadimg/cook/20_00435_1.png</w:t>
      </w:r>
    </w:p>
    <w:p>
      <w:r>
        <w:t>단계 2: 2. 양송이버섯은 껍질을 벗기고, 양파와</w:t>
        <w:br/>
        <w:t>캐슈넛과 각각 다져 준비한다.</w:t>
      </w:r>
    </w:p>
    <w:p>
      <w:r>
        <w:t>이미지: http://www.foodsafetykorea.go.kr/uploadimg/cook/20_00435_2.png</w:t>
      </w:r>
    </w:p>
    <w:p>
      <w:r>
        <w:t>단계 3: 3. 우유에 재워놓은 닭가슴살은 소금,</w:t>
        <w:br/>
        <w:t>후춧가루를 뿌려 밀가루와 달걀물,</w:t>
        <w:br/>
        <w:t>빵가루 순서로 입혀 기름에 튀기듯이</w:t>
        <w:br/>
        <w:t>익혀 기름을 빼놓는다.</w:t>
      </w:r>
    </w:p>
    <w:p>
      <w:r>
        <w:t>이미지: http://www.foodsafetykorea.go.kr/uploadimg/cook/20_00435_3.png</w:t>
      </w:r>
    </w:p>
    <w:p>
      <w:r>
        <w:t>단계 4: 4. 팬에 버터를 넣고, 버터가 녹으면,</w:t>
        <w:br/>
        <w:t>양송이와 양파를 넣고 볶는다.</w:t>
      </w:r>
    </w:p>
    <w:p>
      <w:r>
        <w:t>이미지: http://www.foodsafetykorea.go.kr/uploadimg/cook/20_00435_4.png</w:t>
      </w:r>
    </w:p>
    <w:p>
      <w:r>
        <w:t>단계 5: 5. 볶아지는 채소에 크림소스를 넣어</w:t>
        <w:br/>
        <w:t>은근히 볶는다.</w:t>
      </w:r>
    </w:p>
    <w:p>
      <w:r>
        <w:t>이미지: http://www.foodsafetykorea.go.kr/uploadimg/cook/20_00435_5.png</w:t>
      </w:r>
    </w:p>
    <w:p>
      <w:r>
        <w:t>단계 6: 6. 소스가 볶아지면, 마지막에 다져 놓은</w:t>
        <w:br/>
        <w:t>캐슈넛과 생크림, 모짜렐라치즈를</w:t>
        <w:br/>
        <w:t>넣고 한 번 더 익힌 후, 접시에 어린잎과,</w:t>
        <w:br/>
        <w:t>닭가슴살을 놓고, 크림소스를 곁들여</w:t>
        <w:br/>
        <w:t>완성한다.</w:t>
      </w:r>
    </w:p>
    <w:p>
      <w:r>
        <w:t>이미지: http://www.foodsafetykorea.go.kr/uploadimg/cook/20_00435_6.png</w:t>
      </w:r>
    </w:p>
    <w:p>
      <w:pPr>
        <w:pStyle w:val="Heading2"/>
      </w:pPr>
      <w:r>
        <w:t>기타 정보</w:t>
      </w:r>
    </w:p>
    <w:p>
      <w:r>
        <w:t>해시태그: 닭가슴살</w:t>
      </w:r>
    </w:p>
    <w:p>
      <w:r>
        <w:t>변경일자: None</w:t>
      </w:r>
    </w:p>
    <w:p>
      <w:r>
        <w:br w:type="page"/>
      </w:r>
    </w:p>
    <w:p>
      <w:pPr>
        <w:pStyle w:val="Heading1"/>
      </w:pPr>
      <w:r>
        <w:t>등심채소롤</w:t>
      </w:r>
    </w:p>
    <w:p>
      <w:pPr>
        <w:pStyle w:val="Heading2"/>
      </w:pPr>
      <w:r>
        <w:t>기본 정보</w:t>
      </w:r>
    </w:p>
    <w:p>
      <w:r>
        <w:t>일련번호: 436</w:t>
      </w:r>
    </w:p>
    <w:p>
      <w:r>
        <w:t>조리방법: 튀기기</w:t>
      </w:r>
    </w:p>
    <w:p>
      <w:r>
        <w:t>요리종류: 반찬</w:t>
      </w:r>
    </w:p>
    <w:p>
      <w:pPr>
        <w:pStyle w:val="Heading2"/>
      </w:pPr>
      <w:r>
        <w:t>영양 정보</w:t>
      </w:r>
    </w:p>
    <w:p>
      <w:r>
        <w:t>중량(1인분): g</w:t>
      </w:r>
    </w:p>
    <w:p>
      <w:r>
        <w:t>열량: 531.8 kcal</w:t>
      </w:r>
    </w:p>
    <w:p>
      <w:r>
        <w:t>탄수화물: 52.5g</w:t>
      </w:r>
    </w:p>
    <w:p>
      <w:r>
        <w:t>단백질: 26.5g</w:t>
      </w:r>
    </w:p>
    <w:p>
      <w:r>
        <w:t>지방: 23.9g</w:t>
      </w:r>
    </w:p>
    <w:p>
      <w:r>
        <w:t>나트륨: 522.4mg</w:t>
      </w:r>
    </w:p>
    <w:p>
      <w:pPr>
        <w:pStyle w:val="Heading2"/>
      </w:pPr>
      <w:r>
        <w:t>재료 정보</w:t>
      </w:r>
    </w:p>
    <w:p>
      <w:r>
        <w:t>돼지등심(100g), 소금(0.3g), 후춧가루(0.05g)</w:t>
        <w:br/>
        <w:t>파프리카(30g), 시금치(30g), 파인애플(30g), 치즈(30g)</w:t>
        <w:br/>
        <w:t>밀가루(20g), 달걀(50g), 빵가루(30g), 튀김기름(200g)</w:t>
        <w:br/>
        <w:t>- 소스 : 칠리소스(30g), 설탕(10g), 물녹말(녹말가루5g, 물 5g)</w:t>
      </w:r>
    </w:p>
    <w:p>
      <w:pPr>
        <w:pStyle w:val="Heading2"/>
      </w:pPr>
      <w:r>
        <w:t>조리 방법</w:t>
      </w:r>
    </w:p>
    <w:p>
      <w:r>
        <w:t>단계 1: 1. 등심은 넓게 펴서 소금과 후춧가루를</w:t>
        <w:br/>
        <w:t>뿌려 준비한다.</w:t>
      </w:r>
    </w:p>
    <w:p>
      <w:r>
        <w:t>이미지: http://www.foodsafetykorea.go.kr/uploadimg/cook/20_00436_1.png</w:t>
      </w:r>
    </w:p>
    <w:p>
      <w:r>
        <w:t>단계 2: 2. 파프리카와 파인애플은 속을 제거하고</w:t>
        <w:br/>
        <w:t>약 7cm 길이로 썰어놓는다.</w:t>
      </w:r>
    </w:p>
    <w:p>
      <w:r>
        <w:t>이미지: http://www.foodsafetykorea.go.kr/uploadimg/cook/20_00436_2.png</w:t>
      </w:r>
    </w:p>
    <w:p>
      <w:r>
        <w:t>단계 3: 3. 시금치는 끓는 물에 데쳐 찬물에 헹구어</w:t>
        <w:br/>
        <w:t>준비한다.</w:t>
      </w:r>
    </w:p>
    <w:p>
      <w:r>
        <w:t>이미지: http://www.foodsafetykorea.go.kr/uploadimg/cook/20_00436_3.png</w:t>
      </w:r>
    </w:p>
    <w:p>
      <w:r>
        <w:t>단계 4: 4. 밑간을 해 놓은 등심에 준비한 파프리카와</w:t>
        <w:br/>
        <w:t>시금치 파인애플을 넣는다.</w:t>
      </w:r>
    </w:p>
    <w:p>
      <w:r>
        <w:t>이미지: http://www.foodsafetykorea.go.kr/uploadimg/cook/20_00436_4.png</w:t>
      </w:r>
    </w:p>
    <w:p>
      <w:r>
        <w:t>단계 5: 5. 채소와 파인애플을 넣은 등심에 치즈를</w:t>
        <w:br/>
        <w:t>넣고 돌돌말아 밀가루, 달걀물, 빵가루</w:t>
        <w:br/>
        <w:t>순서로 입혀 튀김기름 170~180℃에서</w:t>
        <w:br/>
        <w:t>약 3분 정도 튀겨 기름을 빼 놓는다.</w:t>
      </w:r>
    </w:p>
    <w:p>
      <w:r>
        <w:t>이미지: http://www.foodsafetykorea.go.kr/uploadimg/cook/20_00436_5.png</w:t>
      </w:r>
    </w:p>
    <w:p>
      <w:r>
        <w:t>단계 6: 6. 냄비에 칠리소소와 물, 설탕을 넣고</w:t>
        <w:br/>
        <w:t>바글바글 끓이다가 물녹말을 넣고</w:t>
        <w:br/>
        <w:t>한 번 더 끓인 후, 튀겨놓은 등심채소</w:t>
        <w:br/>
        <w:t>롤에 함께 뿌려 완성한다.</w:t>
      </w:r>
    </w:p>
    <w:p>
      <w:r>
        <w:t>이미지: http://www.foodsafetykorea.go.kr/uploadimg/cook/20_00436_6.png</w:t>
      </w:r>
    </w:p>
    <w:p>
      <w:pPr>
        <w:pStyle w:val="Heading2"/>
      </w:pPr>
      <w:r>
        <w:t>기타 정보</w:t>
      </w:r>
    </w:p>
    <w:p>
      <w:r>
        <w:t>해시태그: 돼지등심</w:t>
      </w:r>
    </w:p>
    <w:p>
      <w:r>
        <w:t>변경일자: None</w:t>
      </w:r>
    </w:p>
    <w:p>
      <w:r>
        <w:br w:type="page"/>
      </w:r>
    </w:p>
    <w:p>
      <w:pPr>
        <w:pStyle w:val="Heading1"/>
      </w:pPr>
      <w:r>
        <w:t>유부완자탕</w:t>
      </w:r>
    </w:p>
    <w:p>
      <w:pPr>
        <w:pStyle w:val="Heading2"/>
      </w:pPr>
      <w:r>
        <w:t>기본 정보</w:t>
      </w:r>
    </w:p>
    <w:p>
      <w:r>
        <w:t>일련번호: 437</w:t>
      </w:r>
    </w:p>
    <w:p>
      <w:r>
        <w:t>조리방법: 끓이기</w:t>
      </w:r>
    </w:p>
    <w:p>
      <w:r>
        <w:t>요리종류: 국&amp;찌개</w:t>
      </w:r>
    </w:p>
    <w:p>
      <w:pPr>
        <w:pStyle w:val="Heading2"/>
      </w:pPr>
      <w:r>
        <w:t>영양 정보</w:t>
      </w:r>
    </w:p>
    <w:p>
      <w:r>
        <w:t>중량(1인분): g</w:t>
      </w:r>
    </w:p>
    <w:p>
      <w:r>
        <w:t>열량: 297.5 kcal</w:t>
      </w:r>
    </w:p>
    <w:p>
      <w:r>
        <w:t>탄수화물: 10.1g</w:t>
      </w:r>
    </w:p>
    <w:p>
      <w:r>
        <w:t>단백질: 24.8g</w:t>
      </w:r>
    </w:p>
    <w:p>
      <w:r>
        <w:t>지방: 17.6g</w:t>
      </w:r>
    </w:p>
    <w:p>
      <w:r>
        <w:t>나트륨: 325.3mg</w:t>
      </w:r>
    </w:p>
    <w:p>
      <w:pPr>
        <w:pStyle w:val="Heading2"/>
      </w:pPr>
      <w:r>
        <w:t>재료 정보</w:t>
      </w:r>
    </w:p>
    <w:p>
      <w:r>
        <w:t>유부(50g), 두부(30g), 새우(50g), 배추(30g), 표고버섯(30g)</w:t>
        <w:br/>
        <w:t>양파(30g), 당근(30g), 마늘(10g), 저염소금(0.5g)</w:t>
        <w:br/>
        <w:t>후춧가루(0.05g), 미나리(20g), 육수(200g), 저염간장(20g)</w:t>
      </w:r>
    </w:p>
    <w:p>
      <w:pPr>
        <w:pStyle w:val="Heading2"/>
      </w:pPr>
      <w:r>
        <w:t>조리 방법</w:t>
      </w:r>
    </w:p>
    <w:p>
      <w:r>
        <w:t>단계 1: 1. 유부는 1/4 정도를 잘라 준비한다.</w:t>
      </w:r>
    </w:p>
    <w:p>
      <w:r>
        <w:t>이미지: http://www.foodsafetykorea.go.kr/uploadimg/cook/20_00437_1.png</w:t>
      </w:r>
    </w:p>
    <w:p>
      <w:r>
        <w:t>단계 2: 2. 잘라진 유부는 끓는 물에 약 20초 정도</w:t>
        <w:br/>
        <w:t>데쳐 물기를 짜 놓는다.</w:t>
      </w:r>
    </w:p>
    <w:p>
      <w:r>
        <w:t>이미지: http://www.foodsafetykorea.go.kr/uploadimg/cook/20_00437_2.png</w:t>
      </w:r>
    </w:p>
    <w:p>
      <w:r>
        <w:t>단계 3: 3. 새우는 내장과 껍질을 제거 하고 곱게</w:t>
        <w:br/>
        <w:t>으깨 준비한다.</w:t>
      </w:r>
    </w:p>
    <w:p>
      <w:r>
        <w:t>이미지: http://www.foodsafetykorea.go.kr/uploadimg/cook/20_00437_3.png</w:t>
      </w:r>
    </w:p>
    <w:p>
      <w:r>
        <w:t>단계 4: 4. 배추와 미나리는 끓는 물에 데치고,</w:t>
        <w:br/>
        <w:t>표고버섯은 뜨거운 물에 불려 준비</w:t>
        <w:br/>
        <w:t>한다.</w:t>
      </w:r>
    </w:p>
    <w:p>
      <w:r>
        <w:t>이미지: http://www.foodsafetykorea.go.kr/uploadimg/cook/20_00437_4.png</w:t>
      </w:r>
    </w:p>
    <w:p>
      <w:r>
        <w:t>단계 5: 5. 데친 배추와 표고버섯을 입자있게</w:t>
        <w:br/>
        <w:t>다지고, 양파와 당근도 입자있게 다져</w:t>
        <w:br/>
        <w:t>준비한다.</w:t>
      </w:r>
    </w:p>
    <w:p>
      <w:r>
        <w:t>이미지: http://www.foodsafetykorea.go.kr/uploadimg/cook/20_00437_5.png</w:t>
      </w:r>
    </w:p>
    <w:p>
      <w:r>
        <w:t>단계 6: 6. 두부는 물기를 짜 놓은 후 새우(③)와</w:t>
        <w:br/>
        <w:t>다진 야채(⑤), 마늘, 소금, 후춧가루</w:t>
        <w:br/>
        <w:t>를 넣고 골고루 섞는다. 유부(②)에</w:t>
        <w:br/>
        <w:t>속을 넣고 미나리로 묶은 후, 끓는</w:t>
        <w:br/>
        <w:t>육수에 유부주머니를 넣고 간장으로</w:t>
        <w:br/>
        <w:t>간을 하여 완성한다.</w:t>
      </w:r>
    </w:p>
    <w:p>
      <w:r>
        <w:t>이미지: http://www.foodsafetykorea.go.kr/uploadimg/cook/20_00437_6.png</w:t>
      </w:r>
    </w:p>
    <w:p>
      <w:pPr>
        <w:pStyle w:val="Heading2"/>
      </w:pPr>
      <w:r>
        <w:t>기타 정보</w:t>
      </w:r>
    </w:p>
    <w:p>
      <w:r>
        <w:t xml:space="preserve">해시태그: </w:t>
      </w:r>
    </w:p>
    <w:p>
      <w:r>
        <w:t>변경일자: None</w:t>
      </w:r>
    </w:p>
    <w:p>
      <w:r>
        <w:br w:type="page"/>
      </w:r>
    </w:p>
    <w:p>
      <w:pPr>
        <w:pStyle w:val="Heading1"/>
      </w:pPr>
      <w:r>
        <w:t>미니밥버거</w:t>
      </w:r>
    </w:p>
    <w:p>
      <w:pPr>
        <w:pStyle w:val="Heading2"/>
      </w:pPr>
      <w:r>
        <w:t>기본 정보</w:t>
      </w:r>
    </w:p>
    <w:p>
      <w:r>
        <w:t>일련번호: 438</w:t>
      </w:r>
    </w:p>
    <w:p>
      <w:r>
        <w:t>조리방법: 굽기</w:t>
      </w:r>
    </w:p>
    <w:p>
      <w:r>
        <w:t>요리종류: 밥</w:t>
      </w:r>
    </w:p>
    <w:p>
      <w:pPr>
        <w:pStyle w:val="Heading2"/>
      </w:pPr>
      <w:r>
        <w:t>영양 정보</w:t>
      </w:r>
    </w:p>
    <w:p>
      <w:r>
        <w:t>중량(1인분): g</w:t>
      </w:r>
    </w:p>
    <w:p>
      <w:r>
        <w:t>열량: 530.9 kcal</w:t>
      </w:r>
    </w:p>
    <w:p>
      <w:r>
        <w:t>탄수화물: 80g</w:t>
      </w:r>
    </w:p>
    <w:p>
      <w:r>
        <w:t>단백질: 18g</w:t>
      </w:r>
    </w:p>
    <w:p>
      <w:r>
        <w:t>지방: 15.4g</w:t>
      </w:r>
    </w:p>
    <w:p>
      <w:r>
        <w:t>나트륨: 125.1mg</w:t>
      </w:r>
    </w:p>
    <w:p>
      <w:pPr>
        <w:pStyle w:val="Heading2"/>
      </w:pPr>
      <w:r>
        <w:t>재료 정보</w:t>
      </w:r>
    </w:p>
    <w:p>
      <w:r>
        <w:t>밥패티 : 찹쌀(100g), 현미쌀(50g), 올리브오일(10g), 버터(10g)</w:t>
        <w:br/>
        <w:t>- 소고기패티 : 다진소고기(50g), 양파(20g), 마늘(10g)</w:t>
        <w:br/>
        <w:t>빵가루(10g), 생크림(10g), 으깬두부(20g)</w:t>
        <w:br/>
        <w:t>소금(0.2g), 후춧가루(0.02g)</w:t>
        <w:br/>
        <w:t>- 소스 : 마요네즈(20g), 치즈(30g), 토마토(30g)</w:t>
      </w:r>
    </w:p>
    <w:p>
      <w:pPr>
        <w:pStyle w:val="Heading2"/>
      </w:pPr>
      <w:r>
        <w:t>조리 방법</w:t>
      </w:r>
    </w:p>
    <w:p>
      <w:r>
        <w:t>단계 1: 1. 찹쌀과 현미는 깨끗이 씻어 30분 이상</w:t>
        <w:br/>
        <w:t>충분히 불려 밥을 지어, 둥글둥글하게</w:t>
        <w:br/>
        <w:t>패티를 만들어 놓는다.</w:t>
      </w:r>
    </w:p>
    <w:p>
      <w:r>
        <w:t>이미지: http://www.foodsafetykorea.go.kr/uploadimg/cook/20_00438_1.png</w:t>
      </w:r>
    </w:p>
    <w:p>
      <w:r>
        <w:t>단계 2: 2. 마늘과 양파는 곱게 다져 볶아 준비</w:t>
        <w:br/>
        <w:t>한다.</w:t>
      </w:r>
    </w:p>
    <w:p>
      <w:r>
        <w:t>이미지: http://www.foodsafetykorea.go.kr/uploadimg/cook/20_00438_2.png</w:t>
      </w:r>
    </w:p>
    <w:p>
      <w:r>
        <w:t>단계 3: 3. 다진고기에 볶은 양파와 마늘, 빵가루,</w:t>
        <w:br/>
        <w:t>생크림, 으깬두부, 소금, 후춧가루를</w:t>
        <w:br/>
        <w:t>넣어 골고루 섞는다.</w:t>
      </w:r>
    </w:p>
    <w:p>
      <w:r>
        <w:t>이미지: http://www.foodsafetykorea.go.kr/uploadimg/cook/20_00438_3.png</w:t>
      </w:r>
    </w:p>
    <w:p>
      <w:r>
        <w:t>단계 4: 4. 섞어진 소고기를 둥글게 패티를 만들어</w:t>
        <w:br/>
        <w:t>놓는다.</w:t>
      </w:r>
    </w:p>
    <w:p>
      <w:r>
        <w:t>이미지: http://www.foodsafetykorea.go.kr/uploadimg/cook/20_00438_4.png</w:t>
      </w:r>
    </w:p>
    <w:p>
      <w:r>
        <w:t>단계 5: 5. 토마토는 편으로 썰어 준비한다.</w:t>
      </w:r>
    </w:p>
    <w:p>
      <w:r>
        <w:t>이미지: http://www.foodsafetykorea.go.kr/uploadimg/cook/20_00438_5.png</w:t>
      </w:r>
    </w:p>
    <w:p>
      <w:r>
        <w:t>단계 6: 6. 팬에 올리브 오일과 버터를 넣고 팬이</w:t>
        <w:br/>
        <w:t>따끈하게 달궈지면, 밥패티를 먼저</w:t>
        <w:br/>
        <w:t>굽고, 소고기 패티를 구운 후, 밥패티에</w:t>
        <w:br/>
        <w:t>마요네즈를 살짝 바르고, 치즈와</w:t>
        <w:br/>
        <w:t>토마토를 올리고, 구운 소고기패티를</w:t>
        <w:br/>
        <w:t>올려 다시 밥패티를 덮어 완성한다.</w:t>
      </w:r>
    </w:p>
    <w:p>
      <w:r>
        <w:t>이미지: http://www.foodsafetykorea.go.kr/uploadimg/cook/20_00438_6.png</w:t>
      </w:r>
    </w:p>
    <w:p>
      <w:pPr>
        <w:pStyle w:val="Heading2"/>
      </w:pPr>
      <w:r>
        <w:t>기타 정보</w:t>
      </w:r>
    </w:p>
    <w:p>
      <w:r>
        <w:t>해시태그: 다짐육</w:t>
      </w:r>
    </w:p>
    <w:p>
      <w:r>
        <w:t>변경일자: None</w:t>
      </w:r>
    </w:p>
    <w:p>
      <w:r>
        <w:br w:type="page"/>
      </w:r>
    </w:p>
    <w:p>
      <w:pPr>
        <w:pStyle w:val="Heading1"/>
      </w:pPr>
      <w:r>
        <w:t>파프리카볶음밥</w:t>
      </w:r>
    </w:p>
    <w:p>
      <w:pPr>
        <w:pStyle w:val="Heading2"/>
      </w:pPr>
      <w:r>
        <w:t>기본 정보</w:t>
      </w:r>
    </w:p>
    <w:p>
      <w:r>
        <w:t>일련번호: 439</w:t>
      </w:r>
    </w:p>
    <w:p>
      <w:r>
        <w:t>조리방법: 볶기</w:t>
      </w:r>
    </w:p>
    <w:p>
      <w:r>
        <w:t>요리종류: 밥</w:t>
      </w:r>
    </w:p>
    <w:p>
      <w:pPr>
        <w:pStyle w:val="Heading2"/>
      </w:pPr>
      <w:r>
        <w:t>영양 정보</w:t>
      </w:r>
    </w:p>
    <w:p>
      <w:r>
        <w:t>중량(1인분): g</w:t>
      </w:r>
    </w:p>
    <w:p>
      <w:r>
        <w:t>열량: 309 kcal</w:t>
      </w:r>
    </w:p>
    <w:p>
      <w:r>
        <w:t>탄수화물: 31.9g</w:t>
      </w:r>
    </w:p>
    <w:p>
      <w:r>
        <w:t>단백질: 23.1g</w:t>
      </w:r>
    </w:p>
    <w:p>
      <w:r>
        <w:t>지방: 9.9g</w:t>
      </w:r>
    </w:p>
    <w:p>
      <w:r>
        <w:t>나트륨: 245.3mg</w:t>
      </w:r>
    </w:p>
    <w:p>
      <w:pPr>
        <w:pStyle w:val="Heading2"/>
      </w:pPr>
      <w:r>
        <w:t>재료 정보</w:t>
      </w:r>
    </w:p>
    <w:p>
      <w:r>
        <w:t>당근(20g), 쥬키니호박(20g), 표고버섯(10g), 양송이버섯(10g)</w:t>
        <w:br/>
        <w:t>파인애플(20g), 버터(10g), 밥(50g), 닭고기살(30g)</w:t>
        <w:br/>
        <w:t>다진마늘(10g), 저염간장(10g), 양파(20g), 올리고당(10g)</w:t>
        <w:br/>
        <w:t>토마토 페스트(10g), 토마토(20g), 파프리카 (50g), 달걀(30g)</w:t>
        <w:br/>
        <w:t>모짜렐라치즈(20g), 파슬리가루(0.5g)</w:t>
      </w:r>
    </w:p>
    <w:p>
      <w:pPr>
        <w:pStyle w:val="Heading2"/>
      </w:pPr>
      <w:r>
        <w:t>조리 방법</w:t>
      </w:r>
    </w:p>
    <w:p>
      <w:r>
        <w:t>단계 1: 1. 당근, 양파, 호박, 버섯은 입자있게</w:t>
        <w:br/>
        <w:t>다지고, 파인애플은 작은 깍뚝썰기로</w:t>
        <w:br/>
        <w:t>썰어 준비한다.</w:t>
      </w:r>
    </w:p>
    <w:p>
      <w:r>
        <w:t>이미지: http://www.foodsafetykorea.go.kr/uploadimg/cook/20_00439_1.png</w:t>
      </w:r>
    </w:p>
    <w:p>
      <w:r>
        <w:t>단계 2: 2. 닭고기살은 작게 썰어 팬에 저염간장과</w:t>
        <w:br/>
        <w:t>양파, 다진마늘, 올리고당을 넣어</w:t>
        <w:br/>
        <w:t>볶으면서 졸인다.</w:t>
      </w:r>
    </w:p>
    <w:p>
      <w:r>
        <w:t>이미지: http://www.foodsafetykorea.go.kr/uploadimg/cook/20_00439_2.png</w:t>
      </w:r>
    </w:p>
    <w:p>
      <w:r>
        <w:t>단계 3: 3. 팬에 버터를 녹인 후 준비한 밥을</w:t>
        <w:br/>
        <w:t>넣고 볶는다.</w:t>
      </w:r>
    </w:p>
    <w:p>
      <w:r>
        <w:t>이미지: http://www.foodsafetykorea.go.kr/uploadimg/cook/20_00439_3.png</w:t>
      </w:r>
    </w:p>
    <w:p>
      <w:r>
        <w:t>단계 4: 4. 볶은밥(③)에 썰어놓은 채소(①)를</w:t>
        <w:br/>
        <w:t>넣고, 다시 볶아준다.</w:t>
      </w:r>
    </w:p>
    <w:p>
      <w:r>
        <w:t>이미지: http://www.foodsafetykorea.go.kr/uploadimg/cook/20_00439_4.png</w:t>
      </w:r>
    </w:p>
    <w:p>
      <w:r>
        <w:t>단계 5: 5. 밥과 채소가 볶아지면, 닭고기살(②)을</w:t>
        <w:br/>
        <w:t>넣고, 토마토 페스트와 토마토를</w:t>
        <w:br/>
        <w:t>다져넣고 볶는다.</w:t>
      </w:r>
    </w:p>
    <w:p>
      <w:r>
        <w:t>이미지: http://www.foodsafetykorea.go.kr/uploadimg/cook/20_00439_5.png</w:t>
      </w:r>
    </w:p>
    <w:p>
      <w:r>
        <w:t>단계 6: 6. 파프리카의 속을 파내고, 그 안에</w:t>
        <w:br/>
        <w:t>볶아진 밥(⑤)을 넣고, 달걀물을</w:t>
        <w:br/>
        <w:t>씌우고 모짜렐라치즈를 뿌려 치즈가</w:t>
        <w:br/>
        <w:t>녹을 때까지 팬에 뚜껑을 덮어</w:t>
        <w:br/>
        <w:t>약불에서 익힌 후 파슬리가루를</w:t>
        <w:br/>
        <w:t>올려 완성한다.</w:t>
      </w:r>
    </w:p>
    <w:p>
      <w:r>
        <w:t>이미지: http://www.foodsafetykorea.go.kr/uploadimg/cook/20_00439_6.png</w:t>
      </w:r>
    </w:p>
    <w:p>
      <w:pPr>
        <w:pStyle w:val="Heading2"/>
      </w:pPr>
      <w:r>
        <w:t>기타 정보</w:t>
      </w:r>
    </w:p>
    <w:p>
      <w:r>
        <w:t xml:space="preserve">해시태그: </w:t>
      </w:r>
    </w:p>
    <w:p>
      <w:r>
        <w:t>변경일자: None</w:t>
      </w:r>
    </w:p>
    <w:p>
      <w:r>
        <w:br w:type="page"/>
      </w:r>
    </w:p>
    <w:p>
      <w:pPr>
        <w:pStyle w:val="Heading1"/>
      </w:pPr>
      <w:r>
        <w:t>리코타치즈돈가스</w:t>
      </w:r>
    </w:p>
    <w:p>
      <w:pPr>
        <w:pStyle w:val="Heading2"/>
      </w:pPr>
      <w:r>
        <w:t>기본 정보</w:t>
      </w:r>
    </w:p>
    <w:p>
      <w:r>
        <w:t>일련번호: 440</w:t>
      </w:r>
    </w:p>
    <w:p>
      <w:r>
        <w:t>조리방법: 튀기기</w:t>
      </w:r>
    </w:p>
    <w:p>
      <w:r>
        <w:t>요리종류: 일품</w:t>
      </w:r>
    </w:p>
    <w:p>
      <w:pPr>
        <w:pStyle w:val="Heading2"/>
      </w:pPr>
      <w:r>
        <w:t>영양 정보</w:t>
      </w:r>
    </w:p>
    <w:p>
      <w:r>
        <w:t>중량(1인분): g</w:t>
      </w:r>
    </w:p>
    <w:p>
      <w:r>
        <w:t>열량: 476.4 kcal</w:t>
      </w:r>
    </w:p>
    <w:p>
      <w:r>
        <w:t>탄수화물: 32.8g</w:t>
      </w:r>
    </w:p>
    <w:p>
      <w:r>
        <w:t>단백질: 26.2g</w:t>
      </w:r>
    </w:p>
    <w:p>
      <w:r>
        <w:t>지방: 26.7g</w:t>
      </w:r>
    </w:p>
    <w:p>
      <w:r>
        <w:t>나트륨: 328.5mg</w:t>
      </w:r>
    </w:p>
    <w:p>
      <w:pPr>
        <w:pStyle w:val="Heading2"/>
      </w:pPr>
      <w:r>
        <w:t>재료 정보</w:t>
      </w:r>
    </w:p>
    <w:p>
      <w:r>
        <w:t>돼지등심(120g), 소금(0.3g), 후춧가루(0.03g), 올리브오일(10g)</w:t>
        <w:br/>
        <w:t>밀가루(10g), 달걀(50g), 빵가루(20g), 튀김기름(200g)</w:t>
        <w:br/>
        <w:t>- 리코타치즈 : 우유(50g), 레몬즙(10g), 모짜렐라치즈(10g)</w:t>
        <w:br/>
        <w:t>- 소스 : 양파(20g), 토마토(30g), 마늘(10g), 사과(20g)</w:t>
        <w:br/>
        <w:t>케첩(20g), 돈가스소스(20g)</w:t>
      </w:r>
    </w:p>
    <w:p>
      <w:pPr>
        <w:pStyle w:val="Heading2"/>
      </w:pPr>
      <w:r>
        <w:t>조리 방법</w:t>
      </w:r>
    </w:p>
    <w:p>
      <w:r>
        <w:t>단계 1: 1. 돼지등심을 넓게 피고 소금과 후춧가루</w:t>
        <w:br/>
        <w:t>올리브오일을 발라 숙성시킨다.</w:t>
      </w:r>
    </w:p>
    <w:p>
      <w:r>
        <w:t>이미지: http://www.foodsafetykorea.go.kr/uploadimg/cook/20_00440_1.png</w:t>
      </w:r>
    </w:p>
    <w:p>
      <w:r>
        <w:t>단계 2: 2. 우유를 끓이다가 레몬즙을 넣고 몽글</w:t>
        <w:br/>
        <w:t>거리면, 소창에 걸러 리코타치즈를</w:t>
        <w:br/>
        <w:t>만든다.</w:t>
      </w:r>
    </w:p>
    <w:p>
      <w:r>
        <w:t>이미지: http://www.foodsafetykorea.go.kr/uploadimg/cook/20_00440_2.png</w:t>
      </w:r>
    </w:p>
    <w:p>
      <w:r>
        <w:t>단계 3: 3. 양파와 토마토, 마늘, 사과는 입자있게</w:t>
        <w:br/>
        <w:t>다져 케첩을 섞어준다.</w:t>
      </w:r>
    </w:p>
    <w:p>
      <w:r>
        <w:t>이미지: http://www.foodsafetykorea.go.kr/uploadimg/cook/20_00440_3.png</w:t>
      </w:r>
    </w:p>
    <w:p>
      <w:r>
        <w:t>단계 4: 4. 숙성시킨 등심에 리코타치즈를</w:t>
        <w:br/>
        <w:t>올려준다.</w:t>
      </w:r>
    </w:p>
    <w:p>
      <w:r>
        <w:t>이미지: http://www.foodsafetykorea.go.kr/uploadimg/cook/20_00440_4.png</w:t>
      </w:r>
    </w:p>
    <w:p>
      <w:r>
        <w:t>단계 5: 5. 리코타치즈를 올린 등심에 다시 모짜렐</w:t>
        <w:br/>
        <w:t>라치즈를 넣고 등심을 다시 위에 올려,</w:t>
        <w:br/>
        <w:t>밀가루와 달걀물, 빵가루 순서로 입힌</w:t>
        <w:br/>
        <w:t>뒤 튀김온도 170~180℃에 약 3분 정도</w:t>
        <w:br/>
        <w:t>튀겨 기름을 빼 놓는다.</w:t>
      </w:r>
    </w:p>
    <w:p>
      <w:r>
        <w:t>이미지: http://www.foodsafetykorea.go.kr/uploadimg/cook/20_00440_5.png</w:t>
      </w:r>
    </w:p>
    <w:p>
      <w:r>
        <w:t>단계 6: 6. 냄비에 준비해 놓은 소스(③)를 넣고</w:t>
        <w:br/>
        <w:t>볶다가 돈가스 소스를 넣고 다시 한 번 더</w:t>
        <w:br/>
        <w:t>끓인 후 튀겨놓은 리코타돈가스(⑤)에</w:t>
        <w:br/>
        <w:t>곁들여 완성한다.</w:t>
      </w:r>
    </w:p>
    <w:p>
      <w:r>
        <w:t>이미지: http://www.foodsafetykorea.go.kr/uploadimg/cook/20_00440_6.png</w:t>
      </w:r>
    </w:p>
    <w:p>
      <w:pPr>
        <w:pStyle w:val="Heading2"/>
      </w:pPr>
      <w:r>
        <w:t>기타 정보</w:t>
      </w:r>
    </w:p>
    <w:p>
      <w:r>
        <w:t xml:space="preserve">해시태그: </w:t>
      </w:r>
    </w:p>
    <w:p>
      <w:r>
        <w:t>변경일자: None</w:t>
      </w:r>
    </w:p>
    <w:p>
      <w:r>
        <w:br w:type="page"/>
      </w:r>
    </w:p>
    <w:p>
      <w:pPr>
        <w:pStyle w:val="Heading1"/>
      </w:pPr>
      <w:r>
        <w:t>삼겹살부추찜</w:t>
      </w:r>
    </w:p>
    <w:p>
      <w:pPr>
        <w:pStyle w:val="Heading2"/>
      </w:pPr>
      <w:r>
        <w:t>기본 정보</w:t>
      </w:r>
    </w:p>
    <w:p>
      <w:r>
        <w:t>일련번호: 544</w:t>
      </w:r>
    </w:p>
    <w:p>
      <w:r>
        <w:t>조리방법: 찌기</w:t>
      </w:r>
    </w:p>
    <w:p>
      <w:r>
        <w:t>요리종류: 반찬</w:t>
      </w:r>
    </w:p>
    <w:p>
      <w:pPr>
        <w:pStyle w:val="Heading2"/>
      </w:pPr>
      <w:r>
        <w:t>영양 정보</w:t>
      </w:r>
    </w:p>
    <w:p>
      <w:r>
        <w:t>중량(1인분): g</w:t>
      </w:r>
    </w:p>
    <w:p>
      <w:r>
        <w:t>열량: 656.6 kcal</w:t>
      </w:r>
    </w:p>
    <w:p>
      <w:r>
        <w:t>탄수화물: 16.6g</w:t>
      </w:r>
    </w:p>
    <w:p>
      <w:r>
        <w:t>단백질: 32.8g</w:t>
      </w:r>
    </w:p>
    <w:p>
      <w:r>
        <w:t>지방: 51g</w:t>
      </w:r>
    </w:p>
    <w:p>
      <w:r>
        <w:t>나트륨: 718.8mg</w:t>
      </w:r>
    </w:p>
    <w:p>
      <w:pPr>
        <w:pStyle w:val="Heading2"/>
      </w:pPr>
      <w:r>
        <w:t>재료 정보</w:t>
      </w:r>
    </w:p>
    <w:p>
      <w:r>
        <w:t>삼겹살(150g), 생강(20g), 양파(20g), 월계수잎(3g)</w:t>
        <w:br/>
        <w:t>통후추(5g), 소주(10g), 된장(10g), 부추(50g)</w:t>
        <w:br/>
        <w:t>편마늘(20g), 홍고추(10g)</w:t>
        <w:br/>
        <w:t>- 소스 : 저염간장(20g), 물(100g), 설탕(20g)</w:t>
        <w:br/>
        <w:t>올리고당(20g), 통후추(5g), 생강(10g)</w:t>
        <w:br/>
        <w:t>물녹말(녹말 10g, 물 10g)</w:t>
      </w:r>
    </w:p>
    <w:p>
      <w:pPr>
        <w:pStyle w:val="Heading2"/>
      </w:pPr>
      <w:r>
        <w:t>조리 방법</w:t>
      </w:r>
    </w:p>
    <w:p>
      <w:r>
        <w:t>단계 1: 1. 보쌈용 삼겹살을 깨끗이 씻어 생강채와</w:t>
        <w:br/>
        <w:t>양파채, 월계수잎, 통후추와 소주를</w:t>
        <w:br/>
        <w:t>넣고 약 1시간 정도 숙성을 시킨다.</w:t>
      </w:r>
    </w:p>
    <w:p>
      <w:r>
        <w:t>이미지: http://www.foodsafetykorea.go.kr/uploadimg/cook/20_00544_1.png</w:t>
      </w:r>
    </w:p>
    <w:p>
      <w:r>
        <w:t>단계 2: 2. 찜통에 물과 된장, 편마늘을 넣고 숙성된</w:t>
        <w:br/>
        <w:t>삼겹살을 올려 약 50분 정도 찜을 하다가</w:t>
        <w:br/>
        <w:t>부추를 올려 1분 정도 더 찜을 한다.</w:t>
      </w:r>
    </w:p>
    <w:p>
      <w:r>
        <w:t>이미지: http://www.foodsafetykorea.go.kr/uploadimg/cook/20_00544_2.png</w:t>
      </w:r>
    </w:p>
    <w:p>
      <w:r>
        <w:t>단계 3: 3. 부추는 약 6cm 길이로 썰어 준비한다.</w:t>
      </w:r>
    </w:p>
    <w:p>
      <w:r>
        <w:t>이미지: http://www.foodsafetykorea.go.kr/uploadimg/cook/20_00544_3.png</w:t>
      </w:r>
    </w:p>
    <w:p>
      <w:r>
        <w:t>단계 4: 4. 홍고추는 반으로 갈라 씨를 제거하고,</w:t>
        <w:br/>
        <w:t>채를 썰어 놓는다.</w:t>
      </w:r>
    </w:p>
    <w:p>
      <w:r>
        <w:t>이미지: http://www.foodsafetykorea.go.kr/uploadimg/cook/20_00544_4.png</w:t>
      </w:r>
    </w:p>
    <w:p>
      <w:r>
        <w:t>단계 5: 5. 냄비에 간장과 물, 설탕, 올리고당,</w:t>
        <w:br/>
        <w:t>통후추, 생강을 넣고 은근히 끓인다.</w:t>
      </w:r>
    </w:p>
    <w:p>
      <w:r>
        <w:t>이미지: http://www.foodsafetykorea.go.kr/uploadimg/cook/20_00544_5.png</w:t>
      </w:r>
    </w:p>
    <w:p>
      <w:r>
        <w:t>단계 6: 6. 소스가 은근히 끓고 있을 때 채로 생강과</w:t>
        <w:br/>
        <w:t>통후추를 걸러내고, 물녹말을 풀어 한</w:t>
        <w:br/>
        <w:t>소큼 더 끓인 후, 찜통에서 쪄 나온 부추와</w:t>
        <w:br/>
        <w:t>삼겹살을 썰어 접시에 담고, 그 위에</w:t>
        <w:br/>
        <w:t>소스와 홍고추를 올려 완성한다.</w:t>
      </w:r>
    </w:p>
    <w:p>
      <w:r>
        <w:t>이미지: http://www.foodsafetykorea.go.kr/uploadimg/cook/20_00544_6.png</w:t>
      </w:r>
    </w:p>
    <w:p>
      <w:pPr>
        <w:pStyle w:val="Heading2"/>
      </w:pPr>
      <w:r>
        <w:t>기타 정보</w:t>
      </w:r>
    </w:p>
    <w:p>
      <w:r>
        <w:t>해시태그: 삼겹살</w:t>
      </w:r>
    </w:p>
    <w:p>
      <w:r>
        <w:t>변경일자: None</w:t>
      </w:r>
    </w:p>
    <w:p>
      <w:r>
        <w:br w:type="page"/>
      </w:r>
    </w:p>
    <w:p>
      <w:pPr>
        <w:pStyle w:val="Heading1"/>
      </w:pPr>
      <w:r>
        <w:t>전복죽</w:t>
      </w:r>
    </w:p>
    <w:p>
      <w:pPr>
        <w:pStyle w:val="Heading2"/>
      </w:pPr>
      <w:r>
        <w:t>기본 정보</w:t>
      </w:r>
    </w:p>
    <w:p>
      <w:r>
        <w:t>일련번호: 545</w:t>
      </w:r>
    </w:p>
    <w:p>
      <w:r>
        <w:t>조리방법: 끓이기</w:t>
      </w:r>
    </w:p>
    <w:p>
      <w:r>
        <w:t>요리종류: 밥</w:t>
      </w:r>
    </w:p>
    <w:p>
      <w:pPr>
        <w:pStyle w:val="Heading2"/>
      </w:pPr>
      <w:r>
        <w:t>영양 정보</w:t>
      </w:r>
    </w:p>
    <w:p>
      <w:r>
        <w:t>중량(1인분): g</w:t>
      </w:r>
    </w:p>
    <w:p>
      <w:r>
        <w:t>열량: 225.9 kcal</w:t>
      </w:r>
    </w:p>
    <w:p>
      <w:r>
        <w:t>탄수화물: 36g</w:t>
      </w:r>
    </w:p>
    <w:p>
      <w:r>
        <w:t>단백질: 17.6g</w:t>
      </w:r>
    </w:p>
    <w:p>
      <w:r>
        <w:t>지방: 1.3g</w:t>
      </w:r>
    </w:p>
    <w:p>
      <w:r>
        <w:t>나트륨: 109.9mg</w:t>
      </w:r>
    </w:p>
    <w:p>
      <w:pPr>
        <w:pStyle w:val="Heading2"/>
      </w:pPr>
      <w:r>
        <w:t>재료 정보</w:t>
      </w:r>
    </w:p>
    <w:p>
      <w:r>
        <w:t>쌀(50g), 전복(50g), 새우살(20g),양송이(20g), 당근(10g)</w:t>
        <w:br/>
        <w:t>참기름(10g), 잣(10g)</w:t>
        <w:br/>
        <w:t>- 소스 : 저염간장(5g)</w:t>
      </w:r>
    </w:p>
    <w:p>
      <w:pPr>
        <w:pStyle w:val="Heading2"/>
      </w:pPr>
      <w:r>
        <w:t>조리 방법</w:t>
      </w:r>
    </w:p>
    <w:p>
      <w:r>
        <w:t>단계 1: 1. 깨끗이 씻은 쌀에 물을 2배 정도 넣고</w:t>
        <w:br/>
        <w:t>약 30분 정도 충분히 불려 준비한다.</w:t>
      </w:r>
    </w:p>
    <w:p>
      <w:r>
        <w:t>이미지: http://www.foodsafetykorea.go.kr/uploadimg/cook/20_00545_1.png</w:t>
      </w:r>
    </w:p>
    <w:p>
      <w:r>
        <w:t>단계 2: 2. 전복은 수저를 이용하여 껍질에서</w:t>
        <w:br/>
        <w:t>떼어내어 내장을 분리해 놓는다.</w:t>
      </w:r>
    </w:p>
    <w:p>
      <w:r>
        <w:t>이미지: http://www.foodsafetykorea.go.kr/uploadimg/cook/20_00545_2.png</w:t>
      </w:r>
    </w:p>
    <w:p>
      <w:r>
        <w:t>단계 3: 3. 내장을 제거한 전복은 깨끗이 씻어,</w:t>
        <w:br/>
        <w:t>썰어 놓는다.</w:t>
      </w:r>
    </w:p>
    <w:p>
      <w:r>
        <w:t>이미지: http://www.foodsafetykorea.go.kr/uploadimg/cook/20_00545_3.png</w:t>
      </w:r>
    </w:p>
    <w:p>
      <w:r>
        <w:t>단계 4: 4. 새우살은 꼬리를 제거하고 입자있게</w:t>
        <w:br/>
        <w:t>썰어 놓는다.</w:t>
      </w:r>
    </w:p>
    <w:p>
      <w:r>
        <w:t>이미지: http://www.foodsafetykorea.go.kr/uploadimg/cook/20_00545_4.png</w:t>
      </w:r>
    </w:p>
    <w:p>
      <w:r>
        <w:t>단계 5: 5. 양송이는 껍질을 벗겨 입자있게</w:t>
        <w:br/>
        <w:t>썰고, 당근도 양송이 크기에 맞게</w:t>
        <w:br/>
        <w:t>썰어 놓는다.</w:t>
      </w:r>
    </w:p>
    <w:p>
      <w:r>
        <w:t>이미지: http://www.foodsafetykorea.go.kr/uploadimg/cook/20_00545_5.png</w:t>
      </w:r>
    </w:p>
    <w:p>
      <w:r>
        <w:t>단계 6: 6. 냄비에 참기름을 두르고, 전복을 은근히</w:t>
        <w:br/>
        <w:t>볶다가, 다시 불린 쌀을 넣고 볶은 뒤</w:t>
        <w:br/>
        <w:t>물을 넣고 약 20분 정도 끓인다. 죽이</w:t>
        <w:br/>
        <w:t>끓으면 새우와 양송이, 당근을 넣고</w:t>
        <w:br/>
        <w:t>은근히 저어가면서 다시 20분 정도</w:t>
        <w:br/>
        <w:t>더 끓여, 죽이 어우러지면 잣을 올리고</w:t>
        <w:br/>
        <w:t>저염간장을 함께 제공한다.</w:t>
      </w:r>
    </w:p>
    <w:p>
      <w:r>
        <w:t>이미지: http://www.foodsafetykorea.go.kr/uploadimg/cook/20_00545_6.png</w:t>
      </w:r>
    </w:p>
    <w:p>
      <w:pPr>
        <w:pStyle w:val="Heading2"/>
      </w:pPr>
      <w:r>
        <w:t>기타 정보</w:t>
      </w:r>
    </w:p>
    <w:p>
      <w:r>
        <w:t xml:space="preserve">해시태그: </w:t>
      </w:r>
    </w:p>
    <w:p>
      <w:r>
        <w:t>변경일자: None</w:t>
      </w:r>
    </w:p>
    <w:p>
      <w:r>
        <w:br w:type="page"/>
      </w:r>
    </w:p>
    <w:p>
      <w:pPr>
        <w:pStyle w:val="Heading1"/>
      </w:pPr>
      <w:r>
        <w:t>오징어토마토초무침</w:t>
      </w:r>
    </w:p>
    <w:p>
      <w:pPr>
        <w:pStyle w:val="Heading2"/>
      </w:pPr>
      <w:r>
        <w:t>기본 정보</w:t>
      </w:r>
    </w:p>
    <w:p>
      <w:r>
        <w:t>일련번호: 546</w:t>
      </w:r>
    </w:p>
    <w:p>
      <w:r>
        <w:t>조리방법: 끓이기</w:t>
      </w:r>
    </w:p>
    <w:p>
      <w:r>
        <w:t>요리종류: 반찬</w:t>
      </w:r>
    </w:p>
    <w:p>
      <w:pPr>
        <w:pStyle w:val="Heading2"/>
      </w:pPr>
      <w:r>
        <w:t>영양 정보</w:t>
      </w:r>
    </w:p>
    <w:p>
      <w:r>
        <w:t>중량(1인분): g</w:t>
      </w:r>
    </w:p>
    <w:p>
      <w:r>
        <w:t>열량: 155.7 kcal</w:t>
      </w:r>
    </w:p>
    <w:p>
      <w:r>
        <w:t>탄수화물: 27.7g</w:t>
      </w:r>
    </w:p>
    <w:p>
      <w:r>
        <w:t>단백질: 7.4g</w:t>
      </w:r>
    </w:p>
    <w:p>
      <w:r>
        <w:t>지방: 1.7g</w:t>
      </w:r>
    </w:p>
    <w:p>
      <w:r>
        <w:t>나트륨: 410.1mg</w:t>
      </w:r>
    </w:p>
    <w:p>
      <w:pPr>
        <w:pStyle w:val="Heading2"/>
      </w:pPr>
      <w:r>
        <w:t>재료 정보</w:t>
      </w:r>
    </w:p>
    <w:p>
      <w:r>
        <w:t>오징어(100g), 미나리(20g), 소금(0.3g), 토마토(50g)</w:t>
        <w:br/>
        <w:t>양파(20g), 청고추(10g), 홍고추(10g), 대파(10g)</w:t>
        <w:br/>
        <w:t>당근(20g), 통깨(5g)</w:t>
        <w:br/>
        <w:t>- 양념장 : 토마토(50g), 고추장(20g), 식초(10g)</w:t>
        <w:br/>
        <w:t>생강즙(10g), 올리고당(20g)</w:t>
      </w:r>
    </w:p>
    <w:p>
      <w:pPr>
        <w:pStyle w:val="Heading2"/>
      </w:pPr>
      <w:r>
        <w:t>조리 방법</w:t>
      </w:r>
    </w:p>
    <w:p>
      <w:r>
        <w:t>단계 1: 1. 오징어는 껍질을 벗겨 안 쪽으로 칼집을</w:t>
        <w:br/>
        <w:t>넣어 무늬를 만들어 놓는다.</w:t>
      </w:r>
    </w:p>
    <w:p>
      <w:r>
        <w:t>이미지: http://www.foodsafetykorea.go.kr/uploadimg/cook/20_00546_1.png</w:t>
      </w:r>
    </w:p>
    <w:p>
      <w:r>
        <w:t>단계 2: 2. 끓는 물에 소금을 넣고 미나리를 데쳐</w:t>
        <w:br/>
        <w:t>찬물에 헹구고, 바로 오징어를 데쳐</w:t>
        <w:br/>
        <w:t>준비한다.</w:t>
      </w:r>
    </w:p>
    <w:p>
      <w:r>
        <w:t>이미지: http://www.foodsafetykorea.go.kr/uploadimg/cook/20_00546_2.png</w:t>
      </w:r>
    </w:p>
    <w:p>
      <w:r>
        <w:t>단계 3: 3. 준비한 토마토 반은 굵게 다지고, 반은</w:t>
        <w:br/>
        <w:t>썰어서 접시에 돌려 담아놓는다.</w:t>
      </w:r>
    </w:p>
    <w:p>
      <w:r>
        <w:t>이미지: http://www.foodsafetykorea.go.kr/uploadimg/cook/20_00546_3.png</w:t>
      </w:r>
    </w:p>
    <w:p>
      <w:r>
        <w:t>단계 4: 4. 다진 토마토와 고추장, 식초, 생강즙,</w:t>
        <w:br/>
        <w:t>올리고당을 골고루 섞어 양념장을</w:t>
        <w:br/>
        <w:t>만든다.</w:t>
      </w:r>
    </w:p>
    <w:p>
      <w:r>
        <w:t>이미지: http://www.foodsafetykorea.go.kr/uploadimg/cook/20_00546_4.png</w:t>
      </w:r>
    </w:p>
    <w:p>
      <w:r>
        <w:t>단계 5: 5. 당근, 양파, 대파, 청 ․ 홍고추를 썰어</w:t>
        <w:br/>
        <w:t>놓는다.</w:t>
      </w:r>
    </w:p>
    <w:p>
      <w:r>
        <w:t>이미지: http://www.foodsafetykorea.go.kr/uploadimg/cook/20_00546_5.png</w:t>
      </w:r>
    </w:p>
    <w:p>
      <w:r>
        <w:t>단계 6: 6. 만들어 놓은 양념장에 데친 오징어와</w:t>
        <w:br/>
        <w:t>채소를 넣어 무친 후 토마토를 돌려</w:t>
        <w:br/>
        <w:t>담은 접시에 담아 통깨를 올려 완성한다.</w:t>
      </w:r>
    </w:p>
    <w:p>
      <w:r>
        <w:t>이미지: http://www.foodsafetykorea.go.kr/uploadimg/cook/20_00546_6.png</w:t>
      </w:r>
    </w:p>
    <w:p>
      <w:pPr>
        <w:pStyle w:val="Heading2"/>
      </w:pPr>
      <w:r>
        <w:t>기타 정보</w:t>
      </w:r>
    </w:p>
    <w:p>
      <w:r>
        <w:t xml:space="preserve">해시태그: </w:t>
      </w:r>
    </w:p>
    <w:p>
      <w:r>
        <w:t>변경일자: None</w:t>
      </w:r>
    </w:p>
    <w:p>
      <w:r>
        <w:br w:type="page"/>
      </w:r>
    </w:p>
    <w:p>
      <w:pPr>
        <w:pStyle w:val="Heading1"/>
      </w:pPr>
      <w:r>
        <w:t>들깨칼국수</w:t>
      </w:r>
    </w:p>
    <w:p>
      <w:pPr>
        <w:pStyle w:val="Heading2"/>
      </w:pPr>
      <w:r>
        <w:t>기본 정보</w:t>
      </w:r>
    </w:p>
    <w:p>
      <w:r>
        <w:t>일련번호: 547</w:t>
      </w:r>
    </w:p>
    <w:p>
      <w:r>
        <w:t>조리방법: 끓이기</w:t>
      </w:r>
    </w:p>
    <w:p>
      <w:r>
        <w:t>요리종류: 일품</w:t>
      </w:r>
    </w:p>
    <w:p>
      <w:pPr>
        <w:pStyle w:val="Heading2"/>
      </w:pPr>
      <w:r>
        <w:t>영양 정보</w:t>
      </w:r>
    </w:p>
    <w:p>
      <w:r>
        <w:t>중량(1인분): g</w:t>
      </w:r>
    </w:p>
    <w:p>
      <w:r>
        <w:t>열량: 255.6 kcal</w:t>
      </w:r>
    </w:p>
    <w:p>
      <w:r>
        <w:t>탄수화물: 37.4g</w:t>
      </w:r>
    </w:p>
    <w:p>
      <w:r>
        <w:t>단백질: 7.7g</w:t>
      </w:r>
    </w:p>
    <w:p>
      <w:r>
        <w:t>지방: 8.3g</w:t>
      </w:r>
    </w:p>
    <w:p>
      <w:r>
        <w:t>나트륨: 76.5mg</w:t>
      </w:r>
    </w:p>
    <w:p>
      <w:pPr>
        <w:pStyle w:val="Heading2"/>
      </w:pPr>
      <w:r>
        <w:t>재료 정보</w:t>
      </w:r>
    </w:p>
    <w:p>
      <w:r>
        <w:t>밀가루(100g), 녹말가루(10g), 식용유(10g), 소금(0.2g)</w:t>
        <w:br/>
        <w:t>달걀(50g), 애호박(20g), 홍고추(10g), 들깨가루(30g)</w:t>
        <w:br/>
        <w:t>- 육수 : 건새우(10g), 멸치(20g), 양파(20g), 다시마(10g)</w:t>
        <w:br/>
        <w:t>마늘(10g), 무(50g)</w:t>
      </w:r>
    </w:p>
    <w:p>
      <w:pPr>
        <w:pStyle w:val="Heading2"/>
      </w:pPr>
      <w:r>
        <w:t>조리 방법</w:t>
      </w:r>
    </w:p>
    <w:p>
      <w:r>
        <w:t>단계 1: 1. 밀가루에 녹말가루와 식용유, 소금,</w:t>
        <w:br/>
        <w:t>달걀, 물을 넣고 반죽을 한다.</w:t>
      </w:r>
    </w:p>
    <w:p>
      <w:r>
        <w:t>이미지: http://www.foodsafetykorea.go.kr/uploadimg/cook/20_00547_1.png</w:t>
      </w:r>
    </w:p>
    <w:p>
      <w:r>
        <w:t>단계 2: 2. 반죽된 밀가루를 비닐에 넣고 숙성을</w:t>
        <w:br/>
        <w:t>시킨다.</w:t>
      </w:r>
    </w:p>
    <w:p>
      <w:r>
        <w:t>이미지: http://www.foodsafetykorea.go.kr/uploadimg/cook/20_00547_2.png</w:t>
      </w:r>
    </w:p>
    <w:p>
      <w:r>
        <w:t>단계 3: 3. 냄비에 건새우와 머리 ․ 내장을 제거한</w:t>
        <w:br/>
        <w:t>멸치, 양파, 다시마, 무, 통마늘을 넣고</w:t>
        <w:br/>
        <w:t>끓인 육수를 소창에 걸러 놓는다.</w:t>
      </w:r>
    </w:p>
    <w:p>
      <w:r>
        <w:t>이미지: http://www.foodsafetykorea.go.kr/uploadimg/cook/20_00547_3.png</w:t>
      </w:r>
    </w:p>
    <w:p>
      <w:r>
        <w:t>단계 4: 4. 호박은 반달로 썰고, 홍고추는 어슷</w:t>
        <w:br/>
        <w:t>썰어 준비한다.</w:t>
      </w:r>
    </w:p>
    <w:p>
      <w:r>
        <w:t>이미지: http://www.foodsafetykorea.go.kr/uploadimg/cook/20_00547_4.png</w:t>
      </w:r>
    </w:p>
    <w:p>
      <w:r>
        <w:t>단계 5: 5. 만들어 놓은 육수에 들깨 가루를 넣어</w:t>
        <w:br/>
        <w:t>끓인다.</w:t>
      </w:r>
    </w:p>
    <w:p>
      <w:r>
        <w:t>이미지: http://www.foodsafetykorea.go.kr/uploadimg/cook/20_00547_5.png</w:t>
      </w:r>
    </w:p>
    <w:p>
      <w:r>
        <w:t>단계 6: 6. 숙성된 밀가루(②)를 얇게 밀어 칼국수로</w:t>
        <w:br/>
        <w:t>만든 뒤 준비한 육수(⑤)를 한소끔 끓인</w:t>
        <w:br/>
        <w:t>후 칼국수와 호박을 넣어 끓이다가 다시</w:t>
        <w:br/>
        <w:t>홍고추를 넣고 한 번 더 끓여 완성한다.</w:t>
      </w:r>
    </w:p>
    <w:p>
      <w:r>
        <w:t>이미지: http://www.foodsafetykorea.go.kr/uploadimg/cook/20_00547_6.png</w:t>
      </w:r>
    </w:p>
    <w:p>
      <w:pPr>
        <w:pStyle w:val="Heading2"/>
      </w:pPr>
      <w:r>
        <w:t>기타 정보</w:t>
      </w:r>
    </w:p>
    <w:p>
      <w:r>
        <w:t xml:space="preserve">해시태그: </w:t>
      </w:r>
    </w:p>
    <w:p>
      <w:r>
        <w:t>변경일자: None</w:t>
      </w:r>
    </w:p>
    <w:p>
      <w:r>
        <w:br w:type="page"/>
      </w:r>
    </w:p>
    <w:p>
      <w:pPr>
        <w:pStyle w:val="Heading1"/>
      </w:pPr>
      <w:r>
        <w:t>소고기채소불고기</w:t>
      </w:r>
    </w:p>
    <w:p>
      <w:pPr>
        <w:pStyle w:val="Heading2"/>
      </w:pPr>
      <w:r>
        <w:t>기본 정보</w:t>
      </w:r>
    </w:p>
    <w:p>
      <w:r>
        <w:t>일련번호: 548</w:t>
      </w:r>
    </w:p>
    <w:p>
      <w:r>
        <w:t>조리방법: 굽기</w:t>
      </w:r>
    </w:p>
    <w:p>
      <w:r>
        <w:t>요리종류: 반찬</w:t>
      </w:r>
    </w:p>
    <w:p>
      <w:pPr>
        <w:pStyle w:val="Heading2"/>
      </w:pPr>
      <w:r>
        <w:t>영양 정보</w:t>
      </w:r>
    </w:p>
    <w:p>
      <w:r>
        <w:t>중량(1인분): 180g</w:t>
      </w:r>
    </w:p>
    <w:p>
      <w:r>
        <w:t>열량: 381.7 kcal</w:t>
      </w:r>
    </w:p>
    <w:p>
      <w:r>
        <w:t>탄수화물: 8.7g</w:t>
      </w:r>
    </w:p>
    <w:p>
      <w:r>
        <w:t>단백질: 34.1g</w:t>
      </w:r>
    </w:p>
    <w:p>
      <w:r>
        <w:t>지방: 23.4g</w:t>
      </w:r>
    </w:p>
    <w:p>
      <w:r>
        <w:t>나트륨: 196.8mg</w:t>
      </w:r>
    </w:p>
    <w:p>
      <w:pPr>
        <w:pStyle w:val="Heading2"/>
      </w:pPr>
      <w:r>
        <w:t>재료 정보</w:t>
      </w:r>
    </w:p>
    <w:p>
      <w:r>
        <w:t>•필수 재료 : 소불고기(120g), 배(20g), 정종(5g) 양배추(10g), 양파(10g), 깻잎(5g), 표고버섯(10g) 당근(10g), 대파(5g), 청고추(5g), 홍고추(5g)</w:t>
        <w:br/>
        <w:t>•곁들임 채소 : 대추(10g), 통깨(1g)</w:t>
        <w:br/>
        <w:t>•소스 : 저염간장(5g), 올리고당(5g), 참기름(2g) 다진마늘(5g), 후춧가루(0.1g)</w:t>
      </w:r>
    </w:p>
    <w:p>
      <w:pPr>
        <w:pStyle w:val="Heading2"/>
      </w:pPr>
      <w:r>
        <w:t>조리 방법</w:t>
      </w:r>
    </w:p>
    <w:p>
      <w:r>
        <w:t>단계 1: 1. 배는 껍질을 벗겨 배즙을 갈아 준비한다.</w:t>
      </w:r>
    </w:p>
    <w:p>
      <w:r>
        <w:t>이미지: http://www.foodsafetykorea.go.kr/uploadimg/20230308/20230308031844_1678256324276.jpg</w:t>
      </w:r>
    </w:p>
    <w:p>
      <w:r>
        <w:t>단계 2: 2. 소고기에 배즙과 정종을 넣어 버무려 숙성시킨다.</w:t>
      </w:r>
    </w:p>
    <w:p>
      <w:r>
        <w:t>이미지: http://www.foodsafetykorea.go.kr/uploadimg/20230308/20230308031856_1678256336951.jpg</w:t>
      </w:r>
    </w:p>
    <w:p>
      <w:r>
        <w:t>단계 3: 3. 양배추와 양파, 깻잎, 표고버섯은 채 썰고 대파와 당근은 납작하게 5cm 길이로 썰고 청·홍고추는 어슷 썰어 준비한다.</w:t>
      </w:r>
    </w:p>
    <w:p>
      <w:r>
        <w:t>이미지: http://www.foodsafetykorea.go.kr/uploadimg/20230308/20230308031915_1678256355410.jpg</w:t>
      </w:r>
    </w:p>
    <w:p>
      <w:r>
        <w:t>단계 4: 4. 간장과 올리고당, 참기름, 다진마늘, 후춧가루를 넣어 소스를 만든다.</w:t>
      </w:r>
    </w:p>
    <w:p>
      <w:r>
        <w:t>이미지: http://www.foodsafetykorea.go.kr/uploadimg/20230308/20230308031929_1678256369102.jpg</w:t>
      </w:r>
    </w:p>
    <w:p>
      <w:r>
        <w:t>단계 5: 5. 만든 소스를 소불고기에 넣어 2차 숙성을 시킨다.</w:t>
      </w:r>
    </w:p>
    <w:p>
      <w:r>
        <w:t>이미지: http://www.foodsafetykorea.go.kr/uploadimg/20230308/20230308031942_1678256382651.jpg</w:t>
      </w:r>
    </w:p>
    <w:p>
      <w:r>
        <w:t>단계 6: 6. 팬에 고기를 볶고 별도로 채소를 볶은 뒤 씨를 빼고 얇게 썬 대추와 통깨를 얹어 접시에 함께 담아 완성한다.</w:t>
      </w:r>
    </w:p>
    <w:p>
      <w:r>
        <w:t>이미지: http://www.foodsafetykorea.go.kr/uploadimg/20230308/20230308032001_1678256401133.jpg</w:t>
      </w:r>
    </w:p>
    <w:p>
      <w:pPr>
        <w:pStyle w:val="Heading2"/>
      </w:pPr>
      <w:r>
        <w:t>기타 정보</w:t>
      </w:r>
    </w:p>
    <w:p>
      <w:r>
        <w:t xml:space="preserve">해시태그: </w:t>
      </w:r>
    </w:p>
    <w:p>
      <w:r>
        <w:t>변경일자: None</w:t>
      </w:r>
    </w:p>
    <w:p>
      <w:r>
        <w:br w:type="page"/>
      </w:r>
    </w:p>
    <w:p>
      <w:pPr>
        <w:pStyle w:val="Heading1"/>
      </w:pPr>
      <w:r>
        <w:t>숙주라면</w:t>
      </w:r>
    </w:p>
    <w:p>
      <w:pPr>
        <w:pStyle w:val="Heading2"/>
      </w:pPr>
      <w:r>
        <w:t>기본 정보</w:t>
      </w:r>
    </w:p>
    <w:p>
      <w:r>
        <w:t>일련번호: 549</w:t>
      </w:r>
    </w:p>
    <w:p>
      <w:r>
        <w:t>조리방법: 끓이기</w:t>
      </w:r>
    </w:p>
    <w:p>
      <w:r>
        <w:t>요리종류: 일품</w:t>
      </w:r>
    </w:p>
    <w:p>
      <w:pPr>
        <w:pStyle w:val="Heading2"/>
      </w:pPr>
      <w:r>
        <w:t>영양 정보</w:t>
      </w:r>
    </w:p>
    <w:p>
      <w:r>
        <w:t>중량(1인분): g</w:t>
      </w:r>
    </w:p>
    <w:p>
      <w:r>
        <w:t>열량: 342.8 kcal</w:t>
      </w:r>
    </w:p>
    <w:p>
      <w:r>
        <w:t>탄수화물: 51g</w:t>
      </w:r>
    </w:p>
    <w:p>
      <w:r>
        <w:t>단백질: 12.8g</w:t>
      </w:r>
    </w:p>
    <w:p>
      <w:r>
        <w:t>지방: 9.7g</w:t>
      </w:r>
    </w:p>
    <w:p>
      <w:r>
        <w:t>나트륨: 218.4mg</w:t>
      </w:r>
    </w:p>
    <w:p>
      <w:pPr>
        <w:pStyle w:val="Heading2"/>
      </w:pPr>
      <w:r>
        <w:t>재료 정보</w:t>
      </w:r>
    </w:p>
    <w:p>
      <w:r>
        <w:t>홍합(20g), 숙주(50g), 청경채(20g), 청고추(5g), 홍고추(5g)</w:t>
        <w:br/>
        <w:t>고춧가루(10g), 굴소스(10g), 라면(100g), 대파(10g)</w:t>
        <w:br/>
        <w:t>달걀(50g),</w:t>
        <w:br/>
        <w:t>- 육수 : 멸치(20g), 건새우(10g), 무(20g), 양파(20g)</w:t>
        <w:br/>
        <w:t>마늘(10g)</w:t>
      </w:r>
    </w:p>
    <w:p>
      <w:pPr>
        <w:pStyle w:val="Heading2"/>
      </w:pPr>
      <w:r>
        <w:t>조리 방법</w:t>
      </w:r>
    </w:p>
    <w:p>
      <w:r>
        <w:t>단계 1: 1. 멸치, 건새우, 무, 양파, 마늘을 넣고</w:t>
        <w:br/>
        <w:t>육수를 만들어 소창에 걸러 준비한다.</w:t>
      </w:r>
    </w:p>
    <w:p>
      <w:r>
        <w:t>이미지: http://www.foodsafetykorea.go.kr/uploadimg/cook/20_00549_1.png</w:t>
      </w:r>
    </w:p>
    <w:p>
      <w:r>
        <w:t>단계 2: 2. 홍합은 끓는 물에 살짝 데쳐 놓는다.</w:t>
      </w:r>
    </w:p>
    <w:p>
      <w:r>
        <w:t>이미지: http://www.foodsafetykorea.go.kr/uploadimg/cook/20_00549_2.png</w:t>
      </w:r>
    </w:p>
    <w:p>
      <w:r>
        <w:t>단계 3: 3. 숙주는 씻어 놓고 청경채는 반으로</w:t>
        <w:br/>
        <w:t>자르고 청 ․ 홍고추는 어슷썰어 준비</w:t>
        <w:br/>
        <w:t>한다.</w:t>
      </w:r>
    </w:p>
    <w:p>
      <w:r>
        <w:t>이미지: http://www.foodsafetykorea.go.kr/uploadimg/cook/20_00549_3.png</w:t>
      </w:r>
    </w:p>
    <w:p>
      <w:r>
        <w:t>단계 4: 4. 만들어 놓은 육수에 고춧가루와</w:t>
        <w:br/>
        <w:t>굴소스를 넣어 끓인다.</w:t>
      </w:r>
    </w:p>
    <w:p>
      <w:r>
        <w:t>이미지: http://www.foodsafetykorea.go.kr/uploadimg/cook/20_00549_4.png</w:t>
      </w:r>
    </w:p>
    <w:p>
      <w:r>
        <w:t>단계 5: 5. 달걀은 풀어 준비한다.</w:t>
      </w:r>
    </w:p>
    <w:p>
      <w:r>
        <w:t>이미지: http://www.foodsafetykorea.go.kr/uploadimg/cook/20_00549_5.png</w:t>
      </w:r>
    </w:p>
    <w:p>
      <w:r>
        <w:t>단계 6: 6. 육수(④)가 끓으면 라면을 넣고, 다시</w:t>
        <w:br/>
        <w:t>한 번 더 끓으면 홍합을 넣어 끓이다가,</w:t>
        <w:br/>
        <w:t>불을 줄인 뒤 달걀을 넣어 줄알을 치고,</w:t>
        <w:br/>
        <w:t>청경채와 숙주, 홍고추와 대파를 넣고</w:t>
        <w:br/>
        <w:t>살짝 끓은 뒤 그릇에 담아 완성한다.</w:t>
      </w:r>
    </w:p>
    <w:p>
      <w:r>
        <w:t>이미지: http://www.foodsafetykorea.go.kr/uploadimg/cook/20_00549_6.png</w:t>
      </w:r>
    </w:p>
    <w:p>
      <w:pPr>
        <w:pStyle w:val="Heading2"/>
      </w:pPr>
      <w:r>
        <w:t>기타 정보</w:t>
      </w:r>
    </w:p>
    <w:p>
      <w:r>
        <w:t xml:space="preserve">해시태그: </w:t>
      </w:r>
    </w:p>
    <w:p>
      <w:r>
        <w:t>변경일자: None</w:t>
      </w:r>
    </w:p>
    <w:p>
      <w:r>
        <w:br w:type="page"/>
      </w:r>
    </w:p>
    <w:p>
      <w:pPr>
        <w:pStyle w:val="Heading1"/>
      </w:pPr>
      <w:r>
        <w:t>곤약냉면</w:t>
      </w:r>
    </w:p>
    <w:p>
      <w:pPr>
        <w:pStyle w:val="Heading2"/>
      </w:pPr>
      <w:r>
        <w:t>기본 정보</w:t>
      </w:r>
    </w:p>
    <w:p>
      <w:r>
        <w:t>일련번호: 550</w:t>
      </w:r>
    </w:p>
    <w:p>
      <w:r>
        <w:t>조리방법: 끓이기</w:t>
      </w:r>
    </w:p>
    <w:p>
      <w:r>
        <w:t>요리종류: 일품</w:t>
      </w:r>
    </w:p>
    <w:p>
      <w:pPr>
        <w:pStyle w:val="Heading2"/>
      </w:pPr>
      <w:r>
        <w:t>영양 정보</w:t>
      </w:r>
    </w:p>
    <w:p>
      <w:r>
        <w:t>중량(1인분): g</w:t>
      </w:r>
    </w:p>
    <w:p>
      <w:r>
        <w:t>열량: 91.7 kcal</w:t>
      </w:r>
    </w:p>
    <w:p>
      <w:r>
        <w:t>탄수화물: 20.5g</w:t>
      </w:r>
    </w:p>
    <w:p>
      <w:r>
        <w:t>단백질: 1.5g</w:t>
      </w:r>
    </w:p>
    <w:p>
      <w:r>
        <w:t>지방: 0.4g</w:t>
      </w:r>
    </w:p>
    <w:p>
      <w:r>
        <w:t>나트륨: 89.5mg</w:t>
      </w:r>
    </w:p>
    <w:p>
      <w:pPr>
        <w:pStyle w:val="Heading2"/>
      </w:pPr>
      <w:r>
        <w:t>재료 정보</w:t>
      </w:r>
    </w:p>
    <w:p>
      <w:r>
        <w:t>실곤약(100g), 무(20g), 식초(10g), 소금(0.2g), 설탕(10g)</w:t>
        <w:br/>
        <w:t>홍파프리카(20g), 오이(20g), 배(20g), 달걀(30g)</w:t>
        <w:br/>
        <w:t>- 국물 : 동치미국물(200g), 배즙(10g), 홍초(20g)</w:t>
        <w:br/>
        <w:t>설탕(10g), 겨자(5g), 식초(10g)</w:t>
      </w:r>
    </w:p>
    <w:p>
      <w:pPr>
        <w:pStyle w:val="Heading2"/>
      </w:pPr>
      <w:r>
        <w:t>조리 방법</w:t>
      </w:r>
    </w:p>
    <w:p>
      <w:r>
        <w:t>단계 1: 1. 곤약은 끓는 물에 넣어 데친다.</w:t>
      </w:r>
    </w:p>
    <w:p>
      <w:r>
        <w:t>이미지: http://www.foodsafetykorea.go.kr/uploadimg/cook/20_00550_1.png</w:t>
      </w:r>
    </w:p>
    <w:p>
      <w:r>
        <w:t>단계 2: 2. 데친 곤약은 찬물에 헹구어 채에 받쳐</w:t>
        <w:br/>
        <w:t>물기를 빼 놓는다.</w:t>
      </w:r>
    </w:p>
    <w:p>
      <w:r>
        <w:t>이미지: http://www.foodsafetykorea.go.kr/uploadimg/cook/20_00550_2.png</w:t>
      </w:r>
    </w:p>
    <w:p>
      <w:r>
        <w:t>단계 3: 3. 무는 얇게 썰어 식초, 소금, 설탕에 넣어</w:t>
        <w:br/>
        <w:t>김치를 만든다.</w:t>
      </w:r>
    </w:p>
    <w:p>
      <w:r>
        <w:t>이미지: http://www.foodsafetykorea.go.kr/uploadimg/cook/20_00550_3.png</w:t>
      </w:r>
    </w:p>
    <w:p>
      <w:r>
        <w:t>단계 4: 4. 파프리카는 5cm 길이로 썰고, 배와</w:t>
        <w:br/>
        <w:t>오이도 같은 길이로 얇게 썬 뒤 오이는</w:t>
        <w:br/>
        <w:t>살짝 절인다.</w:t>
      </w:r>
    </w:p>
    <w:p>
      <w:r>
        <w:t>이미지: http://www.foodsafetykorea.go.kr/uploadimg/cook/20_00550_4.png</w:t>
      </w:r>
    </w:p>
    <w:p>
      <w:r>
        <w:t>단계 5: 5. 달걀은 삶아 껍질을 벗겨, 실로 잘라</w:t>
        <w:br/>
        <w:t>놓는다.</w:t>
      </w:r>
    </w:p>
    <w:p>
      <w:r>
        <w:t>이미지: http://www.foodsafetykorea.go.kr/uploadimg/cook/20_00550_5.png</w:t>
      </w:r>
    </w:p>
    <w:p>
      <w:r>
        <w:t>단계 6: 6. 동치미 국물에 배즙 , 홍초, 설탕 , 겨자,</w:t>
        <w:br/>
        <w:t>식초를 넣어 섞는다. 그릇에 곤약국수를</w:t>
        <w:br/>
        <w:t>담고, 무김치(③)와 준비한 채소(④)를</w:t>
        <w:br/>
        <w:t>올리고, 삶은 달걀(⑤)을 얹고, 국물을</w:t>
        <w:br/>
        <w:t>살며시 넣어 완성한다.</w:t>
      </w:r>
    </w:p>
    <w:p>
      <w:r>
        <w:t>이미지: http://www.foodsafetykorea.go.kr/uploadimg/cook/20_00550_6.png</w:t>
      </w:r>
    </w:p>
    <w:p>
      <w:pPr>
        <w:pStyle w:val="Heading2"/>
      </w:pPr>
      <w:r>
        <w:t>기타 정보</w:t>
      </w:r>
    </w:p>
    <w:p>
      <w:r>
        <w:t xml:space="preserve">해시태그: </w:t>
      </w:r>
    </w:p>
    <w:p>
      <w:r>
        <w:t>변경일자: None</w:t>
      </w:r>
    </w:p>
    <w:p>
      <w:r>
        <w:br w:type="page"/>
      </w:r>
    </w:p>
    <w:p>
      <w:pPr>
        <w:pStyle w:val="Heading1"/>
      </w:pPr>
      <w:r>
        <w:t>과일갈비찜</w:t>
      </w:r>
    </w:p>
    <w:p>
      <w:pPr>
        <w:pStyle w:val="Heading2"/>
      </w:pPr>
      <w:r>
        <w:t>기본 정보</w:t>
      </w:r>
    </w:p>
    <w:p>
      <w:r>
        <w:t>일련번호: 551</w:t>
      </w:r>
    </w:p>
    <w:p>
      <w:r>
        <w:t>조리방법: 끓이기</w:t>
      </w:r>
    </w:p>
    <w:p>
      <w:r>
        <w:t>요리종류: 반찬</w:t>
      </w:r>
    </w:p>
    <w:p>
      <w:pPr>
        <w:pStyle w:val="Heading2"/>
      </w:pPr>
      <w:r>
        <w:t>영양 정보</w:t>
      </w:r>
    </w:p>
    <w:p>
      <w:r>
        <w:t>중량(1인분): g</w:t>
      </w:r>
    </w:p>
    <w:p>
      <w:r>
        <w:t>열량: 669.2 kcal</w:t>
      </w:r>
    </w:p>
    <w:p>
      <w:r>
        <w:t>탄수화물: 29.9g</w:t>
      </w:r>
    </w:p>
    <w:p>
      <w:r>
        <w:t>단백질: 67.1g</w:t>
      </w:r>
    </w:p>
    <w:p>
      <w:r>
        <w:t>지방: 31.3g</w:t>
      </w:r>
    </w:p>
    <w:p>
      <w:r>
        <w:t>나트륨: 903mg</w:t>
      </w:r>
    </w:p>
    <w:p>
      <w:pPr>
        <w:pStyle w:val="Heading2"/>
      </w:pPr>
      <w:r>
        <w:t>재료 정보</w:t>
      </w:r>
    </w:p>
    <w:p>
      <w:r>
        <w:t>돼지갈비(150g), 홍고추(5g), 참기름(5g), 통깨(2g)</w:t>
        <w:br/>
        <w:t>배(20g), 사과(20g), 대추(20g), 밤(10g), 오이(20g)</w:t>
        <w:br/>
        <w:t>양파(20g), 당근(20g), 무(20g)</w:t>
        <w:br/>
        <w:t>- 양념장 : 저염간장(20g), 올리고당(20g), 설탕(10g)</w:t>
        <w:br/>
        <w:t>다진 마늘(20g), 다진 대파(10g), 다진 생강(5g)</w:t>
        <w:br/>
        <w:t>후춧가루(0.03g), 소주(10g)</w:t>
      </w:r>
    </w:p>
    <w:p>
      <w:pPr>
        <w:pStyle w:val="Heading2"/>
      </w:pPr>
      <w:r>
        <w:t>조리 방법</w:t>
      </w:r>
    </w:p>
    <w:p>
      <w:r>
        <w:t>단계 1: 1. 돼지갈비는 물에 담그어 핏물을 충분히</w:t>
        <w:br/>
        <w:t>제거한다.</w:t>
      </w:r>
    </w:p>
    <w:p>
      <w:r>
        <w:t>이미지: http://www.foodsafetykorea.go.kr/uploadimg/cook/20_00551_1.png</w:t>
      </w:r>
    </w:p>
    <w:p>
      <w:r>
        <w:t>단계 2: 2. 홍고추는 어슷썰어 냄비에 볶는다.</w:t>
      </w:r>
    </w:p>
    <w:p>
      <w:r>
        <w:t>이미지: http://www.foodsafetykorea.go.kr/uploadimg/cook/20_00551_2.png</w:t>
      </w:r>
    </w:p>
    <w:p>
      <w:r>
        <w:t>단계 3: 3. 핏물을 제거한 돼지갈비를 홍고추와</w:t>
        <w:br/>
        <w:t>함께 넣어 볶아준다.</w:t>
      </w:r>
    </w:p>
    <w:p>
      <w:r>
        <w:t>이미지: http://www.foodsafetykorea.go.kr/uploadimg/cook/20_00551_3.png</w:t>
      </w:r>
    </w:p>
    <w:p>
      <w:r>
        <w:t>단계 4: 4. 배는 강판에 갈고, 파, 마늘, 생강은</w:t>
        <w:br/>
        <w:t>다진 뒤 간장과 올리고당, 설탕,</w:t>
        <w:br/>
        <w:t>후춧가루, 소주와 함께 넣고 골고루</w:t>
        <w:br/>
        <w:t>섞어서 양념장을 만든다.</w:t>
      </w:r>
    </w:p>
    <w:p>
      <w:r>
        <w:t>이미지: http://www.foodsafetykorea.go.kr/uploadimg/cook/20_00551_4.png</w:t>
      </w:r>
    </w:p>
    <w:p>
      <w:r>
        <w:t>단계 5: 5. 사과, 대추, 밤, 오이, 양파, 당근, 무는</w:t>
        <w:br/>
        <w:t>사각 깍둑 썰기로 준비한다.</w:t>
      </w:r>
    </w:p>
    <w:p>
      <w:r>
        <w:t>이미지: http://www.foodsafetykorea.go.kr/uploadimg/cook/20_00551_5.png</w:t>
      </w:r>
    </w:p>
    <w:p>
      <w:r>
        <w:t>단계 6: 6. 볶아진 갈비(③)에 양념장(④)과 물을</w:t>
        <w:br/>
        <w:t>넣고 은근히 갈비를 졸이다가, 국물이</w:t>
        <w:br/>
        <w:t>자작하게 남으면, 손질한 과일과 채소</w:t>
        <w:br/>
        <w:t>등(⑤)을 참기름과 함께 넣고, 한 번 더</w:t>
        <w:br/>
        <w:t>졸여 완성한다.</w:t>
      </w:r>
    </w:p>
    <w:p>
      <w:r>
        <w:t>이미지: http://www.foodsafetykorea.go.kr/uploadimg/cook/20_00551_6.png</w:t>
      </w:r>
    </w:p>
    <w:p>
      <w:pPr>
        <w:pStyle w:val="Heading2"/>
      </w:pPr>
      <w:r>
        <w:t>기타 정보</w:t>
      </w:r>
    </w:p>
    <w:p>
      <w:r>
        <w:t xml:space="preserve">해시태그: </w:t>
      </w:r>
    </w:p>
    <w:p>
      <w:r>
        <w:t>변경일자: None</w:t>
      </w:r>
    </w:p>
    <w:p>
      <w:r>
        <w:br w:type="page"/>
      </w:r>
    </w:p>
    <w:p>
      <w:pPr>
        <w:pStyle w:val="Heading1"/>
      </w:pPr>
      <w:r>
        <w:t>토마토소스닭갈비</w:t>
      </w:r>
    </w:p>
    <w:p>
      <w:pPr>
        <w:pStyle w:val="Heading2"/>
      </w:pPr>
      <w:r>
        <w:t>기본 정보</w:t>
      </w:r>
    </w:p>
    <w:p>
      <w:r>
        <w:t>일련번호: 552</w:t>
      </w:r>
    </w:p>
    <w:p>
      <w:r>
        <w:t>조리방법: 볶기</w:t>
      </w:r>
    </w:p>
    <w:p>
      <w:r>
        <w:t>요리종류: 반찬</w:t>
      </w:r>
    </w:p>
    <w:p>
      <w:pPr>
        <w:pStyle w:val="Heading2"/>
      </w:pPr>
      <w:r>
        <w:t>영양 정보</w:t>
      </w:r>
    </w:p>
    <w:p>
      <w:r>
        <w:t>중량(1인분): g</w:t>
      </w:r>
    </w:p>
    <w:p>
      <w:r>
        <w:t>열량: 338.6 kcal</w:t>
      </w:r>
    </w:p>
    <w:p>
      <w:r>
        <w:t>탄수화물: 18.5g</w:t>
      </w:r>
    </w:p>
    <w:p>
      <w:r>
        <w:t>단백질: 33.8g</w:t>
      </w:r>
    </w:p>
    <w:p>
      <w:r>
        <w:t>지방: 14.4g</w:t>
      </w:r>
    </w:p>
    <w:p>
      <w:r>
        <w:t>나트륨: 356.9mg</w:t>
      </w:r>
    </w:p>
    <w:p>
      <w:pPr>
        <w:pStyle w:val="Heading2"/>
      </w:pPr>
      <w:r>
        <w:t>재료 정보</w:t>
      </w:r>
    </w:p>
    <w:p>
      <w:r>
        <w:t>닭(120g), 생강즙(10g), 소주(10g), 양파(20g), 당근(20g)</w:t>
        <w:br/>
        <w:t>깻잎(5g), 양배추(30g), 고구마(20g),</w:t>
        <w:br/>
        <w:t>- 소스 : 토마토(30g), 토마토소스(50g), 마늘(20g)</w:t>
        <w:br/>
        <w:t>고춧가루(10g), 고추장(20g), 매실청(10g)</w:t>
      </w:r>
    </w:p>
    <w:p>
      <w:pPr>
        <w:pStyle w:val="Heading2"/>
      </w:pPr>
      <w:r>
        <w:t>조리 방법</w:t>
      </w:r>
    </w:p>
    <w:p>
      <w:r>
        <w:t>단계 1: 1. 닭은 먹기 좋은 크기로 잘라 준비한다.</w:t>
      </w:r>
    </w:p>
    <w:p>
      <w:r>
        <w:t>이미지: http://www.foodsafetykorea.go.kr/uploadimg/cook/20_00552_1.png</w:t>
      </w:r>
    </w:p>
    <w:p>
      <w:r>
        <w:t>단계 2: 2. 토막 낸 닭 에 생강즙과 소주를 넣어</w:t>
        <w:br/>
        <w:t>숙성한다.</w:t>
      </w:r>
    </w:p>
    <w:p>
      <w:r>
        <w:t>이미지: http://www.foodsafetykorea.go.kr/uploadimg/cook/20_00552_2.png</w:t>
      </w:r>
    </w:p>
    <w:p>
      <w:r>
        <w:t>단계 3: 3. 양파, 당근은 얇게 썰고, 양배추는 깍뚝</w:t>
        <w:br/>
        <w:t>썰고, 깻잎은 4등분하여 잘라놓는다.</w:t>
      </w:r>
    </w:p>
    <w:p>
      <w:r>
        <w:t>이미지: http://www.foodsafetykorea.go.kr/uploadimg/cook/20_00552_3.png</w:t>
      </w:r>
    </w:p>
    <w:p>
      <w:r>
        <w:t>단계 4: 4. 작은 깍둑썰기로 자른 토마토와</w:t>
        <w:br/>
        <w:t>고구마에 토마토소스, 마늘, 고춧가루,</w:t>
        <w:br/>
        <w:t>고추장, 매실청을 넣어 골고루 섞는다.</w:t>
      </w:r>
    </w:p>
    <w:p>
      <w:r>
        <w:t>이미지: http://www.foodsafetykorea.go.kr/uploadimg/cook/20_00552_4.png</w:t>
      </w:r>
    </w:p>
    <w:p>
      <w:r>
        <w:t>단계 5: 5. 닭을 먼저 냄비에 볶는다.</w:t>
      </w:r>
    </w:p>
    <w:p>
      <w:r>
        <w:t>이미지: http://www.foodsafetykorea.go.kr/uploadimg/cook/20_00552_5.png</w:t>
      </w:r>
    </w:p>
    <w:p>
      <w:r>
        <w:t>단계 6: 6. 볶아지는 닭에 만들어 놓은 소스를</w:t>
        <w:br/>
        <w:t>넣고, 볶다가 준비한 채소를 넣어 한 번</w:t>
        <w:br/>
        <w:t>더 볶아 완성한다.</w:t>
      </w:r>
    </w:p>
    <w:p>
      <w:r>
        <w:t>이미지: http://www.foodsafetykorea.go.kr/uploadimg/cook/20_00552_6.png</w:t>
      </w:r>
    </w:p>
    <w:p>
      <w:pPr>
        <w:pStyle w:val="Heading2"/>
      </w:pPr>
      <w:r>
        <w:t>기타 정보</w:t>
      </w:r>
    </w:p>
    <w:p>
      <w:r>
        <w:t xml:space="preserve">해시태그: </w:t>
      </w:r>
    </w:p>
    <w:p>
      <w:r>
        <w:t>변경일자: None</w:t>
      </w:r>
    </w:p>
    <w:p>
      <w:r>
        <w:br w:type="page"/>
      </w:r>
    </w:p>
    <w:p>
      <w:pPr>
        <w:pStyle w:val="Heading1"/>
      </w:pPr>
      <w:r>
        <w:t>골뱅이과일무침</w:t>
      </w:r>
    </w:p>
    <w:p>
      <w:pPr>
        <w:pStyle w:val="Heading2"/>
      </w:pPr>
      <w:r>
        <w:t>기본 정보</w:t>
      </w:r>
    </w:p>
    <w:p>
      <w:r>
        <w:t>일련번호: 553</w:t>
      </w:r>
    </w:p>
    <w:p>
      <w:r>
        <w:t>조리방법: 기타</w:t>
      </w:r>
    </w:p>
    <w:p>
      <w:r>
        <w:t>요리종류: 반찬</w:t>
      </w:r>
    </w:p>
    <w:p>
      <w:pPr>
        <w:pStyle w:val="Heading2"/>
      </w:pPr>
      <w:r>
        <w:t>영양 정보</w:t>
      </w:r>
    </w:p>
    <w:p>
      <w:r>
        <w:t>중량(1인분): g</w:t>
      </w:r>
    </w:p>
    <w:p>
      <w:r>
        <w:t>열량: 225.3 kcal</w:t>
      </w:r>
    </w:p>
    <w:p>
      <w:r>
        <w:t>탄수화물: 42.5g</w:t>
      </w:r>
    </w:p>
    <w:p>
      <w:r>
        <w:t>단백질: 10.6g</w:t>
      </w:r>
    </w:p>
    <w:p>
      <w:r>
        <w:t>지방: 1.4g</w:t>
      </w:r>
    </w:p>
    <w:p>
      <w:r>
        <w:t>나트륨: 412.1mg</w:t>
      </w:r>
    </w:p>
    <w:p>
      <w:pPr>
        <w:pStyle w:val="Heading2"/>
      </w:pPr>
      <w:r>
        <w:t>재료 정보</w:t>
      </w:r>
    </w:p>
    <w:p>
      <w:r>
        <w:t>골뱅이(50g), 통깨(2g), 당근(20g), 양파(20g), 양배추(20g)</w:t>
        <w:br/>
        <w:t>깻잎(10g), 대파(10g), 홍고추(5g), 청고추(5g), 황도(20g)</w:t>
        <w:br/>
        <w:t>배(20g), 사과(20g), 바나나(20g), 파인애플(20g)</w:t>
        <w:br/>
        <w:t>- 양념장 : 고추장(20g), 고춧가루(20g), 다진 마늘(10g)</w:t>
        <w:br/>
        <w:t>케첩(20g), 설탕(20g), 식초(10g), 매실액(10g)</w:t>
        <w:br/>
        <w:t>생강즙(5g), 참기름(5g)</w:t>
      </w:r>
    </w:p>
    <w:p>
      <w:pPr>
        <w:pStyle w:val="Heading2"/>
      </w:pPr>
      <w:r>
        <w:t>조리 방법</w:t>
      </w:r>
    </w:p>
    <w:p>
      <w:r>
        <w:t>단계 1: 1. 골뱅이는 뜨거운 물에 살짝 데친 뒤</w:t>
        <w:br/>
        <w:t>물기를 빼고 4등분으로 썬다.</w:t>
      </w:r>
    </w:p>
    <w:p>
      <w:r>
        <w:t>이미지: http://www.foodsafetykorea.go.kr/uploadimg/cook/20_00553_1.png</w:t>
      </w:r>
    </w:p>
    <w:p>
      <w:r>
        <w:t>단계 2: 2. 양파와 깻잎은 채썰고, 당근은 양파랑</w:t>
        <w:br/>
        <w:t>같은 길이로 얇게 저미고, 고추와</w:t>
        <w:br/>
        <w:t>대파는 어슷썰고, 양배추는 1~2cm</w:t>
        <w:br/>
        <w:t>두께로 썬다.</w:t>
      </w:r>
    </w:p>
    <w:p>
      <w:r>
        <w:t>이미지: http://www.foodsafetykorea.go.kr/uploadimg/cook/20_00553_2.png</w:t>
      </w:r>
    </w:p>
    <w:p>
      <w:r>
        <w:t>단계 3: 3. 사과와 배는 채를 썰고 황도와 바나나,</w:t>
        <w:br/>
        <w:t>파인애플은 작게 깍둑썰기 한다.</w:t>
      </w:r>
    </w:p>
    <w:p>
      <w:r>
        <w:t>이미지: http://www.foodsafetykorea.go.kr/uploadimg/cook/20_00553_3.png</w:t>
      </w:r>
    </w:p>
    <w:p>
      <w:r>
        <w:t>단계 4: 4. 고추장에 고춧가루, 다진 마늘, 케첩,</w:t>
        <w:br/>
        <w:t>설탕, 식초, 매실액, 생강즙, 참기름을</w:t>
        <w:br/>
        <w:t>골고루 섞어 양념장을 만든다.</w:t>
      </w:r>
    </w:p>
    <w:p>
      <w:r>
        <w:t>이미지: http://www.foodsafetykorea.go.kr/uploadimg/cook/20_00553_4.png</w:t>
      </w:r>
    </w:p>
    <w:p>
      <w:r>
        <w:t>단계 5: 5. 양념장에 준비한 골뱅이(①), 채소(②),</w:t>
        <w:br/>
        <w:t>과일(③)을 넣고 고루 섞은 뒤 통깨를</w:t>
        <w:br/>
        <w:t>얹어 완성한다.</w:t>
      </w:r>
    </w:p>
    <w:p>
      <w:r>
        <w:t>이미지: http://www.foodsafetykorea.go.kr/uploadimg/cook/20_00553_5.png</w:t>
      </w:r>
    </w:p>
    <w:p>
      <w:pPr>
        <w:pStyle w:val="Heading2"/>
      </w:pPr>
      <w:r>
        <w:t>기타 정보</w:t>
      </w:r>
    </w:p>
    <w:p>
      <w:r>
        <w:t>해시태그: 골뱅이</w:t>
      </w:r>
    </w:p>
    <w:p>
      <w:r>
        <w:t>변경일자: None</w:t>
      </w:r>
    </w:p>
    <w:p>
      <w:r>
        <w:br w:type="page"/>
      </w:r>
    </w:p>
    <w:p>
      <w:pPr>
        <w:pStyle w:val="Heading1"/>
      </w:pPr>
      <w:r>
        <w:t>두유 마 떡갈비</w:t>
      </w:r>
    </w:p>
    <w:p>
      <w:pPr>
        <w:pStyle w:val="Heading2"/>
      </w:pPr>
      <w:r>
        <w:t>기본 정보</w:t>
      </w:r>
    </w:p>
    <w:p>
      <w:r>
        <w:t>일련번호: 588</w:t>
      </w:r>
    </w:p>
    <w:p>
      <w:r>
        <w:t>조리방법: 굽기</w:t>
      </w:r>
    </w:p>
    <w:p>
      <w:r>
        <w:t>요리종류: 반찬</w:t>
      </w:r>
    </w:p>
    <w:p>
      <w:pPr>
        <w:pStyle w:val="Heading2"/>
      </w:pPr>
      <w:r>
        <w:t>영양 정보</w:t>
      </w:r>
    </w:p>
    <w:p>
      <w:r>
        <w:t>중량(1인분): g</w:t>
      </w:r>
    </w:p>
    <w:p>
      <w:r>
        <w:t>열량: 429 kcal</w:t>
      </w:r>
    </w:p>
    <w:p>
      <w:r>
        <w:t>탄수화물: 14.7g</w:t>
      </w:r>
    </w:p>
    <w:p>
      <w:r>
        <w:t>단백질: 47.4g</w:t>
      </w:r>
    </w:p>
    <w:p>
      <w:r>
        <w:t>지방: 20.1g</w:t>
      </w:r>
    </w:p>
    <w:p>
      <w:r>
        <w:t>나트륨: 313.2mg</w:t>
      </w:r>
    </w:p>
    <w:p>
      <w:pPr>
        <w:pStyle w:val="Heading2"/>
      </w:pPr>
      <w:r>
        <w:t>재료 정보</w:t>
      </w:r>
    </w:p>
    <w:p>
      <w:r>
        <w:t>소고기(120g), 돼지고기(120g), 떡볶이떡(100g), 흑미(20g),</w:t>
        <w:br/>
        <w:t>현미(20g), 백미(20g), 조(10g), 애호박(1/4개), 당근(20g),</w:t>
        <w:br/>
        <w:t>토마토(150g), 양송이버섯(20g), 양파(30g), 마늘(10g),</w:t>
        <w:br/>
        <w:t>달걀(1개), 시금치(30g), 설탕(20g), 소금(0.2g), 저염간장(20g),</w:t>
        <w:br/>
        <w:t>참기름(5g)</w:t>
      </w:r>
    </w:p>
    <w:p>
      <w:pPr>
        <w:pStyle w:val="Heading2"/>
      </w:pPr>
      <w:r>
        <w:t>조리 방법</w:t>
      </w:r>
    </w:p>
    <w:p>
      <w:r>
        <w:t>단계 1: 1. 표고버섯은 뜨거운 물에 약 1시간 정도</w:t>
        <w:br/>
        <w:t>불려 다지듯이 썬다.</w:t>
      </w:r>
    </w:p>
    <w:p>
      <w:r>
        <w:t>이미지: http://www.foodsafetykorea.go.kr/uploadimg/cook/20_00588_1.png</w:t>
      </w:r>
    </w:p>
    <w:p>
      <w:r>
        <w:t>단계 2: 2. 마는 껍질을 벗겨 썰어서 갈아주고,</w:t>
        <w:br/>
        <w:t>연근은 껍질을 벗겨 팬에 굽는다.</w:t>
      </w:r>
    </w:p>
    <w:p>
      <w:r>
        <w:t>이미지: http://www.foodsafetykorea.go.kr/uploadimg/cook/20_00588_2.png</w:t>
      </w:r>
    </w:p>
    <w:p>
      <w:r>
        <w:t>단계 3: 3. 애호박은 반달모양으로 썰어 끓는 물에</w:t>
        <w:br/>
        <w:t>감자와 함께 데친다.</w:t>
      </w:r>
    </w:p>
    <w:p>
      <w:r>
        <w:t>이미지: http://www.foodsafetykorea.go.kr/uploadimg/cook/20_00588_3.png</w:t>
      </w:r>
    </w:p>
    <w:p>
      <w:r>
        <w:t>단계 4: 4. 소고기와 돼지고기는 곱게 다져</w:t>
        <w:br/>
        <w:t>저염간장, 설탕, 다진마늘 및 간 마를</w:t>
        <w:br/>
        <w:t>넣고 골고루 치대어 떡갈비를 만들고,</w:t>
        <w:br/>
        <w:t>팬에 기름을 두르고 앞뒤로 굽는다</w:t>
      </w:r>
    </w:p>
    <w:p>
      <w:r>
        <w:t>이미지: http://www.foodsafetykorea.go.kr/uploadimg/cook/20_00588_4.png</w:t>
      </w:r>
    </w:p>
    <w:p>
      <w:r>
        <w:t>단계 5: 5. 깻잎은 저염간장에 살짝 절인다</w:t>
      </w:r>
    </w:p>
    <w:p>
      <w:r>
        <w:t>이미지: http://www.foodsafetykorea.go.kr/uploadimg/cook/20_00588_5.png</w:t>
      </w:r>
    </w:p>
    <w:p>
      <w:r>
        <w:t>단계 6: 6. 구워 놓은 떡갈비와 깻잎, 표고버섯,</w:t>
        <w:br/>
        <w:t>연근, 애호박 및 감자를 접시에 담고 간</w:t>
        <w:br/>
        <w:t>마와 두유를 섞어 자작하게 끓여 만든</w:t>
        <w:br/>
        <w:t>소스를 그 밑에 담아 완성한다</w:t>
      </w:r>
    </w:p>
    <w:p>
      <w:r>
        <w:t>이미지: http://www.foodsafetykorea.go.kr/uploadimg/cook/20_00588_6.png</w:t>
      </w:r>
    </w:p>
    <w:p>
      <w:pPr>
        <w:pStyle w:val="Heading2"/>
      </w:pPr>
      <w:r>
        <w:t>기타 정보</w:t>
      </w:r>
    </w:p>
    <w:p>
      <w:r>
        <w:t xml:space="preserve">해시태그: </w:t>
      </w:r>
    </w:p>
    <w:p>
      <w:r>
        <w:t>변경일자: None</w:t>
      </w:r>
    </w:p>
    <w:p>
      <w:r>
        <w:br w:type="page"/>
      </w:r>
    </w:p>
    <w:p>
      <w:pPr>
        <w:pStyle w:val="Heading1"/>
      </w:pPr>
      <w:r>
        <w:t>떡갈비와 미니잡곡밥</w:t>
      </w:r>
    </w:p>
    <w:p>
      <w:pPr>
        <w:pStyle w:val="Heading2"/>
      </w:pPr>
      <w:r>
        <w:t>기본 정보</w:t>
      </w:r>
    </w:p>
    <w:p>
      <w:r>
        <w:t>일련번호: 589</w:t>
      </w:r>
    </w:p>
    <w:p>
      <w:r>
        <w:t>조리방법: 굽기</w:t>
      </w:r>
    </w:p>
    <w:p>
      <w:r>
        <w:t>요리종류: 밥</w:t>
      </w:r>
    </w:p>
    <w:p>
      <w:pPr>
        <w:pStyle w:val="Heading2"/>
      </w:pPr>
      <w:r>
        <w:t>영양 정보</w:t>
      </w:r>
    </w:p>
    <w:p>
      <w:r>
        <w:t>중량(1인분): g</w:t>
      </w:r>
    </w:p>
    <w:p>
      <w:r>
        <w:t>열량: 357.4 kcal</w:t>
      </w:r>
    </w:p>
    <w:p>
      <w:r>
        <w:t>탄수화물: 29.3g</w:t>
      </w:r>
    </w:p>
    <w:p>
      <w:r>
        <w:t>단백질: 32.7g</w:t>
      </w:r>
    </w:p>
    <w:p>
      <w:r>
        <w:t>지방: 12.2g</w:t>
      </w:r>
    </w:p>
    <w:p>
      <w:r>
        <w:t>나트륨: 408.9mg</w:t>
      </w:r>
    </w:p>
    <w:p>
      <w:pPr>
        <w:pStyle w:val="Heading2"/>
      </w:pPr>
      <w:r>
        <w:t>재료 정보</w:t>
      </w:r>
    </w:p>
    <w:p>
      <w:r>
        <w:t>소고기(120g), 돼지고기(120g), 떡볶이떡(100g), 흑미(20g),</w:t>
        <w:br/>
        <w:t>현미(20g), 백미(20g), 조(10g), 애호박(1/4개), 당근(20g),</w:t>
        <w:br/>
        <w:t>토마토(150g), 양송이버섯(20g), 양파(30g), 마늘(10g),</w:t>
        <w:br/>
        <w:t>달걀(1개), 시금치(30g), 설탕(20g), 소금(0.2g), 저염간장(20g),</w:t>
        <w:br/>
        <w:t>참기름(5g)</w:t>
      </w:r>
    </w:p>
    <w:p>
      <w:pPr>
        <w:pStyle w:val="Heading2"/>
      </w:pPr>
      <w:r>
        <w:t>조리 방법</w:t>
      </w:r>
    </w:p>
    <w:p>
      <w:r>
        <w:t>단계 1: 1. 떡볶이떡은 잘게 다진다.</w:t>
      </w:r>
    </w:p>
    <w:p>
      <w:r>
        <w:t>이미지: http://www.foodsafetykorea.go.kr/uploadimg/cook/20_00589_1.png</w:t>
      </w:r>
    </w:p>
    <w:p>
      <w:r>
        <w:t>단계 2: 2. 현미, 흑미, 백미 및 조는 깨끗이 씻어</w:t>
        <w:br/>
        <w:t>물에 불린다.</w:t>
      </w:r>
    </w:p>
    <w:p>
      <w:r>
        <w:t>이미지: http://www.foodsafetykorea.go.kr/uploadimg/cook/20_00589_2.png</w:t>
      </w:r>
    </w:p>
    <w:p>
      <w:r>
        <w:t>단계 3: 3. 소고기와 돼지고기에 소금, 다진 마늘,</w:t>
        <w:br/>
        <w:t>설탕 및 참기름을 넣고 양념한다</w:t>
      </w:r>
    </w:p>
    <w:p>
      <w:r>
        <w:t>이미지: http://www.foodsafetykorea.go.kr/uploadimg/cook/20_00589_3.png</w:t>
      </w:r>
    </w:p>
    <w:p>
      <w:r>
        <w:t>단계 4: 4. 당근과 호박은 잘게 다진다</w:t>
      </w:r>
    </w:p>
    <w:p>
      <w:r>
        <w:t>이미지: http://www.foodsafetykorea.go.kr/uploadimg/cook/20_00589_4.png</w:t>
      </w:r>
    </w:p>
    <w:p>
      <w:r>
        <w:t>단계 5: 5. 달걀은 황백으로 나눠 지단을 부친다.</w:t>
      </w:r>
    </w:p>
    <w:p>
      <w:r>
        <w:t>이미지: http://www.foodsafetykorea.go.kr/uploadimg/cook/20_00589_5.png</w:t>
      </w:r>
    </w:p>
    <w:p>
      <w:r>
        <w:t>단계 6: 6. 불린 쌀로 밥을 짓고, 밥과 3번과 4번을</w:t>
        <w:br/>
        <w:t>섞어 미니 떡갈비를 만들어 팬에</w:t>
        <w:br/>
        <w:t>기름을 두르고 익힌 뒤 황백지단으로</w:t>
        <w:br/>
        <w:t>장식한다.</w:t>
      </w:r>
    </w:p>
    <w:p>
      <w:r>
        <w:t>이미지: http://www.foodsafetykorea.go.kr/uploadimg/cook/20_00589_6.png</w:t>
      </w:r>
    </w:p>
    <w:p>
      <w:pPr>
        <w:pStyle w:val="Heading2"/>
      </w:pPr>
      <w:r>
        <w:t>기타 정보</w:t>
      </w:r>
    </w:p>
    <w:p>
      <w:r>
        <w:t>해시태그: 떡볶이떡</w:t>
      </w:r>
    </w:p>
    <w:p>
      <w:r>
        <w:t>변경일자: None</w:t>
      </w:r>
    </w:p>
    <w:p>
      <w:r>
        <w:br w:type="page"/>
      </w:r>
    </w:p>
    <w:p>
      <w:pPr>
        <w:pStyle w:val="Heading1"/>
      </w:pPr>
      <w:r>
        <w:t>리코타소스 연어샐러드</w:t>
      </w:r>
    </w:p>
    <w:p>
      <w:pPr>
        <w:pStyle w:val="Heading2"/>
      </w:pPr>
      <w:r>
        <w:t>기본 정보</w:t>
      </w:r>
    </w:p>
    <w:p>
      <w:r>
        <w:t>일련번호: 590</w:t>
      </w:r>
    </w:p>
    <w:p>
      <w:r>
        <w:t>조리방법: 기타</w:t>
      </w:r>
    </w:p>
    <w:p>
      <w:r>
        <w:t>요리종류: 반찬</w:t>
      </w:r>
    </w:p>
    <w:p>
      <w:pPr>
        <w:pStyle w:val="Heading2"/>
      </w:pPr>
      <w:r>
        <w:t>영양 정보</w:t>
      </w:r>
    </w:p>
    <w:p>
      <w:r>
        <w:t>중량(1인분): g</w:t>
      </w:r>
    </w:p>
    <w:p>
      <w:r>
        <w:t>열량: 280.7 kcal</w:t>
      </w:r>
    </w:p>
    <w:p>
      <w:r>
        <w:t>탄수화물: 11.3g</w:t>
      </w:r>
    </w:p>
    <w:p>
      <w:r>
        <w:t>단백질: 19.3g</w:t>
      </w:r>
    </w:p>
    <w:p>
      <w:r>
        <w:t>지방: 17.5g</w:t>
      </w:r>
    </w:p>
    <w:p>
      <w:r>
        <w:t>나트륨: 120.7mg</w:t>
      </w:r>
    </w:p>
    <w:p>
      <w:pPr>
        <w:pStyle w:val="Heading2"/>
      </w:pPr>
      <w:r>
        <w:t>재료 정보</w:t>
      </w:r>
    </w:p>
    <w:p>
      <w:r>
        <w:t>연어(100g), 토마토(100g), 우유(200g), 레몬(1/4개),</w:t>
        <w:br/>
        <w:t>파인애플(50g), 아보카도(1/4개), 오이(20g), 오렌지(1/2개),</w:t>
        <w:br/>
        <w:t>어린잎(20g), 소금(0.3g)</w:t>
      </w:r>
    </w:p>
    <w:p>
      <w:pPr>
        <w:pStyle w:val="Heading2"/>
      </w:pPr>
      <w:r>
        <w:t>조리 방법</w:t>
      </w:r>
    </w:p>
    <w:p>
      <w:r>
        <w:t>단계 1: 1. 연어는 깍둑 썰기한다.</w:t>
      </w:r>
    </w:p>
    <w:p>
      <w:r>
        <w:t>이미지: http://www.foodsafetykorea.go.kr/uploadimg/cook/20_00590_1.png</w:t>
      </w:r>
    </w:p>
    <w:p>
      <w:r>
        <w:t>단계 2: 2. 냄비에 우유를 넣고 은근히 끓이다가</w:t>
        <w:br/>
        <w:t>레몬즙과 소금을 넣고 뭉글거리게</w:t>
        <w:br/>
        <w:t>한다.</w:t>
      </w:r>
    </w:p>
    <w:p>
      <w:r>
        <w:t>이미지: http://www.foodsafetykorea.go.kr/uploadimg/cook/20_00590_2.png</w:t>
      </w:r>
    </w:p>
    <w:p>
      <w:r>
        <w:t>단계 3: 3. 뭉글거리는 우유를 체에 걸러</w:t>
        <w:br/>
        <w:t>리코타치즈를 만든다</w:t>
      </w:r>
    </w:p>
    <w:p>
      <w:r>
        <w:t>이미지: http://www.foodsafetykorea.go.kr/uploadimg/cook/20_00590_3.png</w:t>
      </w:r>
    </w:p>
    <w:p>
      <w:r>
        <w:t>단계 4: 4. 토마토, 아보카도, 오이 및 파인애플은</w:t>
        <w:br/>
        <w:t>주사위 모양으로 썬다.</w:t>
      </w:r>
    </w:p>
    <w:p>
      <w:r>
        <w:t>이미지: http://www.foodsafetykorea.go.kr/uploadimg/cook/20_00590_4.png</w:t>
      </w:r>
    </w:p>
    <w:p>
      <w:r>
        <w:t>단계 5: 5. 어린잎은 찬물에 담궈 싱싱해지면</w:t>
        <w:br/>
        <w:t>물에서 건져 놓는다</w:t>
      </w:r>
    </w:p>
    <w:p>
      <w:r>
        <w:t>이미지: http://www.foodsafetykorea.go.kr/uploadimg/cook/20_00590_5.png</w:t>
      </w:r>
    </w:p>
    <w:p>
      <w:r>
        <w:t>단계 6: 6. 오렌지와 파인애플은 즙을 만들어</w:t>
        <w:br/>
        <w:t>리코타치즈와 섞어 소스를 만들고,</w:t>
        <w:br/>
        <w:t>연어와 야채를 담은 뒤 그 위에 소스를</w:t>
        <w:br/>
        <w:t>올린다.</w:t>
      </w:r>
    </w:p>
    <w:p>
      <w:r>
        <w:t>이미지: http://www.foodsafetykorea.go.kr/uploadimg/cook/20_00590_6.png</w:t>
      </w:r>
    </w:p>
    <w:p>
      <w:pPr>
        <w:pStyle w:val="Heading2"/>
      </w:pPr>
      <w:r>
        <w:t>기타 정보</w:t>
      </w:r>
    </w:p>
    <w:p>
      <w:r>
        <w:t xml:space="preserve">해시태그: </w:t>
      </w:r>
    </w:p>
    <w:p>
      <w:r>
        <w:t>변경일자: None</w:t>
      </w:r>
    </w:p>
    <w:p>
      <w:r>
        <w:br w:type="page"/>
      </w:r>
    </w:p>
    <w:p>
      <w:pPr>
        <w:pStyle w:val="Heading1"/>
      </w:pPr>
      <w:r>
        <w:t>망고무스케이크와 마카롱</w:t>
      </w:r>
    </w:p>
    <w:p>
      <w:pPr>
        <w:pStyle w:val="Heading2"/>
      </w:pPr>
      <w:r>
        <w:t>기본 정보</w:t>
      </w:r>
    </w:p>
    <w:p>
      <w:r>
        <w:t>일련번호: 591</w:t>
      </w:r>
    </w:p>
    <w:p>
      <w:r>
        <w:t>조리방법: 끓이기</w:t>
      </w:r>
    </w:p>
    <w:p>
      <w:r>
        <w:t>요리종류: 후식</w:t>
      </w:r>
    </w:p>
    <w:p>
      <w:pPr>
        <w:pStyle w:val="Heading2"/>
      </w:pPr>
      <w:r>
        <w:t>영양 정보</w:t>
      </w:r>
    </w:p>
    <w:p>
      <w:r>
        <w:t>중량(1인분): g</w:t>
      </w:r>
    </w:p>
    <w:p>
      <w:r>
        <w:t>열량: 487.3 kcal</w:t>
      </w:r>
    </w:p>
    <w:p>
      <w:r>
        <w:t>탄수화물: 56.7g</w:t>
      </w:r>
    </w:p>
    <w:p>
      <w:r>
        <w:t>단백질: 7.7g</w:t>
      </w:r>
    </w:p>
    <w:p>
      <w:r>
        <w:t>지방: 25.5g</w:t>
      </w:r>
    </w:p>
    <w:p>
      <w:r>
        <w:t>나트륨: 133.2mg</w:t>
      </w:r>
    </w:p>
    <w:p>
      <w:pPr>
        <w:pStyle w:val="Heading2"/>
      </w:pPr>
      <w:r>
        <w:t>재료 정보</w:t>
      </w:r>
    </w:p>
    <w:p>
      <w:r>
        <w:t>달걀(1개), 아몬드(30g), 레몬(1/4개), 망고퓨레(20g), 버터(20g),</w:t>
        <w:br/>
        <w:t>생크림(20g), 우유(50g), 물엿(50g), 소금(0.2g), 설탕(20g),</w:t>
        <w:br/>
        <w:t>판젤라틴(1장)</w:t>
      </w:r>
    </w:p>
    <w:p>
      <w:pPr>
        <w:pStyle w:val="Heading2"/>
      </w:pPr>
      <w:r>
        <w:t>조리 방법</w:t>
      </w:r>
    </w:p>
    <w:p>
      <w:r>
        <w:t>단계 1: 1. 아몬드는 곱게 갈아 체에 내려</w:t>
        <w:br/>
        <w:t>준비한다.</w:t>
      </w:r>
    </w:p>
    <w:p>
      <w:r>
        <w:t>이미지: http://www.foodsafetykorea.go.kr/uploadimg/cook/20_00591_1.png</w:t>
      </w:r>
    </w:p>
    <w:p>
      <w:r>
        <w:t>단계 2: 2. 달걀흰자로 머랭을 만들어 짤주머니로</w:t>
        <w:br/>
        <w:t>짜준 후 20분 정도 말리고 오븐에</w:t>
        <w:br/>
        <w:t>13분간 구워 마카롱을 만든다.</w:t>
      </w:r>
    </w:p>
    <w:p>
      <w:r>
        <w:t>이미지: http://www.foodsafetykorea.go.kr/uploadimg/cook/20_00591_2.png</w:t>
      </w:r>
    </w:p>
    <w:p>
      <w:r>
        <w:t>단계 3: 3. 냄비에 설탕, 물엿, 소금을 넣고</w:t>
        <w:br/>
        <w:t>끓인다.</w:t>
      </w:r>
    </w:p>
    <w:p>
      <w:r>
        <w:t>이미지: http://www.foodsafetykorea.go.kr/uploadimg/cook/20_00591_3.png</w:t>
      </w:r>
    </w:p>
    <w:p>
      <w:r>
        <w:t>단계 4: 4. 달걀노른자, 설탕, 우유 및 생크림을</w:t>
        <w:br/>
        <w:t>끓이다가 망고퓨레를 넣고 섞는다</w:t>
      </w:r>
    </w:p>
    <w:p>
      <w:r>
        <w:t>이미지: http://www.foodsafetykorea.go.kr/uploadimg/cook/20_00591_4.png</w:t>
      </w:r>
    </w:p>
    <w:p>
      <w:r>
        <w:t>단계 5: 5. 판젤라틴은 물에 불려 중탕으로 녹여</w:t>
        <w:br/>
        <w:t>4에 섞고, 차갑게 휘핑한 생크림을</w:t>
        <w:br/>
        <w:t>넣는다.</w:t>
      </w:r>
    </w:p>
    <w:p>
      <w:r>
        <w:t>이미지: http://www.foodsafetykorea.go.kr/uploadimg/cook/20_00591_5.png</w:t>
      </w:r>
    </w:p>
    <w:p>
      <w:r>
        <w:t>단계 6: 6. 5를 틀에 굳힌 후, 접시에 담고</w:t>
        <w:br/>
        <w:t>마카롱으로 장식한다.</w:t>
      </w:r>
    </w:p>
    <w:p>
      <w:r>
        <w:t>이미지: http://www.foodsafetykorea.go.kr/uploadimg/cook/20_00591_6.png</w:t>
      </w:r>
    </w:p>
    <w:p>
      <w:pPr>
        <w:pStyle w:val="Heading2"/>
      </w:pPr>
      <w:r>
        <w:t>기타 정보</w:t>
      </w:r>
    </w:p>
    <w:p>
      <w:r>
        <w:t xml:space="preserve">해시태그: </w:t>
      </w:r>
    </w:p>
    <w:p>
      <w:r>
        <w:t>변경일자: None</w:t>
      </w:r>
    </w:p>
    <w:p>
      <w:r>
        <w:br w:type="page"/>
      </w:r>
    </w:p>
    <w:p>
      <w:pPr>
        <w:pStyle w:val="Heading1"/>
      </w:pPr>
      <w:r>
        <w:t>망고자몽드레싱 해산물전체</w:t>
      </w:r>
    </w:p>
    <w:p>
      <w:pPr>
        <w:pStyle w:val="Heading2"/>
      </w:pPr>
      <w:r>
        <w:t>기본 정보</w:t>
      </w:r>
    </w:p>
    <w:p>
      <w:r>
        <w:t>일련번호: 592</w:t>
      </w:r>
    </w:p>
    <w:p>
      <w:r>
        <w:t>조리방법: 기타</w:t>
      </w:r>
    </w:p>
    <w:p>
      <w:r>
        <w:t>요리종류: 반찬</w:t>
      </w:r>
    </w:p>
    <w:p>
      <w:pPr>
        <w:pStyle w:val="Heading2"/>
      </w:pPr>
      <w:r>
        <w:t>영양 정보</w:t>
      </w:r>
    </w:p>
    <w:p>
      <w:r>
        <w:t>중량(1인분): g</w:t>
      </w:r>
    </w:p>
    <w:p>
      <w:r>
        <w:t>열량: 163.5 kcal</w:t>
      </w:r>
    </w:p>
    <w:p>
      <w:r>
        <w:t>탄수화물: 12.2g</w:t>
      </w:r>
    </w:p>
    <w:p>
      <w:r>
        <w:t>단백질: 26.2g</w:t>
      </w:r>
    </w:p>
    <w:p>
      <w:r>
        <w:t>지방: 1.1g</w:t>
      </w:r>
    </w:p>
    <w:p>
      <w:r>
        <w:t>나트륨: 233.6mg</w:t>
      </w:r>
    </w:p>
    <w:p>
      <w:pPr>
        <w:pStyle w:val="Heading2"/>
      </w:pPr>
      <w:r>
        <w:t>재료 정보</w:t>
      </w:r>
    </w:p>
    <w:p>
      <w:r>
        <w:t>관자(2개), 새우(4마리), 방울토마토(2개), 생크림(50g),</w:t>
        <w:br/>
        <w:t>파슬리(5g), 당근(30g), 오이(50g), 단호박(1/4개), 브로콜리(30g),</w:t>
        <w:br/>
        <w:t>감자(50g), 망고(1/2개), 레몬(1/4개), 자몽(1/2개), 설탕(10g),</w:t>
        <w:br/>
        <w:t>소금(0.1g)</w:t>
      </w:r>
    </w:p>
    <w:p>
      <w:pPr>
        <w:pStyle w:val="Heading2"/>
      </w:pPr>
      <w:r>
        <w:t>조리 방법</w:t>
      </w:r>
    </w:p>
    <w:p>
      <w:r>
        <w:t>단계 1: 1. 감자는 삶아 껍질을 벗긴다</w:t>
      </w:r>
    </w:p>
    <w:p>
      <w:r>
        <w:t>이미지: http://www.foodsafetykorea.go.kr/uploadimg/cook/20_00592_1.png</w:t>
      </w:r>
    </w:p>
    <w:p>
      <w:r>
        <w:t>단계 2: 2. 새우와 관자는 끓는 물에 레몬즙을</w:t>
        <w:br/>
        <w:t>넣고 삶아 건져 껍질을 벗긴다.</w:t>
      </w:r>
    </w:p>
    <w:p>
      <w:r>
        <w:t>이미지: http://www.foodsafetykorea.go.kr/uploadimg/cook/20_00592_2.png</w:t>
      </w:r>
    </w:p>
    <w:p>
      <w:r>
        <w:t>단계 3: 3. 오이, 당근, 단호박은 껍질을 벗겨</w:t>
        <w:br/>
        <w:t>슬라이스 썬다.</w:t>
      </w:r>
    </w:p>
    <w:p>
      <w:r>
        <w:t>이미지: http://www.foodsafetykorea.go.kr/uploadimg/cook/20_00592_3.png</w:t>
      </w:r>
    </w:p>
    <w:p>
      <w:r>
        <w:t>단계 4: 4. 데친 관자는 토치로 한 번 더 익혀 썬다</w:t>
      </w:r>
    </w:p>
    <w:p>
      <w:r>
        <w:t>이미지: http://www.foodsafetykorea.go.kr/uploadimg/cook/20_00592_4.png</w:t>
      </w:r>
    </w:p>
    <w:p>
      <w:r>
        <w:t>단계 5: 5. 믹서에 간 망고와 레몬에 설탕, 소금을</w:t>
        <w:br/>
        <w:t>약간 넣고 소스를 만든다.</w:t>
      </w:r>
    </w:p>
    <w:p>
      <w:r>
        <w:t>이미지: http://www.foodsafetykorea.go.kr/uploadimg/cook/20_00592_5.png</w:t>
      </w:r>
    </w:p>
    <w:p>
      <w:r>
        <w:t>단계 6: 6. 토마토는 먹기 좋은 크기로 자르고,</w:t>
        <w:br/>
        <w:t>접시에 준비한 야채와 해산물을 담고,</w:t>
        <w:br/>
        <w:t>소스는 먹기 직전에 올린다</w:t>
      </w:r>
    </w:p>
    <w:p>
      <w:r>
        <w:t>이미지: http://www.foodsafetykorea.go.kr/uploadimg/cook/20_00592_6.png</w:t>
      </w:r>
    </w:p>
    <w:p>
      <w:pPr>
        <w:pStyle w:val="Heading2"/>
      </w:pPr>
      <w:r>
        <w:t>기타 정보</w:t>
      </w:r>
    </w:p>
    <w:p>
      <w:r>
        <w:t>해시태그: 방울토마토</w:t>
      </w:r>
    </w:p>
    <w:p>
      <w:r>
        <w:t>변경일자: None</w:t>
      </w:r>
    </w:p>
    <w:p>
      <w:r>
        <w:br w:type="page"/>
      </w:r>
    </w:p>
    <w:p>
      <w:pPr>
        <w:pStyle w:val="Heading1"/>
      </w:pPr>
      <w:r>
        <w:t>머쉬룸 닭스테이크</w:t>
      </w:r>
    </w:p>
    <w:p>
      <w:pPr>
        <w:pStyle w:val="Heading2"/>
      </w:pPr>
      <w:r>
        <w:t>기본 정보</w:t>
      </w:r>
    </w:p>
    <w:p>
      <w:r>
        <w:t>일련번호: 593</w:t>
      </w:r>
    </w:p>
    <w:p>
      <w:r>
        <w:t>조리방법: 굽기</w:t>
      </w:r>
    </w:p>
    <w:p>
      <w:r>
        <w:t>요리종류: 일품</w:t>
      </w:r>
    </w:p>
    <w:p>
      <w:pPr>
        <w:pStyle w:val="Heading2"/>
      </w:pPr>
      <w:r>
        <w:t>영양 정보</w:t>
      </w:r>
    </w:p>
    <w:p>
      <w:r>
        <w:t>중량(1인분): g</w:t>
      </w:r>
    </w:p>
    <w:p>
      <w:r>
        <w:t>열량: 196.8 kcal</w:t>
      </w:r>
    </w:p>
    <w:p>
      <w:r>
        <w:t>탄수화물: 12.5g</w:t>
      </w:r>
    </w:p>
    <w:p>
      <w:r>
        <w:t>단백질: 24.2g</w:t>
      </w:r>
    </w:p>
    <w:p>
      <w:r>
        <w:t>지방: 5.5g</w:t>
      </w:r>
    </w:p>
    <w:p>
      <w:r>
        <w:t>나트륨: 152.5mg</w:t>
      </w:r>
    </w:p>
    <w:p>
      <w:pPr>
        <w:pStyle w:val="Heading2"/>
      </w:pPr>
      <w:r>
        <w:t>재료 정보</w:t>
      </w:r>
    </w:p>
    <w:p>
      <w:r>
        <w:t>닭고기(1마리), 당근(20g), 양파(20g), 단호박(1/4개), 미니</w:t>
        <w:br/>
        <w:t>양배추(5개), 새송이버섯(1개), 느타리버섯(20g), 버터(10g),</w:t>
        <w:br/>
        <w:t>소금(0.3g), 후춧가루(0.02g), 발사믹소스(100g),</w:t>
        <w:br/>
        <w:t>올리브오일(20g)</w:t>
      </w:r>
    </w:p>
    <w:p>
      <w:pPr>
        <w:pStyle w:val="Heading2"/>
      </w:pPr>
      <w:r>
        <w:t>조리 방법</w:t>
      </w:r>
    </w:p>
    <w:p>
      <w:r>
        <w:t>단계 1: 1. 닭은 살만 발라낸다.</w:t>
      </w:r>
    </w:p>
    <w:p>
      <w:r>
        <w:t>이미지: http://www.foodsafetykorea.go.kr/uploadimg/cook/20_00593_1.png</w:t>
      </w:r>
    </w:p>
    <w:p>
      <w:r>
        <w:t>단계 2: 2. 준비한 닭살에 소금, 후춧가루,</w:t>
        <w:br/>
        <w:t>올리브오일을 발라 마리네이드 한다</w:t>
      </w:r>
    </w:p>
    <w:p>
      <w:r>
        <w:t>이미지: http://www.foodsafetykorea.go.kr/uploadimg/cook/20_00593_2.png</w:t>
      </w:r>
    </w:p>
    <w:p>
      <w:r>
        <w:t>단계 3: 3. 양파와 버섯은 입자있게 다진다.</w:t>
      </w:r>
    </w:p>
    <w:p>
      <w:r>
        <w:t>이미지: http://www.foodsafetykorea.go.kr/uploadimg/cook/20_00593_3.png</w:t>
      </w:r>
    </w:p>
    <w:p>
      <w:r>
        <w:t>단계 4: 4. 냄비에 버터를 넣고 녹인다.</w:t>
      </w:r>
    </w:p>
    <w:p>
      <w:r>
        <w:t>이미지: http://www.foodsafetykorea.go.kr/uploadimg/cook/20_00593_4.png</w:t>
      </w:r>
    </w:p>
    <w:p>
      <w:r>
        <w:t>단계 5: 5. 녹인 버터에 다져 놓은 야채를 볶다가</w:t>
        <w:br/>
        <w:t>발사믹소스를 넣고 바글바글 끓여</w:t>
        <w:br/>
        <w:t>소스를 만든다.</w:t>
      </w:r>
    </w:p>
    <w:p>
      <w:r>
        <w:t>이미지: http://www.foodsafetykorea.go.kr/uploadimg/cook/20_00593_5.png</w:t>
      </w:r>
    </w:p>
    <w:p>
      <w:r>
        <w:t>단계 6: 6. 팬에 버터와 기름을 넣고 중불에서</w:t>
        <w:br/>
        <w:t>마리네이드한 닭살을 익혀 스테이크를</w:t>
        <w:br/>
        <w:t>만들고, 미니양배추를 팬에 굴려가며</w:t>
        <w:br/>
        <w:t>익혀 접시에 담은 뒤 소스를 올린다</w:t>
      </w:r>
    </w:p>
    <w:p>
      <w:r>
        <w:t>이미지: http://www.foodsafetykorea.go.kr/uploadimg/cook/20_00593_6.png</w:t>
      </w:r>
    </w:p>
    <w:p>
      <w:pPr>
        <w:pStyle w:val="Heading2"/>
      </w:pPr>
      <w:r>
        <w:t>기타 정보</w:t>
      </w:r>
    </w:p>
    <w:p>
      <w:r>
        <w:t xml:space="preserve">해시태그: </w:t>
      </w:r>
    </w:p>
    <w:p>
      <w:r>
        <w:t>변경일자: None</w:t>
      </w:r>
    </w:p>
    <w:p>
      <w:r>
        <w:br w:type="page"/>
      </w:r>
    </w:p>
    <w:p>
      <w:pPr>
        <w:pStyle w:val="Heading1"/>
      </w:pPr>
      <w:r>
        <w:t>미역소스와 타르타르</w:t>
      </w:r>
    </w:p>
    <w:p>
      <w:pPr>
        <w:pStyle w:val="Heading2"/>
      </w:pPr>
      <w:r>
        <w:t>기본 정보</w:t>
      </w:r>
    </w:p>
    <w:p>
      <w:r>
        <w:t>일련번호: 594</w:t>
      </w:r>
    </w:p>
    <w:p>
      <w:r>
        <w:t>조리방법: 끓이기</w:t>
      </w:r>
    </w:p>
    <w:p>
      <w:r>
        <w:t>요리종류: 일품</w:t>
      </w:r>
    </w:p>
    <w:p>
      <w:pPr>
        <w:pStyle w:val="Heading2"/>
      </w:pPr>
      <w:r>
        <w:t>영양 정보</w:t>
      </w:r>
    </w:p>
    <w:p>
      <w:r>
        <w:t>중량(1인분): g</w:t>
      </w:r>
    </w:p>
    <w:p>
      <w:r>
        <w:t>열량: 202.3 kcal</w:t>
      </w:r>
    </w:p>
    <w:p>
      <w:r>
        <w:t>탄수화물: 16.1g</w:t>
      </w:r>
    </w:p>
    <w:p>
      <w:r>
        <w:t>단백질: 13.1g</w:t>
      </w:r>
    </w:p>
    <w:p>
      <w:r>
        <w:t>지방: 9.5g</w:t>
      </w:r>
    </w:p>
    <w:p>
      <w:r>
        <w:t>나트륨: 306.6mg</w:t>
      </w:r>
    </w:p>
    <w:p>
      <w:pPr>
        <w:pStyle w:val="Heading2"/>
      </w:pPr>
      <w:r>
        <w:t>재료 정보</w:t>
      </w:r>
    </w:p>
    <w:p>
      <w:r>
        <w:t>관자(2개), 새우(3마리), 미역(20g), 새송이버섯(1개),</w:t>
        <w:br/>
        <w:t>시금치(30g), 토마토(50g), 마늘(10g), 블랙올리브(3알),</w:t>
        <w:br/>
        <w:t>메추리알(5개), 레몬(1/4개), 두유(100g), 생크림(50g),</w:t>
        <w:br/>
        <w:t>우유(200g)</w:t>
      </w:r>
    </w:p>
    <w:p>
      <w:pPr>
        <w:pStyle w:val="Heading2"/>
      </w:pPr>
      <w:r>
        <w:t>조리 방법</w:t>
      </w:r>
    </w:p>
    <w:p>
      <w:r>
        <w:t>단계 1: 1. 미역은 찬물에 충분히 불린다.</w:t>
      </w:r>
    </w:p>
    <w:p>
      <w:r>
        <w:t>이미지: http://www.foodsafetykorea.go.kr/uploadimg/cook/20_00594_1.png</w:t>
      </w:r>
    </w:p>
    <w:p>
      <w:r>
        <w:t>단계 2: 2. 새우는 껍질을 벗겨 관자 한 개와 다져</w:t>
        <w:br/>
        <w:t>완자를 만든다.</w:t>
      </w:r>
    </w:p>
    <w:p>
      <w:r>
        <w:t>이미지: http://www.foodsafetykorea.go.kr/uploadimg/cook/20_00594_2.png</w:t>
      </w:r>
    </w:p>
    <w:p>
      <w:r>
        <w:t>단계 3: 3. 나머지 관자 한 개는 썰어 팬에 굽는다</w:t>
      </w:r>
    </w:p>
    <w:p>
      <w:r>
        <w:t>이미지: http://www.foodsafetykorea.go.kr/uploadimg/cook/20_00594_3.png</w:t>
      </w:r>
    </w:p>
    <w:p>
      <w:r>
        <w:t>단계 4: 4. 버섯, 토마토, 블랙올리브는 곱게</w:t>
        <w:br/>
        <w:t>다진다.</w:t>
      </w:r>
    </w:p>
    <w:p>
      <w:r>
        <w:t>이미지: http://www.foodsafetykorea.go.kr/uploadimg/cook/20_00594_4.png</w:t>
      </w:r>
    </w:p>
    <w:p>
      <w:r>
        <w:t>단계 5: 5. 시금치와 미역은 끓는 물에 데쳐 잘게</w:t>
        <w:br/>
        <w:t>썬다.</w:t>
      </w:r>
    </w:p>
    <w:p>
      <w:r>
        <w:t>이미지: http://www.foodsafetykorea.go.kr/uploadimg/cook/20_00594_5.png</w:t>
      </w:r>
    </w:p>
    <w:p>
      <w:r>
        <w:t>단계 6: 6. 마늘을 다져 우유와 함께 끓이다가</w:t>
        <w:br/>
        <w:t>썰어 놓은 미역과 시금치, 새우완자를</w:t>
        <w:br/>
        <w:t>넣고 한소끔 끓인다.</w:t>
      </w:r>
    </w:p>
    <w:p>
      <w:r>
        <w:t>이미지: http://www.foodsafetykorea.go.kr/uploadimg/cook/20_00594_6.png</w:t>
      </w:r>
    </w:p>
    <w:p>
      <w:pPr>
        <w:pStyle w:val="Heading2"/>
      </w:pPr>
      <w:r>
        <w:t>기타 정보</w:t>
      </w:r>
    </w:p>
    <w:p>
      <w:r>
        <w:t xml:space="preserve">해시태그: </w:t>
      </w:r>
    </w:p>
    <w:p>
      <w:r>
        <w:t>변경일자: None</w:t>
      </w:r>
    </w:p>
    <w:p>
      <w:r>
        <w:br w:type="page"/>
      </w:r>
    </w:p>
    <w:p>
      <w:pPr>
        <w:pStyle w:val="Heading1"/>
      </w:pPr>
      <w:r>
        <w:t>발사믹소스를 곁들인 오리스테이크</w:t>
      </w:r>
    </w:p>
    <w:p>
      <w:pPr>
        <w:pStyle w:val="Heading2"/>
      </w:pPr>
      <w:r>
        <w:t>기본 정보</w:t>
      </w:r>
    </w:p>
    <w:p>
      <w:r>
        <w:t>일련번호: 595</w:t>
      </w:r>
    </w:p>
    <w:p>
      <w:r>
        <w:t>조리방법: 굽기</w:t>
      </w:r>
    </w:p>
    <w:p>
      <w:r>
        <w:t>요리종류: 일품</w:t>
      </w:r>
    </w:p>
    <w:p>
      <w:pPr>
        <w:pStyle w:val="Heading2"/>
      </w:pPr>
      <w:r>
        <w:t>영양 정보</w:t>
      </w:r>
    </w:p>
    <w:p>
      <w:r>
        <w:t>중량(1인분): g</w:t>
      </w:r>
    </w:p>
    <w:p>
      <w:r>
        <w:t>열량: 307.5 kcal</w:t>
      </w:r>
    </w:p>
    <w:p>
      <w:r>
        <w:t>탄수화물: 15.2g</w:t>
      </w:r>
    </w:p>
    <w:p>
      <w:r>
        <w:t>단백질: 13.1g</w:t>
      </w:r>
    </w:p>
    <w:p>
      <w:r>
        <w:t>지방: 21.6g</w:t>
      </w:r>
    </w:p>
    <w:p>
      <w:r>
        <w:t>나트륨: 486.9mg</w:t>
      </w:r>
    </w:p>
    <w:p>
      <w:pPr>
        <w:pStyle w:val="Heading2"/>
      </w:pPr>
      <w:r>
        <w:t>재료 정보</w:t>
      </w:r>
    </w:p>
    <w:p>
      <w:r>
        <w:t>오리고기(가슴살, 120g), 당근(20g), 토마토(100g),</w:t>
        <w:br/>
        <w:t>새송이버섯(1개), 표고버섯(1개), 감자(50g), 아스파라거스(2개),</w:t>
        <w:br/>
        <w:t>소금(0.2g), 후추(0.01g), 올리브오일(10g), 발사믹소스(100g)</w:t>
        <w:br/>
        <w:t>양파(20g)</w:t>
      </w:r>
    </w:p>
    <w:p>
      <w:pPr>
        <w:pStyle w:val="Heading2"/>
      </w:pPr>
      <w:r>
        <w:t>조리 방법</w:t>
      </w:r>
    </w:p>
    <w:p>
      <w:r>
        <w:t>단계 1: 1. 감자는 껍질을 벗겨 슬라이스로 썰어</w:t>
        <w:br/>
        <w:t>찬물에 담궈 전분을 빼고 건져 물기를</w:t>
        <w:br/>
        <w:t>제거한다.</w:t>
      </w:r>
    </w:p>
    <w:p>
      <w:r>
        <w:t>이미지: http://www.foodsafetykorea.go.kr/uploadimg/cook/20_00595_1.png</w:t>
      </w:r>
    </w:p>
    <w:p>
      <w:r>
        <w:t>단계 2: 2. 토마토, 양파, 새송이버섯. 표고버섯은</w:t>
        <w:br/>
        <w:t>입자있게 다지고, 당근은 샤또</w:t>
        <w:br/>
        <w:t>모양으로 썰어 준비한다.</w:t>
      </w:r>
    </w:p>
    <w:p>
      <w:r>
        <w:t>이미지: http://www.foodsafetykorea.go.kr/uploadimg/cook/20_00595_2.png</w:t>
      </w:r>
    </w:p>
    <w:p>
      <w:r>
        <w:t>단계 3: 3. 오리 가슴살은 소금, 후춧가루로</w:t>
        <w:br/>
        <w:t>밑간을 한다.</w:t>
      </w:r>
    </w:p>
    <w:p>
      <w:r>
        <w:t>이미지: http://www.foodsafetykorea.go.kr/uploadimg/cook/20_00595_3.png</w:t>
      </w:r>
    </w:p>
    <w:p>
      <w:r>
        <w:t>단계 4: 4. 팬에 올리브오일을 두르고</w:t>
        <w:br/>
        <w:t>마리네이드한 오리 가슴살을 넣고 구워</w:t>
        <w:br/>
        <w:t>기름이 빠지면 접시에 담는다.</w:t>
      </w:r>
    </w:p>
    <w:p>
      <w:r>
        <w:t>이미지: http://www.foodsafetykorea.go.kr/uploadimg/cook/20_00595_4.png</w:t>
      </w:r>
    </w:p>
    <w:p>
      <w:r>
        <w:t>단계 5: 5. 오리 가슴살을 구운 팬에</w:t>
        <w:br/>
        <w:t>아스파라거스, 당근, 감자를 구워</w:t>
        <w:br/>
        <w:t>접시에 담는다.</w:t>
      </w:r>
    </w:p>
    <w:p>
      <w:r>
        <w:t>이미지: http://www.foodsafetykorea.go.kr/uploadimg/cook/20_00595_5.png</w:t>
      </w:r>
    </w:p>
    <w:p>
      <w:r>
        <w:t>단계 6: 6. 냄비 또는 팬에 다진 야채를 넣고</w:t>
        <w:br/>
        <w:t>볶다가 발사믹소스를 넣고 졸여 소스를</w:t>
        <w:br/>
        <w:t>만들고, 접시에 담아 놓은 오리</w:t>
        <w:br/>
        <w:t>스테이크에 올린다.</w:t>
      </w:r>
    </w:p>
    <w:p>
      <w:r>
        <w:t>이미지: http://www.foodsafetykorea.go.kr/uploadimg/cook/20_00595_6.png</w:t>
      </w:r>
    </w:p>
    <w:p>
      <w:pPr>
        <w:pStyle w:val="Heading2"/>
      </w:pPr>
      <w:r>
        <w:t>기타 정보</w:t>
      </w:r>
    </w:p>
    <w:p>
      <w:r>
        <w:t>해시태그: 오리가슴살</w:t>
      </w:r>
    </w:p>
    <w:p>
      <w:r>
        <w:t>변경일자: None</w:t>
      </w:r>
    </w:p>
    <w:p>
      <w:r>
        <w:br w:type="page"/>
      </w:r>
    </w:p>
    <w:p>
      <w:pPr>
        <w:pStyle w:val="Heading1"/>
      </w:pPr>
      <w:r>
        <w:t>방울토마토를 곁들인 너비아니구이와 쌈밥</w:t>
      </w:r>
    </w:p>
    <w:p>
      <w:pPr>
        <w:pStyle w:val="Heading2"/>
      </w:pPr>
      <w:r>
        <w:t>기본 정보</w:t>
      </w:r>
    </w:p>
    <w:p>
      <w:r>
        <w:t>일련번호: 596</w:t>
      </w:r>
    </w:p>
    <w:p>
      <w:r>
        <w:t>조리방법: 끓이기</w:t>
      </w:r>
    </w:p>
    <w:p>
      <w:r>
        <w:t>요리종류: 밥</w:t>
      </w:r>
    </w:p>
    <w:p>
      <w:pPr>
        <w:pStyle w:val="Heading2"/>
      </w:pPr>
      <w:r>
        <w:t>영양 정보</w:t>
      </w:r>
    </w:p>
    <w:p>
      <w:r>
        <w:t>중량(1인분): g</w:t>
      </w:r>
    </w:p>
    <w:p>
      <w:r>
        <w:t>열량: 407.1 kcal</w:t>
      </w:r>
    </w:p>
    <w:p>
      <w:r>
        <w:t>탄수화물: 25.2g</w:t>
      </w:r>
    </w:p>
    <w:p>
      <w:r>
        <w:t>단백질: 49.6g</w:t>
      </w:r>
    </w:p>
    <w:p>
      <w:r>
        <w:t>지방: 12g</w:t>
      </w:r>
    </w:p>
    <w:p>
      <w:r>
        <w:t>나트륨: 349.6mg</w:t>
      </w:r>
    </w:p>
    <w:p>
      <w:pPr>
        <w:pStyle w:val="Heading2"/>
      </w:pPr>
      <w:r>
        <w:t>재료 정보</w:t>
      </w:r>
    </w:p>
    <w:p>
      <w:r>
        <w:t>소고기(120g), 흑미(100g), 아스파라거스(3개), 감자(50g),</w:t>
        <w:br/>
        <w:t>당근(20g), 사과(1/2개), 양송이버섯(5개), 방울토마토(5개),</w:t>
        <w:br/>
        <w:t>깻잎(3장), 배(1/4개), 브로콜리(30g), 마늘(20g), 설탕(10g),</w:t>
        <w:br/>
        <w:t>저염간장(10g), 참기름(2g)</w:t>
      </w:r>
    </w:p>
    <w:p>
      <w:pPr>
        <w:pStyle w:val="Heading2"/>
      </w:pPr>
      <w:r>
        <w:t>조리 방법</w:t>
      </w:r>
    </w:p>
    <w:p>
      <w:r>
        <w:t>단계 1: 1. 감자는 삶아 껍질을 벗긴다.</w:t>
      </w:r>
    </w:p>
    <w:p>
      <w:r>
        <w:t>이미지: http://www.foodsafetykorea.go.kr/uploadimg/cook/20_00596_1.png</w:t>
      </w:r>
    </w:p>
    <w:p>
      <w:r>
        <w:t>단계 2: 2. 아스파라거스는 2등분 하고,</w:t>
        <w:br/>
        <w:t>방울토마토와 함께 끓는 물에 살짝</w:t>
        <w:br/>
        <w:t>데친다.</w:t>
      </w:r>
    </w:p>
    <w:p>
      <w:r>
        <w:t>이미지: http://www.foodsafetykorea.go.kr/uploadimg/cook/20_00596_2.png</w:t>
      </w:r>
    </w:p>
    <w:p>
      <w:r>
        <w:t>단계 3: 3. 닭고기에 소금, 후추, 배즙을 넣고 숙성</w:t>
        <w:br/>
        <w:t>시킨다.</w:t>
      </w:r>
    </w:p>
    <w:p>
      <w:r>
        <w:t>이미지: http://www.foodsafetykorea.go.kr/uploadimg/cook/20_00596_3.png</w:t>
      </w:r>
    </w:p>
    <w:p>
      <w:r>
        <w:t>단계 4: 4. 저염간장에 다진 마늘, 설탕, 후춧가루,</w:t>
        <w:br/>
        <w:t>참기름을 넣고 양념장을 만들어 3번에</w:t>
        <w:br/>
        <w:t>묻혀 굽는다</w:t>
      </w:r>
    </w:p>
    <w:p>
      <w:r>
        <w:t>이미지: http://www.foodsafetykorea.go.kr/uploadimg/cook/20_00596_4.png</w:t>
      </w:r>
    </w:p>
    <w:p>
      <w:r>
        <w:t>단계 5: 5. 흑미는 충분히 불려 밥을 짓는다</w:t>
      </w:r>
    </w:p>
    <w:p>
      <w:r>
        <w:t>이미지: http://www.foodsafetykorea.go.kr/uploadimg/cook/20_00596_5.png</w:t>
      </w:r>
    </w:p>
    <w:p>
      <w:r>
        <w:t>단계 6: 6. 깻잎은 간장, 식초, 설탕에 절여</w:t>
        <w:br/>
        <w:t>흑미밥과 너비아니 구이를 넣고 돌돌</w:t>
        <w:br/>
        <w:t>말아 쌈밥을 만든다</w:t>
      </w:r>
    </w:p>
    <w:p>
      <w:r>
        <w:t>이미지: http://www.foodsafetykorea.go.kr/uploadimg/cook/20_00596_6.png</w:t>
      </w:r>
    </w:p>
    <w:p>
      <w:pPr>
        <w:pStyle w:val="Heading2"/>
      </w:pPr>
      <w:r>
        <w:t>기타 정보</w:t>
      </w:r>
    </w:p>
    <w:p>
      <w:r>
        <w:t>해시태그: 방울토마토</w:t>
      </w:r>
    </w:p>
    <w:p>
      <w:r>
        <w:t>변경일자: None</w:t>
      </w:r>
    </w:p>
    <w:p>
      <w:r>
        <w:br w:type="page"/>
      </w:r>
    </w:p>
    <w:p>
      <w:pPr>
        <w:pStyle w:val="Heading1"/>
      </w:pPr>
      <w:r>
        <w:t>배차와 주악</w:t>
      </w:r>
    </w:p>
    <w:p>
      <w:pPr>
        <w:pStyle w:val="Heading2"/>
      </w:pPr>
      <w:r>
        <w:t>기본 정보</w:t>
      </w:r>
    </w:p>
    <w:p>
      <w:r>
        <w:t>일련번호: 597</w:t>
      </w:r>
    </w:p>
    <w:p>
      <w:r>
        <w:t>조리방법: 끓이기</w:t>
      </w:r>
    </w:p>
    <w:p>
      <w:r>
        <w:t>요리종류: 후식</w:t>
      </w:r>
    </w:p>
    <w:p>
      <w:pPr>
        <w:pStyle w:val="Heading2"/>
      </w:pPr>
      <w:r>
        <w:t>영양 정보</w:t>
      </w:r>
    </w:p>
    <w:p>
      <w:r>
        <w:t>중량(1인분): g</w:t>
      </w:r>
    </w:p>
    <w:p>
      <w:r>
        <w:t>열량: 246.8 kcal</w:t>
      </w:r>
    </w:p>
    <w:p>
      <w:r>
        <w:t>탄수화물: 56.5g</w:t>
      </w:r>
    </w:p>
    <w:p>
      <w:r>
        <w:t>단백질: 3.1g</w:t>
      </w:r>
    </w:p>
    <w:p>
      <w:r>
        <w:t>지방: 0.9g</w:t>
      </w:r>
    </w:p>
    <w:p>
      <w:r>
        <w:t>나트륨: 122.3mg</w:t>
      </w:r>
    </w:p>
    <w:p>
      <w:pPr>
        <w:pStyle w:val="Heading2"/>
      </w:pPr>
      <w:r>
        <w:t>재료 정보</w:t>
      </w:r>
    </w:p>
    <w:p>
      <w:r>
        <w:t>쌀가루(100g), 밀가루(100g), 막걸리(100g), 배(1/2개),</w:t>
        <w:br/>
        <w:t>통후추(20알), 꿀(100g), 생강(20g), 식용꽃(20g), 계피(10g),</w:t>
        <w:br/>
        <w:t>설탕(50g)</w:t>
      </w:r>
    </w:p>
    <w:p>
      <w:pPr>
        <w:pStyle w:val="Heading2"/>
      </w:pPr>
      <w:r>
        <w:t>조리 방법</w:t>
      </w:r>
    </w:p>
    <w:p>
      <w:r>
        <w:t>단계 1: 1. 쌀가루와 밀가루를 섞어 체에 내린다.</w:t>
      </w:r>
    </w:p>
    <w:p>
      <w:r>
        <w:t>이미지: http://www.foodsafetykorea.go.kr/uploadimg/cook/20_00597_1.png</w:t>
      </w:r>
    </w:p>
    <w:p>
      <w:r>
        <w:t>단계 2: 2. 냄비에 막걸리를 붓고 끓인다</w:t>
      </w:r>
    </w:p>
    <w:p>
      <w:r>
        <w:t>이미지: http://www.foodsafetykorea.go.kr/uploadimg/cook/20_00597_2.png</w:t>
      </w:r>
    </w:p>
    <w:p>
      <w:r>
        <w:t>단계 3: 3. 끓인 막걸리를 체 친 쌀가루와</w:t>
        <w:br/>
        <w:t>밀가루에 섞어 반죽을 만들고 치대어</w:t>
        <w:br/>
        <w:t>숙성시킨다.</w:t>
      </w:r>
    </w:p>
    <w:p>
      <w:r>
        <w:t>이미지: http://www.foodsafetykorea.go.kr/uploadimg/cook/20_00597_3.png</w:t>
      </w:r>
    </w:p>
    <w:p>
      <w:r>
        <w:t>단계 4: 4. 배는 1/8등분으로 썰어 양쪽모서리를</w:t>
        <w:br/>
        <w:t>돌려 깎아 통후추를 꽂는다.</w:t>
      </w:r>
    </w:p>
    <w:p>
      <w:r>
        <w:t>이미지: http://www.foodsafetykorea.go.kr/uploadimg/cook/20_00597_4.png</w:t>
      </w:r>
    </w:p>
    <w:p>
      <w:r>
        <w:t>단계 5: 5. 1을 넓게 펴서 주먹밥을 얹고 감싼다.</w:t>
      </w:r>
    </w:p>
    <w:p>
      <w:r>
        <w:t>이미지: http://www.foodsafetykorea.go.kr/uploadimg/cook/597-5.jpg</w:t>
      </w:r>
    </w:p>
    <w:p>
      <w:r>
        <w:t>단계 6: 6. 숙성시킨 반죽을 둥그렇게 빚어 팬에</w:t>
        <w:br/>
        <w:t>굽고, 다 익으면 접시에 담은 뒤 꿀을</w:t>
        <w:br/>
        <w:t>위에 올린다.</w:t>
      </w:r>
    </w:p>
    <w:p>
      <w:r>
        <w:t>이미지: http://www.foodsafetykorea.go.kr/uploadimg/cook/20_00597_6.png</w:t>
      </w:r>
    </w:p>
    <w:p>
      <w:pPr>
        <w:pStyle w:val="Heading2"/>
      </w:pPr>
      <w:r>
        <w:t>기타 정보</w:t>
      </w:r>
    </w:p>
    <w:p>
      <w:r>
        <w:t xml:space="preserve">해시태그: </w:t>
      </w:r>
    </w:p>
    <w:p>
      <w:r>
        <w:t>변경일자: None</w:t>
      </w:r>
    </w:p>
    <w:p>
      <w:r>
        <w:br w:type="page"/>
      </w:r>
    </w:p>
    <w:p>
      <w:pPr>
        <w:pStyle w:val="Heading1"/>
      </w:pPr>
      <w:r>
        <w:t>배추관자카나페</w:t>
      </w:r>
    </w:p>
    <w:p>
      <w:pPr>
        <w:pStyle w:val="Heading2"/>
      </w:pPr>
      <w:r>
        <w:t>기본 정보</w:t>
      </w:r>
    </w:p>
    <w:p>
      <w:r>
        <w:t>일련번호: 598</w:t>
      </w:r>
    </w:p>
    <w:p>
      <w:r>
        <w:t>조리방법: 굽기</w:t>
      </w:r>
    </w:p>
    <w:p>
      <w:r>
        <w:t>요리종류: 반찬</w:t>
      </w:r>
    </w:p>
    <w:p>
      <w:pPr>
        <w:pStyle w:val="Heading2"/>
      </w:pPr>
      <w:r>
        <w:t>영양 정보</w:t>
      </w:r>
    </w:p>
    <w:p>
      <w:r>
        <w:t>중량(1인분): g</w:t>
      </w:r>
    </w:p>
    <w:p>
      <w:r>
        <w:t>열량: 104.7 kcal</w:t>
      </w:r>
    </w:p>
    <w:p>
      <w:r>
        <w:t>탄수화물: 14.1g</w:t>
      </w:r>
    </w:p>
    <w:p>
      <w:r>
        <w:t>단백질: 9.9g</w:t>
      </w:r>
    </w:p>
    <w:p>
      <w:r>
        <w:t>지방: 0.9g</w:t>
      </w:r>
    </w:p>
    <w:p>
      <w:r>
        <w:t>나트륨: 217.5mg</w:t>
      </w:r>
    </w:p>
    <w:p>
      <w:pPr>
        <w:pStyle w:val="Heading2"/>
      </w:pPr>
      <w:r>
        <w:t>재료 정보</w:t>
      </w:r>
    </w:p>
    <w:p>
      <w:r>
        <w:t>관자(2개), 배춧잎(6장), 파프리카(1/2개), 레몬(1/2개),</w:t>
        <w:br/>
        <w:t>고추장(20g), 매실액(10g), 설탕(20g), 소금(5g), 파슬리(5g)</w:t>
      </w:r>
    </w:p>
    <w:p>
      <w:pPr>
        <w:pStyle w:val="Heading2"/>
      </w:pPr>
      <w:r>
        <w:t>조리 방법</w:t>
      </w:r>
    </w:p>
    <w:p>
      <w:r>
        <w:t>단계 1: 1. 배춧잎을 물에 담궈 싱싱하게 한다</w:t>
      </w:r>
    </w:p>
    <w:p>
      <w:r>
        <w:t>이미지: http://www.foodsafetykorea.go.kr/uploadimg/cook/20_00598_1.png</w:t>
      </w:r>
    </w:p>
    <w:p>
      <w:r>
        <w:t>단계 2: 2. 레몬은 슬라이스로 썬다.</w:t>
      </w:r>
    </w:p>
    <w:p>
      <w:r>
        <w:t>이미지: http://www.foodsafetykorea.go.kr/uploadimg/cook/20_00598_2.png</w:t>
      </w:r>
    </w:p>
    <w:p>
      <w:r>
        <w:t>단계 3: 3. 레몬, 고추장, 설탕 및 매실액을 넣고</w:t>
        <w:br/>
        <w:t>양념장을 만든다.</w:t>
      </w:r>
    </w:p>
    <w:p>
      <w:r>
        <w:t>이미지: http://www.foodsafetykorea.go.kr/uploadimg/cook/20_00598_3.png</w:t>
      </w:r>
    </w:p>
    <w:p>
      <w:r>
        <w:t>단계 4: 4. 파프리카는 작은 사각형 모양으로</w:t>
        <w:br/>
        <w:t>자른다.</w:t>
      </w:r>
    </w:p>
    <w:p>
      <w:r>
        <w:t>이미지: http://www.foodsafetykorea.go.kr/uploadimg/cook/20_00598_4.png</w:t>
      </w:r>
    </w:p>
    <w:p>
      <w:r>
        <w:t>단계 5: 5. 관자는 끓는 물에 소금을 넣고 데친다.</w:t>
      </w:r>
    </w:p>
    <w:p>
      <w:r>
        <w:t>이미지: http://www.foodsafetykorea.go.kr/uploadimg/cook/20_00598_5.png</w:t>
      </w:r>
    </w:p>
    <w:p>
      <w:r>
        <w:t>단계 6: 6. 관자는 프라이팬에 구운 뒤 잘게 썰어</w:t>
        <w:br/>
        <w:t>파프리카와 섞어 배춧잎에 올리고, 그</w:t>
        <w:br/>
        <w:t>위에 파슬리와 만들어 놓은 양념장을</w:t>
        <w:br/>
        <w:t>먹기 직전에 올린다.</w:t>
      </w:r>
    </w:p>
    <w:p>
      <w:r>
        <w:t>이미지: http://www.foodsafetykorea.go.kr/uploadimg/cook/20_00598_6.png</w:t>
      </w:r>
    </w:p>
    <w:p>
      <w:pPr>
        <w:pStyle w:val="Heading2"/>
      </w:pPr>
      <w:r>
        <w:t>기타 정보</w:t>
      </w:r>
    </w:p>
    <w:p>
      <w:r>
        <w:t xml:space="preserve">해시태그: </w:t>
      </w:r>
    </w:p>
    <w:p>
      <w:r>
        <w:t>변경일자: None</w:t>
      </w:r>
    </w:p>
    <w:p>
      <w:r>
        <w:br w:type="page"/>
      </w:r>
    </w:p>
    <w:p>
      <w:pPr>
        <w:pStyle w:val="Heading1"/>
      </w:pPr>
      <w:r>
        <w:t>버섯과 두부 비프웰링턴</w:t>
      </w:r>
    </w:p>
    <w:p>
      <w:pPr>
        <w:pStyle w:val="Heading2"/>
      </w:pPr>
      <w:r>
        <w:t>기본 정보</w:t>
      </w:r>
    </w:p>
    <w:p>
      <w:r>
        <w:t>일련번호: 599</w:t>
      </w:r>
    </w:p>
    <w:p>
      <w:r>
        <w:t>조리방법: 굽기</w:t>
      </w:r>
    </w:p>
    <w:p>
      <w:r>
        <w:t>요리종류: 일품</w:t>
      </w:r>
    </w:p>
    <w:p>
      <w:pPr>
        <w:pStyle w:val="Heading2"/>
      </w:pPr>
      <w:r>
        <w:t>영양 정보</w:t>
      </w:r>
    </w:p>
    <w:p>
      <w:r>
        <w:t>중량(1인분): g</w:t>
      </w:r>
    </w:p>
    <w:p>
      <w:r>
        <w:t>열량: 451.6 kcal</w:t>
      </w:r>
    </w:p>
    <w:p>
      <w:r>
        <w:t>탄수화물: 64.4g</w:t>
      </w:r>
    </w:p>
    <w:p>
      <w:r>
        <w:t>단백질: 23.3g</w:t>
      </w:r>
    </w:p>
    <w:p>
      <w:r>
        <w:t>지방: 11.2g</w:t>
      </w:r>
    </w:p>
    <w:p>
      <w:r>
        <w:t>나트륨: 95.6mg</w:t>
      </w:r>
    </w:p>
    <w:p>
      <w:pPr>
        <w:pStyle w:val="Heading2"/>
      </w:pPr>
      <w:r>
        <w:t>재료 정보</w:t>
      </w:r>
    </w:p>
    <w:p>
      <w:r>
        <w:t>소고기(안심, 120g), 두부(50g), 양송이버섯(3개), 양파(30g),</w:t>
        <w:br/>
        <w:t>당근(20g), 단호박(1/2개), 가지(1/2개), 감자(50g), 깻잎(3장),</w:t>
        <w:br/>
        <w:t>마늘(20g), 버터(20g), 밀가루(100g), 달걀(1개), 소금(0.3g)</w:t>
      </w:r>
    </w:p>
    <w:p>
      <w:pPr>
        <w:pStyle w:val="Heading2"/>
      </w:pPr>
      <w:r>
        <w:t>조리 방법</w:t>
      </w:r>
    </w:p>
    <w:p>
      <w:r>
        <w:t>단계 1: 1. 밀가루에 버터, 달걀을 넣고 골고루</w:t>
        <w:br/>
        <w:t>반죽한 뒤 비닐봉투에 넣고</w:t>
        <w:br/>
        <w:t>숙성시킨다.</w:t>
      </w:r>
    </w:p>
    <w:p>
      <w:r>
        <w:t>이미지: http://www.foodsafetykorea.go.kr/uploadimg/cook/20_00599_1.png</w:t>
      </w:r>
    </w:p>
    <w:p>
      <w:r>
        <w:t>단계 2: 2. 안심과 두부는 잘게 썬다</w:t>
      </w:r>
    </w:p>
    <w:p>
      <w:r>
        <w:t>이미지: http://www.foodsafetykorea.go.kr/uploadimg/cook/20_00599_2.png</w:t>
      </w:r>
    </w:p>
    <w:p>
      <w:r>
        <w:t>단계 3: 3. 단호박은 씨를 제거하고 삶아 다진다</w:t>
      </w:r>
    </w:p>
    <w:p>
      <w:r>
        <w:t>이미지: http://www.foodsafetykorea.go.kr/uploadimg/cook/20_00599_3.png</w:t>
      </w:r>
    </w:p>
    <w:p>
      <w:r>
        <w:t>단계 4: 4. 양파, 당근, 마늘은 곱게 다져 안심,</w:t>
        <w:br/>
        <w:t>두부와 섞고 소금을 약간 넣는다.</w:t>
      </w:r>
    </w:p>
    <w:p>
      <w:r>
        <w:t>이미지: http://www.foodsafetykorea.go.kr/uploadimg/cook/20_00599_4.png</w:t>
      </w:r>
    </w:p>
    <w:p>
      <w:r>
        <w:t>단계 5: 5. 야채를 섞은 안심과 두부는 다진</w:t>
        <w:br/>
        <w:t>단호박을 섞어 깻잎으로 먼저 감싼다.</w:t>
      </w:r>
    </w:p>
    <w:p>
      <w:r>
        <w:t>이미지: http://www.foodsafetykorea.go.kr/uploadimg/cook/20_00599_5.png</w:t>
      </w:r>
    </w:p>
    <w:p>
      <w:r>
        <w:t>단계 6: 6. 숙성된 반죽을 밀대로 밀어 5번을 감싼</w:t>
        <w:br/>
        <w:t>뒤 오븐에 넣고 25분 정도 굽는다.</w:t>
      </w:r>
    </w:p>
    <w:p>
      <w:r>
        <w:t>이미지: http://www.foodsafetykorea.go.kr/uploadimg/cook/20_00599_6.png</w:t>
      </w:r>
    </w:p>
    <w:p>
      <w:pPr>
        <w:pStyle w:val="Heading2"/>
      </w:pPr>
      <w:r>
        <w:t>기타 정보</w:t>
      </w:r>
    </w:p>
    <w:p>
      <w:r>
        <w:t>해시태그: 안심</w:t>
      </w:r>
    </w:p>
    <w:p>
      <w:r>
        <w:t>변경일자: None</w:t>
      </w:r>
    </w:p>
    <w:p>
      <w:r>
        <w:br w:type="page"/>
      </w:r>
    </w:p>
    <w:p>
      <w:pPr>
        <w:pStyle w:val="Heading1"/>
      </w:pPr>
      <w:r>
        <w:t>복분자소스를 곁들인 닭테린</w:t>
      </w:r>
    </w:p>
    <w:p>
      <w:pPr>
        <w:pStyle w:val="Heading2"/>
      </w:pPr>
      <w:r>
        <w:t>기본 정보</w:t>
      </w:r>
    </w:p>
    <w:p>
      <w:r>
        <w:t>일련번호: 600</w:t>
      </w:r>
    </w:p>
    <w:p>
      <w:r>
        <w:t>조리방법: 굽기</w:t>
      </w:r>
    </w:p>
    <w:p>
      <w:r>
        <w:t>요리종류: 반찬</w:t>
      </w:r>
    </w:p>
    <w:p>
      <w:pPr>
        <w:pStyle w:val="Heading2"/>
      </w:pPr>
      <w:r>
        <w:t>영양 정보</w:t>
      </w:r>
    </w:p>
    <w:p>
      <w:r>
        <w:t>중량(1인분): g</w:t>
      </w:r>
    </w:p>
    <w:p>
      <w:r>
        <w:t>열량: 274.2 kcal</w:t>
      </w:r>
    </w:p>
    <w:p>
      <w:r>
        <w:t>탄수화물: 8.4g</w:t>
      </w:r>
    </w:p>
    <w:p>
      <w:r>
        <w:t>단백질: 36.7g</w:t>
      </w:r>
    </w:p>
    <w:p>
      <w:r>
        <w:t>지방: 10.4g</w:t>
      </w:r>
    </w:p>
    <w:p>
      <w:r>
        <w:t>나트륨: 306.8mg</w:t>
      </w:r>
    </w:p>
    <w:p>
      <w:pPr>
        <w:pStyle w:val="Heading2"/>
      </w:pPr>
      <w:r>
        <w:t>재료 정보</w:t>
      </w:r>
    </w:p>
    <w:p>
      <w:r>
        <w:t>닭고기(가슴살, 200g), 시금치(30g), 브로콜리(30g),</w:t>
        <w:br/>
        <w:t>토마토(100g), 고구마(100g), 아스파라거스(3개), 복분자(20g),</w:t>
        <w:br/>
        <w:t>새송이버섯(1개), 마늘(20g), 치즈(1장), 전분(20g), 소금(0.2g),</w:t>
        <w:br/>
        <w:t>후춧가루(0.01g)</w:t>
      </w:r>
    </w:p>
    <w:p>
      <w:pPr>
        <w:pStyle w:val="Heading2"/>
      </w:pPr>
      <w:r>
        <w:t>조리 방법</w:t>
      </w:r>
    </w:p>
    <w:p>
      <w:r>
        <w:t>단계 1: 1. 닭가슴살은 곱게 다진다</w:t>
      </w:r>
    </w:p>
    <w:p>
      <w:r>
        <w:t>이미지: http://www.foodsafetykorea.go.kr/uploadimg/cook/20_00600_1.png</w:t>
      </w:r>
    </w:p>
    <w:p>
      <w:r>
        <w:t>단계 2: 2. 시금치와 브로콜리는 끓는 물에 데쳐</w:t>
        <w:br/>
        <w:t>찬물에 헹구고 토마토와 함께 입자있게</w:t>
        <w:br/>
        <w:t>다져 다진 닭가슴살과 섞는다.</w:t>
      </w:r>
    </w:p>
    <w:p>
      <w:r>
        <w:t>이미지: http://www.foodsafetykorea.go.kr/uploadimg/cook/20_00600_2.png</w:t>
      </w:r>
    </w:p>
    <w:p>
      <w:r>
        <w:t>단계 3: 3. 닭가슴살에 치즈를 섞는다.</w:t>
      </w:r>
    </w:p>
    <w:p>
      <w:r>
        <w:t>이미지: http://www.foodsafetykorea.go.kr/uploadimg/cook/20_00600_3.png</w:t>
      </w:r>
    </w:p>
    <w:p>
      <w:r>
        <w:t>단계 4: 4. 고구마는 찜통에 넣고 쪄서 체에</w:t>
        <w:br/>
        <w:t>내린다.</w:t>
      </w:r>
    </w:p>
    <w:p>
      <w:r>
        <w:t>이미지: http://www.foodsafetykorea.go.kr/uploadimg/cook/20_00600_4.png</w:t>
      </w:r>
    </w:p>
    <w:p>
      <w:r>
        <w:t>단계 5: 5. 냄비에 물, 복분자, 고구마를 넣고</w:t>
        <w:br/>
        <w:t>끓인다.</w:t>
      </w:r>
    </w:p>
    <w:p>
      <w:r>
        <w:t>이미지: http://www.foodsafetykorea.go.kr/uploadimg/cook/20_00600_5.png</w:t>
      </w:r>
    </w:p>
    <w:p>
      <w:r>
        <w:t>단계 6: 6. 5번에 전분을 넣고 걸죽하게 소스를</w:t>
        <w:br/>
        <w:t>완성하고, 아스파라거스와 버섯은</w:t>
        <w:br/>
        <w:t>팬에 구워 쪄낸 닭테린 옆에 담은 뒤</w:t>
        <w:br/>
        <w:t>소스를 올린다.</w:t>
      </w:r>
    </w:p>
    <w:p>
      <w:r>
        <w:t>이미지: http://www.foodsafetykorea.go.kr/uploadimg/cook/20_00600_6.png</w:t>
      </w:r>
    </w:p>
    <w:p>
      <w:pPr>
        <w:pStyle w:val="Heading2"/>
      </w:pPr>
      <w:r>
        <w:t>기타 정보</w:t>
      </w:r>
    </w:p>
    <w:p>
      <w:r>
        <w:t>해시태그: 닭가슴살</w:t>
      </w:r>
    </w:p>
    <w:p>
      <w:r>
        <w:t>변경일자: None</w:t>
      </w:r>
    </w:p>
    <w:p>
      <w:r>
        <w:br w:type="page"/>
      </w:r>
    </w:p>
    <w:p>
      <w:pPr>
        <w:pStyle w:val="Heading1"/>
      </w:pPr>
      <w:r>
        <w:t>관자버터구이</w:t>
      </w:r>
    </w:p>
    <w:p>
      <w:pPr>
        <w:pStyle w:val="Heading2"/>
      </w:pPr>
      <w:r>
        <w:t>기본 정보</w:t>
      </w:r>
    </w:p>
    <w:p>
      <w:r>
        <w:t>일련번호: 601</w:t>
      </w:r>
    </w:p>
    <w:p>
      <w:r>
        <w:t>조리방법: 굽기</w:t>
      </w:r>
    </w:p>
    <w:p>
      <w:r>
        <w:t>요리종류: 반찬</w:t>
      </w:r>
    </w:p>
    <w:p>
      <w:pPr>
        <w:pStyle w:val="Heading2"/>
      </w:pPr>
      <w:r>
        <w:t>영양 정보</w:t>
      </w:r>
    </w:p>
    <w:p>
      <w:r>
        <w:t>중량(1인분): g</w:t>
      </w:r>
    </w:p>
    <w:p>
      <w:r>
        <w:t>열량: 202.3 kcal</w:t>
      </w:r>
    </w:p>
    <w:p>
      <w:r>
        <w:t>탄수화물: 21.9g</w:t>
      </w:r>
    </w:p>
    <w:p>
      <w:r>
        <w:t>단백질: 7.7g</w:t>
      </w:r>
    </w:p>
    <w:p>
      <w:r>
        <w:t>지방: 9.3g</w:t>
      </w:r>
    </w:p>
    <w:p>
      <w:r>
        <w:t>나트륨: 379.5mg</w:t>
      </w:r>
    </w:p>
    <w:p>
      <w:pPr>
        <w:pStyle w:val="Heading2"/>
      </w:pPr>
      <w:r>
        <w:t>재료 정보</w:t>
      </w:r>
    </w:p>
    <w:p>
      <w:r>
        <w:t>관자(2개), 시금치(30g), 비트(20g), 양파(30g), 오이피클(20g),</w:t>
        <w:br/>
        <w:t>고추피클(20g), 마요네즈(20g), 꿀(20g), 버터(10g)</w:t>
      </w:r>
    </w:p>
    <w:p>
      <w:pPr>
        <w:pStyle w:val="Heading2"/>
      </w:pPr>
      <w:r>
        <w:t>조리 방법</w:t>
      </w:r>
    </w:p>
    <w:p>
      <w:r>
        <w:t>단계 1: 1. 양파, 오이피클, 고추피클은 입자있게</w:t>
        <w:br/>
        <w:t>다진다.</w:t>
      </w:r>
    </w:p>
    <w:p>
      <w:r>
        <w:t>이미지: http://www.foodsafetykorea.go.kr/uploadimg/cook/20_00601_1.png</w:t>
      </w:r>
    </w:p>
    <w:p>
      <w:r>
        <w:t>단계 2: 2. 다진 양파와 피클에 마요네즈를 넣고</w:t>
        <w:br/>
        <w:t>골고루 섞어 소스를 만든다.</w:t>
      </w:r>
    </w:p>
    <w:p>
      <w:r>
        <w:t>이미지: http://www.foodsafetykorea.go.kr/uploadimg/cook/20_00601_2.png</w:t>
      </w:r>
    </w:p>
    <w:p>
      <w:r>
        <w:t>단계 3: 3. 마요네즈소스에 꿀을 넣고 섞는다</w:t>
      </w:r>
    </w:p>
    <w:p>
      <w:r>
        <w:t>이미지: http://www.foodsafetykorea.go.kr/uploadimg/cook/20_00601_3.png</w:t>
      </w:r>
    </w:p>
    <w:p>
      <w:r>
        <w:t>단계 4: 4. 관자의 앞뒤에 버터를 바른다.</w:t>
      </w:r>
    </w:p>
    <w:p>
      <w:r>
        <w:t>이미지: http://www.foodsafetykorea.go.kr/uploadimg/cook/20_00601_4.png</w:t>
      </w:r>
    </w:p>
    <w:p>
      <w:r>
        <w:t>단계 5: 5. 관자에는 버터를 발라 팬에 구워</w:t>
        <w:br/>
        <w:t>접시에 담는다.</w:t>
      </w:r>
    </w:p>
    <w:p>
      <w:r>
        <w:t>이미지: http://www.foodsafetykorea.go.kr/uploadimg/cook/20_00601_5.png</w:t>
      </w:r>
    </w:p>
    <w:p>
      <w:r>
        <w:t>단계 6: 6. 비트, 양파, 데친 시금치를 넣고 갈아서</w:t>
        <w:br/>
        <w:t>소스를 만들고 관자에 마요네즈소스와</w:t>
        <w:br/>
        <w:t>시금치소스를 올린다</w:t>
      </w:r>
    </w:p>
    <w:p>
      <w:r>
        <w:t>이미지: http://www.foodsafetykorea.go.kr/uploadimg/cook/20_00601_6.png</w:t>
      </w:r>
    </w:p>
    <w:p>
      <w:pPr>
        <w:pStyle w:val="Heading2"/>
      </w:pPr>
      <w:r>
        <w:t>기타 정보</w:t>
      </w:r>
    </w:p>
    <w:p>
      <w:r>
        <w:t xml:space="preserve">해시태그: </w:t>
      </w:r>
    </w:p>
    <w:p>
      <w:r>
        <w:t>변경일자: None</w:t>
      </w:r>
    </w:p>
    <w:p>
      <w:r>
        <w:br w:type="page"/>
      </w:r>
    </w:p>
    <w:p>
      <w:pPr>
        <w:pStyle w:val="Heading1"/>
      </w:pPr>
      <w:r>
        <w:t>세 가지 미니 에피타이저</w:t>
      </w:r>
    </w:p>
    <w:p>
      <w:pPr>
        <w:pStyle w:val="Heading2"/>
      </w:pPr>
      <w:r>
        <w:t>기본 정보</w:t>
      </w:r>
    </w:p>
    <w:p>
      <w:r>
        <w:t>일련번호: 602</w:t>
      </w:r>
    </w:p>
    <w:p>
      <w:r>
        <w:t>조리방법: 굽기</w:t>
      </w:r>
    </w:p>
    <w:p>
      <w:r>
        <w:t>요리종류: 반찬</w:t>
      </w:r>
    </w:p>
    <w:p>
      <w:pPr>
        <w:pStyle w:val="Heading2"/>
      </w:pPr>
      <w:r>
        <w:t>영양 정보</w:t>
      </w:r>
    </w:p>
    <w:p>
      <w:r>
        <w:t>중량(1인분): g</w:t>
      </w:r>
    </w:p>
    <w:p>
      <w:r>
        <w:t>열량: 230.2 kcal</w:t>
      </w:r>
    </w:p>
    <w:p>
      <w:r>
        <w:t>탄수화물: 18.7g</w:t>
      </w:r>
    </w:p>
    <w:p>
      <w:r>
        <w:t>단백질: 20.7g</w:t>
      </w:r>
    </w:p>
    <w:p>
      <w:r>
        <w:t>지방: 8g</w:t>
      </w:r>
    </w:p>
    <w:p>
      <w:r>
        <w:t>나트륨: 168.8mg</w:t>
      </w:r>
    </w:p>
    <w:p>
      <w:pPr>
        <w:pStyle w:val="Heading2"/>
      </w:pPr>
      <w:r>
        <w:t>재료 정보</w:t>
      </w:r>
    </w:p>
    <w:p>
      <w:r>
        <w:t>연어(훈제연어, 120g), 새우(3마리), 애호박(1/2개), 사과(1/4개),</w:t>
        <w:br/>
        <w:t>오렌지(1/4개), 레몬(1/4개), 석류주스(200g), 판젤라틴(1장)</w:t>
      </w:r>
    </w:p>
    <w:p>
      <w:pPr>
        <w:pStyle w:val="Heading2"/>
      </w:pPr>
      <w:r>
        <w:t>조리 방법</w:t>
      </w:r>
    </w:p>
    <w:p>
      <w:r>
        <w:t>단계 1: 1. 훈제 연어는 슬라이스로 썰어서</w:t>
        <w:br/>
        <w:t>굽는다.</w:t>
      </w:r>
    </w:p>
    <w:p>
      <w:r>
        <w:t>이미지: http://www.foodsafetykorea.go.kr/uploadimg/cook/20_00602_1.png</w:t>
      </w:r>
    </w:p>
    <w:p>
      <w:r>
        <w:t>단계 2: 2. 사과는 채썬다.</w:t>
      </w:r>
    </w:p>
    <w:p>
      <w:r>
        <w:t>이미지: http://www.foodsafetykorea.go.kr/uploadimg/cook/20_00602_2.png</w:t>
      </w:r>
    </w:p>
    <w:p>
      <w:r>
        <w:t>단계 3: 3. 판젤라티은 찬물에 담궈 불린 후</w:t>
        <w:br/>
        <w:t>중탕해서 녹인다.</w:t>
      </w:r>
    </w:p>
    <w:p>
      <w:r>
        <w:t>이미지: http://www.foodsafetykorea.go.kr/uploadimg/cook/20_00602_3.png</w:t>
      </w:r>
    </w:p>
    <w:p>
      <w:r>
        <w:t>단계 4: 4. 석류주스를 끓인 뒤 중탕한 젤라틴을</w:t>
        <w:br/>
        <w:t>넣고 굳혀 접시에 담는다.</w:t>
      </w:r>
    </w:p>
    <w:p>
      <w:r>
        <w:t>이미지: http://www.foodsafetykorea.go.kr/uploadimg/cook/20_00602_4.png</w:t>
      </w:r>
    </w:p>
    <w:p>
      <w:r>
        <w:t>단계 5: 5. 애호박은 껍질을 벗겨 끓는 물에</w:t>
        <w:br/>
        <w:t>소금을 넣고 살짝 데치고, 새우는 살짝</w:t>
        <w:br/>
        <w:t>데쳐 껍질을 벗겨 포를 뜬 뒤 다시</w:t>
        <w:br/>
        <w:t>굽는다.</w:t>
      </w:r>
    </w:p>
    <w:p>
      <w:r>
        <w:t>이미지: http://www.foodsafetykorea.go.kr/uploadimg/cook/20_00602_5.png</w:t>
      </w:r>
    </w:p>
    <w:p>
      <w:r>
        <w:t>단계 6: 6. 석류주스 젤리가 담긴 접시에 새우와</w:t>
        <w:br/>
        <w:t>애호박을 담고 소스를 올린 뒤 연어와</w:t>
        <w:br/>
        <w:t>사과, 호박을 올려 담는다.</w:t>
      </w:r>
    </w:p>
    <w:p>
      <w:r>
        <w:t>이미지: http://www.foodsafetykorea.go.kr/uploadimg/cook/20_00602_6.png</w:t>
      </w:r>
    </w:p>
    <w:p>
      <w:pPr>
        <w:pStyle w:val="Heading2"/>
      </w:pPr>
      <w:r>
        <w:t>기타 정보</w:t>
      </w:r>
    </w:p>
    <w:p>
      <w:r>
        <w:t xml:space="preserve">해시태그: </w:t>
      </w:r>
    </w:p>
    <w:p>
      <w:r>
        <w:t>변경일자: None</w:t>
      </w:r>
    </w:p>
    <w:p>
      <w:r>
        <w:br w:type="page"/>
      </w:r>
    </w:p>
    <w:p>
      <w:pPr>
        <w:pStyle w:val="Heading1"/>
      </w:pPr>
      <w:r>
        <w:t>식혜양갱과 수박증편</w:t>
      </w:r>
    </w:p>
    <w:p>
      <w:pPr>
        <w:pStyle w:val="Heading2"/>
      </w:pPr>
      <w:r>
        <w:t>기본 정보</w:t>
      </w:r>
    </w:p>
    <w:p>
      <w:r>
        <w:t>일련번호: 603</w:t>
      </w:r>
    </w:p>
    <w:p>
      <w:r>
        <w:t>조리방법: 끓이기</w:t>
      </w:r>
    </w:p>
    <w:p>
      <w:r>
        <w:t>요리종류: 후식</w:t>
      </w:r>
    </w:p>
    <w:p>
      <w:pPr>
        <w:pStyle w:val="Heading2"/>
      </w:pPr>
      <w:r>
        <w:t>영양 정보</w:t>
      </w:r>
    </w:p>
    <w:p>
      <w:r>
        <w:t>중량(1인분): g</w:t>
      </w:r>
    </w:p>
    <w:p>
      <w:r>
        <w:t>열량: 59.8 kcal</w:t>
      </w:r>
    </w:p>
    <w:p>
      <w:r>
        <w:t>탄수화물: 14.6g</w:t>
      </w:r>
    </w:p>
    <w:p>
      <w:r>
        <w:t>단백질: 0.3g</w:t>
      </w:r>
    </w:p>
    <w:p>
      <w:r>
        <w:t>지방: 0g</w:t>
      </w:r>
    </w:p>
    <w:p>
      <w:r>
        <w:t>나트륨: 20.7mg</w:t>
      </w:r>
    </w:p>
    <w:p>
      <w:pPr>
        <w:pStyle w:val="Heading2"/>
      </w:pPr>
      <w:r>
        <w:t>재료 정보</w:t>
      </w:r>
    </w:p>
    <w:p>
      <w:r>
        <w:t>엿기름(100g), 밥(50g), 미숫가루(50g), 막걸리(50g),</w:t>
        <w:br/>
        <w:t>대추(3알), 잣(10g), 백년초(30g), 밀가루(20g),</w:t>
        <w:br/>
        <w:t>찹쌀가루(200g), 버터(10g), 설탕(100g), 한천(10g)</w:t>
      </w:r>
    </w:p>
    <w:p>
      <w:pPr>
        <w:pStyle w:val="Heading2"/>
      </w:pPr>
      <w:r>
        <w:t>조리 방법</w:t>
      </w:r>
    </w:p>
    <w:p>
      <w:r>
        <w:t>단계 1: 1. 엿기름은 물을 넣고 주물럭거린다</w:t>
      </w:r>
    </w:p>
    <w:p>
      <w:r>
        <w:t>이미지: http://www.foodsafetykorea.go.kr/uploadimg/cook/20_00603_1.png</w:t>
      </w:r>
    </w:p>
    <w:p>
      <w:r>
        <w:t>단계 2: 2. 엿기름에 맑은 물이 생기면 채에</w:t>
        <w:br/>
        <w:t>걸러내어 밥을 넣고 3시간 정도 발효를</w:t>
        <w:br/>
        <w:t>시켜 밥알이 떠오르면 설탕을 넣고</w:t>
        <w:br/>
        <w:t>끓인다.</w:t>
      </w:r>
    </w:p>
    <w:p>
      <w:r>
        <w:t>이미지: http://www.foodsafetykorea.go.kr/uploadimg/cook/20_00603_2.png</w:t>
      </w:r>
    </w:p>
    <w:p>
      <w:r>
        <w:t>단계 3: 3. 한천은 물을 넣고 불린다</w:t>
      </w:r>
    </w:p>
    <w:p>
      <w:r>
        <w:t>이미지: http://www.foodsafetykorea.go.kr/uploadimg/cook/20_00603_3.png</w:t>
      </w:r>
    </w:p>
    <w:p>
      <w:r>
        <w:t>단계 4: 4. 식혜에 불린 한천을 넣고 틀에 담아</w:t>
        <w:br/>
        <w:t>굳힌다.</w:t>
      </w:r>
    </w:p>
    <w:p>
      <w:r>
        <w:t>이미지: http://www.foodsafetykorea.go.kr/uploadimg/cook/20_00603_4.png</w:t>
      </w:r>
    </w:p>
    <w:p>
      <w:r>
        <w:t>단계 5: 5. 미숫가루에 밀가루, 버터, 설탕을 섞고</w:t>
        <w:br/>
        <w:t>살짝 끓여 잼을 만든다.</w:t>
      </w:r>
    </w:p>
    <w:p>
      <w:r>
        <w:t>이미지: http://www.foodsafetykorea.go.kr/uploadimg/cook/20_00603_5.png</w:t>
      </w:r>
    </w:p>
    <w:p>
      <w:r>
        <w:t>단계 6: 6. 찹쌀가루에 뜨거운 막걸리와 백년초를</w:t>
        <w:br/>
        <w:t>넣고 익반죽 후 찜통에 쪄서</w:t>
        <w:br/>
        <w:t>수박모양의 증편을 만들고 식혜, 양갱,</w:t>
        <w:br/>
        <w:t>버터 잼과 함께 담는다.</w:t>
      </w:r>
    </w:p>
    <w:p>
      <w:r>
        <w:t>이미지: http://www.foodsafetykorea.go.kr/uploadimg/cook/20_00603_6.png</w:t>
      </w:r>
    </w:p>
    <w:p>
      <w:pPr>
        <w:pStyle w:val="Heading2"/>
      </w:pPr>
      <w:r>
        <w:t>기타 정보</w:t>
      </w:r>
    </w:p>
    <w:p>
      <w:r>
        <w:t>해시태그: 미숫가루</w:t>
      </w:r>
    </w:p>
    <w:p>
      <w:r>
        <w:t>변경일자: None</w:t>
      </w:r>
    </w:p>
    <w:p>
      <w:r>
        <w:br w:type="page"/>
      </w:r>
    </w:p>
    <w:p>
      <w:pPr>
        <w:pStyle w:val="Heading1"/>
      </w:pPr>
      <w:r>
        <w:t>호박잎다슬기된장국</w:t>
      </w:r>
    </w:p>
    <w:p>
      <w:pPr>
        <w:pStyle w:val="Heading2"/>
      </w:pPr>
      <w:r>
        <w:t>기본 정보</w:t>
      </w:r>
    </w:p>
    <w:p>
      <w:r>
        <w:t>일련번호: 691</w:t>
      </w:r>
    </w:p>
    <w:p>
      <w:r>
        <w:t>조리방법: 끓이기</w:t>
      </w:r>
    </w:p>
    <w:p>
      <w:r>
        <w:t>요리종류: 국&amp;찌개</w:t>
      </w:r>
    </w:p>
    <w:p>
      <w:pPr>
        <w:pStyle w:val="Heading2"/>
      </w:pPr>
      <w:r>
        <w:t>영양 정보</w:t>
      </w:r>
    </w:p>
    <w:p>
      <w:r>
        <w:t>중량(1인분): g</w:t>
      </w:r>
    </w:p>
    <w:p>
      <w:r>
        <w:t>열량: 86.7 kcal</w:t>
      </w:r>
    </w:p>
    <w:p>
      <w:r>
        <w:t>탄수화물: 6.2g</w:t>
      </w:r>
    </w:p>
    <w:p>
      <w:r>
        <w:t>단백질: 9.5g</w:t>
      </w:r>
    </w:p>
    <w:p>
      <w:r>
        <w:t>지방: 5.9g</w:t>
      </w:r>
    </w:p>
    <w:p>
      <w:r>
        <w:t>나트륨: 577.2mg</w:t>
      </w:r>
    </w:p>
    <w:p>
      <w:pPr>
        <w:pStyle w:val="Heading2"/>
      </w:pPr>
      <w:r>
        <w:t>재료 정보</w:t>
      </w:r>
    </w:p>
    <w:p/>
    <w:p>
      <w:pPr>
        <w:pStyle w:val="Heading2"/>
      </w:pPr>
      <w:r>
        <w:t>조리 방법</w:t>
      </w:r>
    </w:p>
    <w:p>
      <w:r>
        <w:t>단계 1: 1. 물 1컵 반에 국멸치와 건다시마를 넣고 멸치다시마국물 1컵을 낸다.</w:t>
      </w:r>
    </w:p>
    <w:p>
      <w:r>
        <w:t>이미지: http://www.foodsafetykorea.go.kr/uploadimg/cook/691-1.jpg</w:t>
      </w:r>
    </w:p>
    <w:p>
      <w:r>
        <w:t>단계 2: 2. 호박잎은 줄기를 꺾으며 잡아당겨 실 같은 껍질을 벗기고 씻는다.</w:t>
      </w:r>
    </w:p>
    <w:p>
      <w:r>
        <w:t>이미지: http://www.foodsafetykorea.go.kr/uploadimg/cook/691-2.jpg</w:t>
      </w:r>
    </w:p>
    <w:p>
      <w:r>
        <w:t>단계 3: 3. 멸치다시마국물 1컵에 된장을 풀고 씻은 다슬기살을 함께 넣어 중불에서 5분정도 국물을 우려낸다.</w:t>
      </w:r>
    </w:p>
    <w:p>
      <w:r>
        <w:t>이미지: http://www.foodsafetykorea.go.kr/uploadimg/cook/691-3.jpg</w:t>
      </w:r>
    </w:p>
    <w:p>
      <w:r>
        <w:t>단계 4: 4. 국물낸 다슬기는 건져 달걀물과 함께 섞는다.</w:t>
      </w:r>
    </w:p>
    <w:p>
      <w:r>
        <w:t>이미지: http://www.foodsafetykorea.go.kr/uploadimg/cook/691-4.jpg</w:t>
      </w:r>
    </w:p>
    <w:p>
      <w:r>
        <w:t>단계 5: 5. 부추는 1cm 가량의 크기로 썰고 대파는 어슷썰기 한다.</w:t>
      </w:r>
    </w:p>
    <w:p>
      <w:r>
        <w:t>이미지: http://www.foodsafetykorea.go.kr/uploadimg/cook/691-5.jpg</w:t>
      </w:r>
    </w:p>
    <w:p>
      <w:r>
        <w:t>단계 6: 6. 국물이 끓어 오르면 호박잎과 부추, 파, 다진 마늘을 넣고 마지막으로 달걀물을 입힌 다슬기를 살포시 넣는다.</w:t>
      </w:r>
    </w:p>
    <w:p>
      <w:r>
        <w:t>이미지: http://www.foodsafetykorea.go.kr/uploadimg/cook/691-6.jpg</w:t>
      </w:r>
    </w:p>
    <w:p>
      <w:pPr>
        <w:pStyle w:val="Heading2"/>
      </w:pPr>
      <w:r>
        <w:t>기타 정보</w:t>
      </w:r>
    </w:p>
    <w:p>
      <w:r>
        <w:t xml:space="preserve">해시태그: </w:t>
      </w:r>
    </w:p>
    <w:p>
      <w:r>
        <w:t>변경일자: None</w:t>
      </w:r>
    </w:p>
    <w:p>
      <w:r>
        <w:br w:type="page"/>
      </w:r>
    </w:p>
    <w:p>
      <w:pPr>
        <w:pStyle w:val="Heading1"/>
      </w:pPr>
      <w:r>
        <w:t>양배추두부찜과 양파케첩소스</w:t>
      </w:r>
    </w:p>
    <w:p>
      <w:pPr>
        <w:pStyle w:val="Heading2"/>
      </w:pPr>
      <w:r>
        <w:t>기본 정보</w:t>
      </w:r>
    </w:p>
    <w:p>
      <w:r>
        <w:t>일련번호: 692</w:t>
      </w:r>
    </w:p>
    <w:p>
      <w:r>
        <w:t>조리방법: 찌기</w:t>
      </w:r>
    </w:p>
    <w:p>
      <w:r>
        <w:t>요리종류: 반찬</w:t>
      </w:r>
    </w:p>
    <w:p>
      <w:pPr>
        <w:pStyle w:val="Heading2"/>
      </w:pPr>
      <w:r>
        <w:t>영양 정보</w:t>
      </w:r>
    </w:p>
    <w:p>
      <w:r>
        <w:t>중량(1인분): g</w:t>
      </w:r>
    </w:p>
    <w:p>
      <w:r>
        <w:t>열량: 165 kcal</w:t>
      </w:r>
    </w:p>
    <w:p>
      <w:r>
        <w:t>탄수화물: 14.1g</w:t>
      </w:r>
    </w:p>
    <w:p>
      <w:r>
        <w:t>단백질: 10.7g</w:t>
      </w:r>
    </w:p>
    <w:p>
      <w:r>
        <w:t>지방: 7.2g</w:t>
      </w:r>
    </w:p>
    <w:p>
      <w:r>
        <w:t>나트륨: 478.8mg</w:t>
      </w:r>
    </w:p>
    <w:p>
      <w:pPr>
        <w:pStyle w:val="Heading2"/>
      </w:pPr>
      <w:r>
        <w:t>재료 정보</w:t>
      </w:r>
    </w:p>
    <w:p/>
    <w:p>
      <w:pPr>
        <w:pStyle w:val="Heading2"/>
      </w:pPr>
      <w:r>
        <w:t>조리 방법</w:t>
      </w:r>
    </w:p>
    <w:p>
      <w:r>
        <w:t>단계 1: 1. 양배추는 씻어 잎을 넓게 뗀 후 7×12cm 가량의 크기로 자른다.</w:t>
      </w:r>
    </w:p>
    <w:p>
      <w:r>
        <w:t>이미지: http://www.foodsafetykorea.go.kr/uploadimg/cook/692-1.jpg</w:t>
      </w:r>
    </w:p>
    <w:p>
      <w:r>
        <w:t>단계 2: 2. 자른 양배추는 김이 오른 찜통에 5분 정도 찐다.</w:t>
      </w:r>
    </w:p>
    <w:p>
      <w:r>
        <w:t>이미지: http://www.foodsafetykorea.go.kr/uploadimg/cook/692-2.jpg</w:t>
      </w:r>
    </w:p>
    <w:p>
      <w:r>
        <w:t>단계 3: 3. 당근, 양파, 표고버섯은 곱게 다지고 두부는 으깨 면보에 짠다</w:t>
      </w:r>
    </w:p>
    <w:p>
      <w:r>
        <w:t>이미지: http://www.foodsafetykorea.go.kr/uploadimg/cook/692-3.jpg</w:t>
      </w:r>
    </w:p>
    <w:p>
      <w:r>
        <w:t>단계 4: 4. 다진 돼지고기에 파, 다진 마늘, 참기름, 설탕, 소금, 후춧가루를 넣고 양념을 한 후 2의 재료와 섞는다.</w:t>
      </w:r>
    </w:p>
    <w:p>
      <w:r>
        <w:t>이미지: http://www.foodsafetykorea.go.kr/uploadimg/cook/692-4.jpg</w:t>
      </w:r>
    </w:p>
    <w:p>
      <w:r>
        <w:t>단계 5: 5. 찐 양배추에 밀가루를 뿌리고 3의 재료를 놓고 돌돌 감아 찜통에 찐다.</w:t>
      </w:r>
    </w:p>
    <w:p>
      <w:r>
        <w:t>이미지: http://www.foodsafetykorea.go.kr/uploadimg/cook/692-5.jpg</w:t>
      </w:r>
    </w:p>
    <w:p>
      <w:r>
        <w:t>단계 6: 6. 소스는 다진 양파와 마늘을 먼저 볶아 향을 낸 후 토마토케첩, 간장, 매실액을 넣어 만든다.</w:t>
      </w:r>
    </w:p>
    <w:p>
      <w:r>
        <w:t>이미지: http://www.foodsafetykorea.go.kr/uploadimg/cook/692-6.jpg</w:t>
      </w:r>
    </w:p>
    <w:p>
      <w:pPr>
        <w:pStyle w:val="Heading2"/>
      </w:pPr>
      <w:r>
        <w:t>기타 정보</w:t>
      </w:r>
    </w:p>
    <w:p>
      <w:r>
        <w:t xml:space="preserve">해시태그: </w:t>
      </w:r>
    </w:p>
    <w:p>
      <w:r>
        <w:t>변경일자: None</w:t>
      </w:r>
    </w:p>
    <w:p>
      <w:r>
        <w:br w:type="page"/>
      </w:r>
    </w:p>
    <w:p>
      <w:pPr>
        <w:pStyle w:val="Heading1"/>
      </w:pPr>
      <w:r>
        <w:t>수박비빔국수와 수박고추장소스</w:t>
      </w:r>
    </w:p>
    <w:p>
      <w:pPr>
        <w:pStyle w:val="Heading2"/>
      </w:pPr>
      <w:r>
        <w:t>기본 정보</w:t>
      </w:r>
    </w:p>
    <w:p>
      <w:r>
        <w:t>일련번호: 693</w:t>
      </w:r>
    </w:p>
    <w:p>
      <w:r>
        <w:t>조리방법: 끓이기</w:t>
      </w:r>
    </w:p>
    <w:p>
      <w:r>
        <w:t>요리종류: 일품</w:t>
      </w:r>
    </w:p>
    <w:p>
      <w:pPr>
        <w:pStyle w:val="Heading2"/>
      </w:pPr>
      <w:r>
        <w:t>영양 정보</w:t>
      </w:r>
    </w:p>
    <w:p>
      <w:r>
        <w:t>중량(1인분): g</w:t>
      </w:r>
    </w:p>
    <w:p>
      <w:r>
        <w:t>열량: 468.7 kcal</w:t>
      </w:r>
    </w:p>
    <w:p>
      <w:r>
        <w:t>탄수화물: 88.7g</w:t>
      </w:r>
    </w:p>
    <w:p>
      <w:r>
        <w:t>단백질: 17.5g</w:t>
      </w:r>
    </w:p>
    <w:p>
      <w:r>
        <w:t>지방: 6g</w:t>
      </w:r>
    </w:p>
    <w:p>
      <w:r>
        <w:t>나트륨: 298.9mg</w:t>
      </w:r>
    </w:p>
    <w:p>
      <w:pPr>
        <w:pStyle w:val="Heading2"/>
      </w:pPr>
      <w:r>
        <w:t>재료 정보</w:t>
      </w:r>
    </w:p>
    <w:p>
      <w:r>
        <w:t>다슬기살 20g, 호박잎 20g , 부추 15g, 달걀 15g, 물 300g, 된장 8g, 국멸치 5g, 건다시마 2.5g, 파 5g, 다진 마늘 5g</w:t>
      </w:r>
    </w:p>
    <w:p>
      <w:pPr>
        <w:pStyle w:val="Heading2"/>
      </w:pPr>
      <w:r>
        <w:t>조리 방법</w:t>
      </w:r>
    </w:p>
    <w:p>
      <w:r>
        <w:t>단계 1: 1. 당근, 적채, 깻잎, 양배추는 씻어 4~5cm 가량으로 채 썬다.</w:t>
      </w:r>
    </w:p>
    <w:p>
      <w:r>
        <w:t>이미지: http://www.foodsafetykorea.go.kr/uploadimg/cook/693-1.jpg</w:t>
      </w:r>
    </w:p>
    <w:p>
      <w:r>
        <w:t>단계 2: 2. 수박의 과육과 흰부분의 껍질은 4~5cm 가량으로 채 썬다.</w:t>
      </w:r>
    </w:p>
    <w:p>
      <w:r>
        <w:t>이미지: http://www.foodsafetykorea.go.kr/uploadimg/cook/693-2.jpg</w:t>
      </w:r>
    </w:p>
    <w:p>
      <w:r>
        <w:t>단계 3: 3. 소면은 끓는 물에 넣고 끓어오르면 소량의 찬물을 붓고 다시 한 번 끓이고 속까지 익으면 재빨리 찬물에 헹구어 채반에 건진다.</w:t>
      </w:r>
    </w:p>
    <w:p>
      <w:r>
        <w:t>이미지: http://www.foodsafetykorea.go.kr/uploadimg/cook/693-3.jpg</w:t>
      </w:r>
    </w:p>
    <w:p>
      <w:r>
        <w:t>단계 4: 4. 달걀은 황백지단을 부쳐 채 썬다.</w:t>
      </w:r>
    </w:p>
    <w:p>
      <w:r>
        <w:t>이미지: http://www.foodsafetykorea.go.kr/uploadimg/cook/693-4.jpg</w:t>
      </w:r>
    </w:p>
    <w:p>
      <w:r>
        <w:t>단계 5: 5. 수박과 양파를 강판에 갈고 고추장, 고춧가루, 참기름, 다진 파, 다진 마늘, 식초, 매실액, 통깨를 넣어 수박고추장양념소스를 만든다.</w:t>
      </w:r>
    </w:p>
    <w:p>
      <w:r>
        <w:t>이미지: http://www.foodsafetykorea.go.kr/uploadimg/cook/693-5.jpg</w:t>
      </w:r>
    </w:p>
    <w:p>
      <w:r>
        <w:t>단계 6: 6. 소면에 수박고추장양념소스를 넣어 비비고 지단을 올린다.</w:t>
      </w:r>
    </w:p>
    <w:p>
      <w:r>
        <w:t>이미지: http://www.foodsafetykorea.go.kr/uploadimg/cook/693-6.jpg</w:t>
      </w:r>
    </w:p>
    <w:p>
      <w:pPr>
        <w:pStyle w:val="Heading2"/>
      </w:pPr>
      <w:r>
        <w:t>기타 정보</w:t>
      </w:r>
    </w:p>
    <w:p>
      <w:r>
        <w:t>해시태그: 수박속껍질</w:t>
      </w:r>
    </w:p>
    <w:p>
      <w:r>
        <w:t>변경일자: None</w:t>
      </w:r>
    </w:p>
    <w:p>
      <w:r>
        <w:br w:type="page"/>
      </w:r>
    </w:p>
    <w:p>
      <w:pPr>
        <w:pStyle w:val="Heading1"/>
      </w:pPr>
      <w:r>
        <w:t>미숫가루 부추전</w:t>
      </w:r>
    </w:p>
    <w:p>
      <w:pPr>
        <w:pStyle w:val="Heading2"/>
      </w:pPr>
      <w:r>
        <w:t>기본 정보</w:t>
      </w:r>
    </w:p>
    <w:p>
      <w:r>
        <w:t>일련번호: 694</w:t>
      </w:r>
    </w:p>
    <w:p>
      <w:r>
        <w:t>조리방법: 굽기</w:t>
      </w:r>
    </w:p>
    <w:p>
      <w:r>
        <w:t>요리종류: 반찬</w:t>
      </w:r>
    </w:p>
    <w:p>
      <w:pPr>
        <w:pStyle w:val="Heading2"/>
      </w:pPr>
      <w:r>
        <w:t>영양 정보</w:t>
      </w:r>
    </w:p>
    <w:p>
      <w:r>
        <w:t>중량(1인분): g</w:t>
      </w:r>
    </w:p>
    <w:p>
      <w:r>
        <w:t>열량: 212.8 kcal</w:t>
      </w:r>
    </w:p>
    <w:p>
      <w:r>
        <w:t>탄수화물: 33g</w:t>
      </w:r>
    </w:p>
    <w:p>
      <w:r>
        <w:t>단백질: 11.8g</w:t>
      </w:r>
    </w:p>
    <w:p>
      <w:r>
        <w:t>지방: 4.9g</w:t>
      </w:r>
    </w:p>
    <w:p>
      <w:r>
        <w:t>나트륨: 228.7mg</w:t>
      </w:r>
    </w:p>
    <w:p>
      <w:pPr>
        <w:pStyle w:val="Heading2"/>
      </w:pPr>
      <w:r>
        <w:t>재료 정보</w:t>
      </w:r>
    </w:p>
    <w:p>
      <w:r>
        <w:t>부침가루 30g, 미숫가루 10g, 오징어 20g, 부추 20g, 감자 15g, 당근 5g, 양파 5g, 현미유 4g, 소금 0.5g, 물 60g</w:t>
      </w:r>
    </w:p>
    <w:p>
      <w:pPr>
        <w:pStyle w:val="Heading2"/>
      </w:pPr>
      <w:r>
        <w:t>조리 방법</w:t>
      </w:r>
    </w:p>
    <w:p>
      <w:r>
        <w:t>단계 1: 1. 오징어는 내장을 제거하고 깨끗하고 씻어낸다.</w:t>
      </w:r>
    </w:p>
    <w:p>
      <w:r>
        <w:t>이미지: http://www.foodsafetykorea.go.kr/uploadimg/cook/694-1.jpg</w:t>
      </w:r>
    </w:p>
    <w:p>
      <w:r>
        <w:t>단계 2: 2. 부추, 감자, 당근, 양파는 2cm 가량으로 곱게 채 썬다.</w:t>
      </w:r>
    </w:p>
    <w:p>
      <w:r>
        <w:t>이미지: http://www.foodsafetykorea.go.kr/uploadimg/cook/694-2.jpg</w:t>
      </w:r>
    </w:p>
    <w:p>
      <w:r>
        <w:t>단계 3: 3. 부침가루와 미숫가루를 3 : 1의 비율로 섞는다.</w:t>
      </w:r>
    </w:p>
    <w:p>
      <w:r>
        <w:t>이미지: http://www.foodsafetykorea.go.kr/uploadimg/cook/694-3.jpg</w:t>
      </w:r>
    </w:p>
    <w:p>
      <w:r>
        <w:t>단계 4: 4.  1, 2, 3에 물을 넣어 반죽하고 소금으로 간을 한다.</w:t>
      </w:r>
    </w:p>
    <w:p>
      <w:r>
        <w:t>이미지: http://www.foodsafetykorea.go.kr/uploadimg/cook/694-4.jpg</w:t>
      </w:r>
    </w:p>
    <w:p>
      <w:r>
        <w:t>단계 5: 5. 팬에 현미유를 두르고 3의 반죽을 둥글게 떠 넣어 노릇노릇하게 지진다.</w:t>
      </w:r>
    </w:p>
    <w:p>
      <w:r>
        <w:t>이미지: http://www.foodsafetykorea.go.kr/uploadimg/cook/694-5.jpg</w:t>
      </w:r>
    </w:p>
    <w:p>
      <w:r>
        <w:t>단계 6: 6. 그릇에 담아 완성한다.</w:t>
      </w:r>
    </w:p>
    <w:p>
      <w:r>
        <w:t>이미지: http://www.foodsafetykorea.go.kr/uploadimg/cook/694-6.jpg</w:t>
      </w:r>
    </w:p>
    <w:p>
      <w:pPr>
        <w:pStyle w:val="Heading2"/>
      </w:pPr>
      <w:r>
        <w:t>기타 정보</w:t>
      </w:r>
    </w:p>
    <w:p>
      <w:r>
        <w:t>해시태그: 미숫가루</w:t>
      </w:r>
    </w:p>
    <w:p>
      <w:r>
        <w:t>변경일자: None</w:t>
      </w:r>
    </w:p>
    <w:p>
      <w:r>
        <w:br w:type="page"/>
      </w:r>
    </w:p>
    <w:p>
      <w:pPr>
        <w:pStyle w:val="Heading1"/>
      </w:pPr>
      <w:r>
        <w:t>애호박장떡말이밥</w:t>
      </w:r>
    </w:p>
    <w:p>
      <w:pPr>
        <w:pStyle w:val="Heading2"/>
      </w:pPr>
      <w:r>
        <w:t>기본 정보</w:t>
      </w:r>
    </w:p>
    <w:p>
      <w:r>
        <w:t>일련번호: 695</w:t>
      </w:r>
    </w:p>
    <w:p>
      <w:r>
        <w:t>조리방법: 굽기</w:t>
      </w:r>
    </w:p>
    <w:p>
      <w:r>
        <w:t>요리종류: 밥</w:t>
      </w:r>
    </w:p>
    <w:p>
      <w:pPr>
        <w:pStyle w:val="Heading2"/>
      </w:pPr>
      <w:r>
        <w:t>영양 정보</w:t>
      </w:r>
    </w:p>
    <w:p>
      <w:r>
        <w:t>중량(1인분): g</w:t>
      </w:r>
    </w:p>
    <w:p>
      <w:r>
        <w:t>열량: 400 kcal</w:t>
      </w:r>
    </w:p>
    <w:p>
      <w:r>
        <w:t>탄수화물: 82.8g</w:t>
      </w:r>
    </w:p>
    <w:p>
      <w:r>
        <w:t>단백질: 9.3g</w:t>
      </w:r>
    </w:p>
    <w:p>
      <w:r>
        <w:t>지방: 4.5g</w:t>
      </w:r>
    </w:p>
    <w:p>
      <w:r>
        <w:t>나트륨: 447.6mg</w:t>
      </w:r>
    </w:p>
    <w:p>
      <w:pPr>
        <w:pStyle w:val="Heading2"/>
      </w:pPr>
      <w:r>
        <w:t>재료 정보</w:t>
      </w:r>
    </w:p>
    <w:p>
      <w:r>
        <w:t>밥 100g, 애호박 25g, 양파 10g, 풋고추 5g, 고추장 15g, 우리밀가루 50g, 물 50g, 현미유 1.5g,흑임자 1g, 참기름 1g, 소금 0.2g</w:t>
      </w:r>
    </w:p>
    <w:p>
      <w:pPr>
        <w:pStyle w:val="Heading2"/>
      </w:pPr>
      <w:r>
        <w:t>조리 방법</w:t>
      </w:r>
    </w:p>
    <w:p>
      <w:r>
        <w:t>단계 1: 1. 양파는 갈고 애호박과 풋고추는 잘게 다진다.</w:t>
      </w:r>
    </w:p>
    <w:p>
      <w:r>
        <w:t>이미지: http://www.foodsafetykorea.go.kr/uploadimg/cook/695-1.jpg</w:t>
      </w:r>
    </w:p>
    <w:p>
      <w:r>
        <w:t>단계 2: 2. 물 1/2컵에 고추장을 풀고 우리밀가루를 넣어 골고루 섞는다.</w:t>
      </w:r>
    </w:p>
    <w:p>
      <w:r>
        <w:t>이미지: http://www.foodsafetykorea.go.kr/uploadimg/cook/695-2.jpg</w:t>
      </w:r>
    </w:p>
    <w:p>
      <w:r>
        <w:t>단계 3: 3. 1의 재료를 2에 넣어 반죽한다.</w:t>
      </w:r>
    </w:p>
    <w:p>
      <w:r>
        <w:t>이미지: http://www.foodsafetykorea.go.kr/uploadimg/cook/695-3.jpg</w:t>
      </w:r>
    </w:p>
    <w:p>
      <w:r>
        <w:t>단계 4: 4. 팬에 현미유를 두르고 3의 재료를 얇게 부친다.</w:t>
      </w:r>
    </w:p>
    <w:p>
      <w:r>
        <w:t>이미지: http://www.foodsafetykorea.go.kr/uploadimg/cook/695-4.jpg</w:t>
      </w:r>
    </w:p>
    <w:p>
      <w:r>
        <w:t>단계 5: 5. 밥에 참기름과 흑임자, 소금을 넣고 양념을 한다.</w:t>
      </w:r>
    </w:p>
    <w:p>
      <w:r>
        <w:t>이미지: http://www.foodsafetykorea.go.kr/uploadimg/cook/695-5.jpg</w:t>
      </w:r>
    </w:p>
    <w:p>
      <w:r>
        <w:t>단계 6: 6. 애호박장떡에 양념한 밥을 얇게 펴놓고 돌돌 말아 2~3cm 가량의 길이로 자른다.</w:t>
      </w:r>
    </w:p>
    <w:p>
      <w:r>
        <w:t>이미지: http://www.foodsafetykorea.go.kr/uploadimg/cook/695-6.jpg</w:t>
      </w:r>
    </w:p>
    <w:p>
      <w:pPr>
        <w:pStyle w:val="Heading2"/>
      </w:pPr>
      <w:r>
        <w:t>기타 정보</w:t>
      </w:r>
    </w:p>
    <w:p>
      <w:r>
        <w:t xml:space="preserve">해시태그: </w:t>
      </w:r>
    </w:p>
    <w:p>
      <w:r>
        <w:t>변경일자: None</w:t>
      </w:r>
    </w:p>
    <w:p>
      <w:r>
        <w:br w:type="page"/>
      </w:r>
    </w:p>
    <w:p>
      <w:pPr>
        <w:pStyle w:val="Heading1"/>
      </w:pPr>
      <w:r>
        <w:t>봄나물주먹밥</w:t>
      </w:r>
    </w:p>
    <w:p>
      <w:pPr>
        <w:pStyle w:val="Heading2"/>
      </w:pPr>
      <w:r>
        <w:t>기본 정보</w:t>
      </w:r>
    </w:p>
    <w:p>
      <w:r>
        <w:t>일련번호: 696</w:t>
      </w:r>
    </w:p>
    <w:p>
      <w:r>
        <w:t>조리방법: 볶기</w:t>
      </w:r>
    </w:p>
    <w:p>
      <w:r>
        <w:t>요리종류: 밥</w:t>
      </w:r>
    </w:p>
    <w:p>
      <w:pPr>
        <w:pStyle w:val="Heading2"/>
      </w:pPr>
      <w:r>
        <w:t>영양 정보</w:t>
      </w:r>
    </w:p>
    <w:p>
      <w:r>
        <w:t>중량(1인분): g</w:t>
      </w:r>
    </w:p>
    <w:p>
      <w:r>
        <w:t>열량: 295.8 kcal</w:t>
      </w:r>
    </w:p>
    <w:p>
      <w:r>
        <w:t>탄수화물: 57.9g</w:t>
      </w:r>
    </w:p>
    <w:p>
      <w:r>
        <w:t>단백질: 6g</w:t>
      </w:r>
    </w:p>
    <w:p>
      <w:r>
        <w:t>지방: 3.9g</w:t>
      </w:r>
    </w:p>
    <w:p>
      <w:r>
        <w:t>나트륨: 240.3mg</w:t>
      </w:r>
    </w:p>
    <w:p>
      <w:pPr>
        <w:pStyle w:val="Heading2"/>
      </w:pPr>
      <w:r>
        <w:t>재료 정보</w:t>
      </w:r>
    </w:p>
    <w:p>
      <w:r>
        <w:t>쌀 70g, 취나물 20g, 고사리 20g, 빨강파프리카 5g, 노랑파프리카 5g, 참기름 3g, 다진 마늘 1g, 소금 0.7g, 통깨 0.5g</w:t>
      </w:r>
    </w:p>
    <w:p>
      <w:pPr>
        <w:pStyle w:val="Heading2"/>
      </w:pPr>
      <w:r>
        <w:t>조리 방법</w:t>
      </w:r>
    </w:p>
    <w:p>
      <w:r>
        <w:t>단계 1: 1. 쌀은 불린 후 밥을 짓는다.</w:t>
      </w:r>
    </w:p>
    <w:p>
      <w:r>
        <w:t>이미지: http://www.foodsafetykorea.go.kr/uploadimg/cook/696-1.jpg</w:t>
      </w:r>
    </w:p>
    <w:p>
      <w:r>
        <w:t>단계 2: 2. 고사리는 끓는 물에 삶고, 잘게 썬 파프리카는 고사리 삶는 물에 살짝 데친다.</w:t>
      </w:r>
    </w:p>
    <w:p>
      <w:r>
        <w:t>이미지: http://www.foodsafetykorea.go.kr/uploadimg/cook/696-2.jpg</w:t>
      </w:r>
    </w:p>
    <w:p>
      <w:r>
        <w:t>단계 3: 3. 고사리 삶는 중간에 취나물을 넣어 함께 데친다.</w:t>
      </w:r>
    </w:p>
    <w:p>
      <w:r>
        <w:t>이미지: http://www.foodsafetykorea.go.kr/uploadimg/cook/696-3.jpg</w:t>
      </w:r>
    </w:p>
    <w:p>
      <w:r>
        <w:t>단계 4: 4. 고사리와 취나물은 잘게 썬다 .</w:t>
      </w:r>
    </w:p>
    <w:p>
      <w:r>
        <w:t>이미지: http://www.foodsafetykorea.go.kr/uploadimg/cook/696-4.jpg</w:t>
      </w:r>
    </w:p>
    <w:p>
      <w:r>
        <w:t>단계 5: 5. 파프리카, 고사리, 취나물에 참기름, 마늘, 소금, 통깨를 넣고 양념을 한다.</w:t>
      </w:r>
    </w:p>
    <w:p>
      <w:r>
        <w:t>이미지: http://www.foodsafetykorea.go.kr/uploadimg/cook/696-5.jpg</w:t>
      </w:r>
    </w:p>
    <w:p>
      <w:r>
        <w:t>단계 6: 6. 밥에 참기름, 통깨, 소금을 넣어 양념한 후 4의 재료를 섞어 주먹밥을 만든다.</w:t>
      </w:r>
    </w:p>
    <w:p>
      <w:r>
        <w:t>이미지: http://www.foodsafetykorea.go.kr/uploadimg/cook/696-6.jpg</w:t>
      </w:r>
    </w:p>
    <w:p>
      <w:pPr>
        <w:pStyle w:val="Heading2"/>
      </w:pPr>
      <w:r>
        <w:t>기타 정보</w:t>
      </w:r>
    </w:p>
    <w:p>
      <w:r>
        <w:t xml:space="preserve">해시태그: </w:t>
      </w:r>
    </w:p>
    <w:p>
      <w:r>
        <w:t>변경일자: None</w:t>
      </w:r>
    </w:p>
    <w:p>
      <w:r>
        <w:br w:type="page"/>
      </w:r>
    </w:p>
    <w:p>
      <w:pPr>
        <w:pStyle w:val="Heading1"/>
      </w:pPr>
      <w:r>
        <w:t>달래두부김치무침</w:t>
      </w:r>
    </w:p>
    <w:p>
      <w:pPr>
        <w:pStyle w:val="Heading2"/>
      </w:pPr>
      <w:r>
        <w:t>기본 정보</w:t>
      </w:r>
    </w:p>
    <w:p>
      <w:r>
        <w:t>일련번호: 698</w:t>
      </w:r>
    </w:p>
    <w:p>
      <w:r>
        <w:t>조리방법: 굽기</w:t>
      </w:r>
    </w:p>
    <w:p>
      <w:r>
        <w:t>요리종류: 반찬</w:t>
      </w:r>
    </w:p>
    <w:p>
      <w:pPr>
        <w:pStyle w:val="Heading2"/>
      </w:pPr>
      <w:r>
        <w:t>영양 정보</w:t>
      </w:r>
    </w:p>
    <w:p>
      <w:r>
        <w:t>중량(1인분): g</w:t>
      </w:r>
    </w:p>
    <w:p>
      <w:r>
        <w:t>열량: 59 kcal</w:t>
      </w:r>
    </w:p>
    <w:p>
      <w:r>
        <w:t>탄수화물: 4.2g</w:t>
      </w:r>
    </w:p>
    <w:p>
      <w:r>
        <w:t>단백질: 4.6g</w:t>
      </w:r>
    </w:p>
    <w:p>
      <w:r>
        <w:t>지방: 2.9g</w:t>
      </w:r>
    </w:p>
    <w:p>
      <w:r>
        <w:t>나트륨: 300.9mg</w:t>
      </w:r>
    </w:p>
    <w:p>
      <w:pPr>
        <w:pStyle w:val="Heading2"/>
      </w:pPr>
      <w:r>
        <w:t>재료 정보</w:t>
      </w:r>
    </w:p>
    <w:p>
      <w:r>
        <w:t>두부 40g, 달래 10g, 배추김치 20g, 홍피망 2g, 다진 파 2.5g , 다진 마늘 2.5g, 설탕 1g, 참기름 1g, 통깨 0.5g, 고춧가루 0.5g, 소금 0.2g</w:t>
      </w:r>
    </w:p>
    <w:p>
      <w:pPr>
        <w:pStyle w:val="Heading2"/>
      </w:pPr>
      <w:r>
        <w:t>조리 방법</w:t>
      </w:r>
    </w:p>
    <w:p>
      <w:r>
        <w:t>단계 1: 1. 두부는 5cm× 1.5cm× 1cm 크기로 썬다.</w:t>
      </w:r>
    </w:p>
    <w:p>
      <w:r>
        <w:t>이미지: http://www.foodsafetykorea.go.kr/uploadimg/cook/698-1.jpg</w:t>
      </w:r>
    </w:p>
    <w:p>
      <w:r>
        <w:t>단계 2: 2. 썰어논 두부는 기름을 두르지 않고 팬에 노릇노릇 굽는다 .</w:t>
      </w:r>
    </w:p>
    <w:p>
      <w:r>
        <w:t>이미지: http://www.foodsafetykorea.go.kr/uploadimg/cook/698-2.jpg</w:t>
      </w:r>
    </w:p>
    <w:p>
      <w:r>
        <w:t>단계 3: 3. 달래는 2cm 가량의 크기로 썬다 .</w:t>
      </w:r>
    </w:p>
    <w:p>
      <w:r>
        <w:t>이미지: http://www.foodsafetykorea.go.kr/uploadimg/cook/698-3.jpg</w:t>
      </w:r>
    </w:p>
    <w:p>
      <w:r>
        <w:t>단계 4: 4. 배추김치는 물기를 적당히 짜고 2cm 가량으로 가늘게 채썬다 .</w:t>
      </w:r>
    </w:p>
    <w:p>
      <w:r>
        <w:t>이미지: http://www.foodsafetykorea.go.kr/uploadimg/cook/698-4.jpg</w:t>
      </w:r>
    </w:p>
    <w:p>
      <w:r>
        <w:t>단계 5: 5. 홍피망은 2cm 가량으로 가늘게 채썰고 3, 4와 파, 마늘, 설탕, 참기름, 통깨, 고춧가루, 소금을 넣고 조물조물 무친다.</w:t>
      </w:r>
    </w:p>
    <w:p>
      <w:r>
        <w:t>이미지: http://www.foodsafetykorea.go.kr/uploadimg/cook/698-5.jpg</w:t>
      </w:r>
    </w:p>
    <w:p>
      <w:r>
        <w:t>단계 6: 6. 두부위에 5의 김치달래무침을 곁들인다.</w:t>
      </w:r>
    </w:p>
    <w:p>
      <w:r>
        <w:t>이미지: http://www.foodsafetykorea.go.kr/uploadimg/cook/698-6.jpg</w:t>
      </w:r>
    </w:p>
    <w:p>
      <w:pPr>
        <w:pStyle w:val="Heading2"/>
      </w:pPr>
      <w:r>
        <w:t>기타 정보</w:t>
      </w:r>
    </w:p>
    <w:p>
      <w:r>
        <w:t xml:space="preserve">해시태그: </w:t>
      </w:r>
    </w:p>
    <w:p>
      <w:r>
        <w:t>변경일자: None</w:t>
      </w:r>
    </w:p>
    <w:p>
      <w:r>
        <w:br w:type="page"/>
      </w:r>
    </w:p>
    <w:p>
      <w:pPr>
        <w:pStyle w:val="Heading1"/>
      </w:pPr>
      <w:r>
        <w:t>딸기소스닭가슴살채소무침</w:t>
      </w:r>
    </w:p>
    <w:p>
      <w:pPr>
        <w:pStyle w:val="Heading2"/>
      </w:pPr>
      <w:r>
        <w:t>기본 정보</w:t>
      </w:r>
    </w:p>
    <w:p>
      <w:r>
        <w:t>일련번호: 699</w:t>
      </w:r>
    </w:p>
    <w:p>
      <w:r>
        <w:t>조리방법: 기타</w:t>
      </w:r>
    </w:p>
    <w:p>
      <w:r>
        <w:t>요리종류: 반찬</w:t>
      </w:r>
    </w:p>
    <w:p>
      <w:pPr>
        <w:pStyle w:val="Heading2"/>
      </w:pPr>
      <w:r>
        <w:t>영양 정보</w:t>
      </w:r>
    </w:p>
    <w:p>
      <w:r>
        <w:t>중량(1인분): g</w:t>
      </w:r>
    </w:p>
    <w:p>
      <w:r>
        <w:t>열량: 140.6 kcal</w:t>
      </w:r>
    </w:p>
    <w:p>
      <w:r>
        <w:t>탄수화물: 12.3g</w:t>
      </w:r>
    </w:p>
    <w:p>
      <w:r>
        <w:t>단백질: 14.9g</w:t>
      </w:r>
    </w:p>
    <w:p>
      <w:r>
        <w:t>지방: 3.3g</w:t>
      </w:r>
    </w:p>
    <w:p>
      <w:r>
        <w:t>나트륨: 205.9mg</w:t>
      </w:r>
    </w:p>
    <w:p>
      <w:pPr>
        <w:pStyle w:val="Heading2"/>
      </w:pPr>
      <w:r>
        <w:t>재료 정보</w:t>
      </w:r>
    </w:p>
    <w:p>
      <w:r>
        <w:t>닭가슴살 50g, 방울토마토 20g, 양상추 15g, 브로콜리 10g, 적채 5g, 노랑 파프리카 3g, 빨강 파프리카 3g, 호상요구르트 50g, 딸기 40g, 호두 2g, 소금 0.5g</w:t>
      </w:r>
    </w:p>
    <w:p>
      <w:pPr>
        <w:pStyle w:val="Heading2"/>
      </w:pPr>
      <w:r>
        <w:t>조리 방법</w:t>
      </w:r>
    </w:p>
    <w:p>
      <w:r>
        <w:t>단계 1: 1. 닭가슴살을 삶는 뜨거운 물에 데친다.</w:t>
      </w:r>
    </w:p>
    <w:p>
      <w:r>
        <w:t>이미지: http://www.foodsafetykorea.go.kr/uploadimg/cook/699-1.jpg</w:t>
      </w:r>
    </w:p>
    <w:p>
      <w:r>
        <w:t>단계 2: 2. 닭가슴살 데친물에 브로콜리도 살짝 데친다.</w:t>
      </w:r>
    </w:p>
    <w:p>
      <w:r>
        <w:t>이미지: http://www.foodsafetykorea.go.kr/uploadimg/cook/699-2.jpg</w:t>
      </w:r>
    </w:p>
    <w:p>
      <w:r>
        <w:t>단계 3: 3. 닭가슴살은 고기결을 따라 잘게 찢는다.</w:t>
      </w:r>
    </w:p>
    <w:p>
      <w:r>
        <w:t>이미지: http://www.foodsafetykorea.go.kr/uploadimg/cook/699-3.jpg</w:t>
      </w:r>
    </w:p>
    <w:p>
      <w:r>
        <w:t>단계 4: 4. 양상추는 손으로 잘게 찢고 적채, 파프리카는 2cm가량으로 채 썰고 방울토마토는 반으로 자른다.</w:t>
      </w:r>
    </w:p>
    <w:p>
      <w:r>
        <w:t>이미지: http://www.foodsafetykorea.go.kr/uploadimg/cook/699-4.jpg</w:t>
      </w:r>
    </w:p>
    <w:p>
      <w:r>
        <w:t>단계 5: 5. 딸기를 강판에 갈아 호상요구르트와 호두, 소금을 넣어 드레싱을 만든다.</w:t>
      </w:r>
    </w:p>
    <w:p>
      <w:r>
        <w:t>이미지: http://www.foodsafetykorea.go.kr/uploadimg/cook/699-5.jpg</w:t>
      </w:r>
    </w:p>
    <w:p>
      <w:r>
        <w:t>단계 6: 6. 2, 3의 재료를 접시에 담아 딸기드레싱과 곁들인다.</w:t>
      </w:r>
    </w:p>
    <w:p>
      <w:r>
        <w:t>이미지: http://www.foodsafetykorea.go.kr/uploadimg/cook/699-6.jpg</w:t>
      </w:r>
    </w:p>
    <w:p>
      <w:pPr>
        <w:pStyle w:val="Heading2"/>
      </w:pPr>
      <w:r>
        <w:t>기타 정보</w:t>
      </w:r>
    </w:p>
    <w:p>
      <w:r>
        <w:t>해시태그: 가슴살</w:t>
      </w:r>
    </w:p>
    <w:p>
      <w:r>
        <w:t>변경일자: None</w:t>
      </w:r>
    </w:p>
    <w:p>
      <w:r>
        <w:br w:type="page"/>
      </w:r>
    </w:p>
    <w:p>
      <w:pPr>
        <w:pStyle w:val="Heading1"/>
      </w:pPr>
      <w:r>
        <w:t>쑥호두달걀말이</w:t>
      </w:r>
    </w:p>
    <w:p>
      <w:pPr>
        <w:pStyle w:val="Heading2"/>
      </w:pPr>
      <w:r>
        <w:t>기본 정보</w:t>
      </w:r>
    </w:p>
    <w:p>
      <w:r>
        <w:t>일련번호: 700</w:t>
      </w:r>
    </w:p>
    <w:p>
      <w:r>
        <w:t>조리방법: 굽기</w:t>
      </w:r>
    </w:p>
    <w:p>
      <w:r>
        <w:t>요리종류: 반찬</w:t>
      </w:r>
    </w:p>
    <w:p>
      <w:pPr>
        <w:pStyle w:val="Heading2"/>
      </w:pPr>
      <w:r>
        <w:t>영양 정보</w:t>
      </w:r>
    </w:p>
    <w:p>
      <w:r>
        <w:t>중량(1인분): g</w:t>
      </w:r>
    </w:p>
    <w:p>
      <w:r>
        <w:t>열량: 105.2 kcal</w:t>
      </w:r>
    </w:p>
    <w:p>
      <w:r>
        <w:t>탄수화물: 1g</w:t>
      </w:r>
    </w:p>
    <w:p>
      <w:r>
        <w:t>단백질: 6.8g</w:t>
      </w:r>
    </w:p>
    <w:p>
      <w:r>
        <w:t>지방: 7.9g</w:t>
      </w:r>
    </w:p>
    <w:p>
      <w:r>
        <w:t>나트륨: 165mg</w:t>
      </w:r>
    </w:p>
    <w:p>
      <w:pPr>
        <w:pStyle w:val="Heading2"/>
      </w:pPr>
      <w:r>
        <w:t>재료 정보</w:t>
      </w:r>
    </w:p>
    <w:p>
      <w:r>
        <w:t>달걀 50g, 쑥 3g, 당근 3g, 호두 2g, 현미유 1g, 소금 0.3g</w:t>
      </w:r>
    </w:p>
    <w:p>
      <w:pPr>
        <w:pStyle w:val="Heading2"/>
      </w:pPr>
      <w:r>
        <w:t>조리 방법</w:t>
      </w:r>
    </w:p>
    <w:p>
      <w:r>
        <w:t>단계 1: 1. 쑥을 잘게 썬다.</w:t>
      </w:r>
    </w:p>
    <w:p>
      <w:r>
        <w:t>이미지: http://www.foodsafetykorea.go.kr/uploadimg/cook/700-1.jpg</w:t>
      </w:r>
    </w:p>
    <w:p>
      <w:r>
        <w:t>단계 2: 2. 당근을 잘게 다진다.</w:t>
      </w:r>
    </w:p>
    <w:p>
      <w:r>
        <w:t>이미지: http://www.foodsafetykorea.go.kr/uploadimg/cook/700-2.jpg</w:t>
      </w:r>
    </w:p>
    <w:p>
      <w:r>
        <w:t>단계 3: 3. 호두를 칼로 부순다.</w:t>
      </w:r>
    </w:p>
    <w:p>
      <w:r>
        <w:t>이미지: http://www.foodsafetykorea.go.kr/uploadimg/cook/700-3.jpg</w:t>
      </w:r>
    </w:p>
    <w:p>
      <w:r>
        <w:t>단계 4: 4. 달걀을 그릇에 깨뜨려 넣고 소금을 넣어 섞은 후 1,2,3의 재료를 섞는다 .</w:t>
      </w:r>
    </w:p>
    <w:p>
      <w:r>
        <w:t>이미지: http://www.foodsafetykorea.go.kr/uploadimg/cook/700-4.jpg</w:t>
      </w:r>
    </w:p>
    <w:p>
      <w:r>
        <w:t>단계 5: 5. 달군 팬에 기름을 두르고 달걀물을 부어 반숙이 되면 말아서 두툼하게 만든 뒤 약한 불에서 아래, 위, 양옆으로 뒤집어가며 속까지 익힌다 .</w:t>
      </w:r>
    </w:p>
    <w:p>
      <w:r>
        <w:t>이미지: http://www.foodsafetykorea.go.kr/uploadimg/cook/700-5.jpg</w:t>
      </w:r>
    </w:p>
    <w:p>
      <w:r>
        <w:t>단계 6: 6. 한입 크기로 썰어 그릇에 담는다.</w:t>
      </w:r>
    </w:p>
    <w:p>
      <w:r>
        <w:t>이미지: http://www.foodsafetykorea.go.kr/uploadimg/cook/700-6.jpg</w:t>
      </w:r>
    </w:p>
    <w:p>
      <w:pPr>
        <w:pStyle w:val="Heading2"/>
      </w:pPr>
      <w:r>
        <w:t>기타 정보</w:t>
      </w:r>
    </w:p>
    <w:p>
      <w:r>
        <w:t xml:space="preserve">해시태그: </w:t>
      </w:r>
    </w:p>
    <w:p>
      <w:r>
        <w:t>변경일자: None</w:t>
      </w:r>
    </w:p>
    <w:p>
      <w:r>
        <w:br w:type="page"/>
      </w:r>
    </w:p>
    <w:p>
      <w:pPr>
        <w:pStyle w:val="Heading1"/>
      </w:pPr>
      <w:r>
        <w:t>시래기리조또</w:t>
      </w:r>
    </w:p>
    <w:p>
      <w:pPr>
        <w:pStyle w:val="Heading2"/>
      </w:pPr>
      <w:r>
        <w:t>기본 정보</w:t>
      </w:r>
    </w:p>
    <w:p>
      <w:r>
        <w:t>일련번호: 701</w:t>
      </w:r>
    </w:p>
    <w:p>
      <w:r>
        <w:t>조리방법: 끓이기</w:t>
      </w:r>
    </w:p>
    <w:p>
      <w:r>
        <w:t>요리종류: 밥</w:t>
      </w:r>
    </w:p>
    <w:p>
      <w:pPr>
        <w:pStyle w:val="Heading2"/>
      </w:pPr>
      <w:r>
        <w:t>영양 정보</w:t>
      </w:r>
    </w:p>
    <w:p>
      <w:r>
        <w:t>중량(1인분): g</w:t>
      </w:r>
    </w:p>
    <w:p>
      <w:r>
        <w:t>열량: 445.2 kcal</w:t>
      </w:r>
    </w:p>
    <w:p>
      <w:r>
        <w:t>탄수화물: 64.3g</w:t>
      </w:r>
    </w:p>
    <w:p>
      <w:r>
        <w:t>단백질: 9g</w:t>
      </w:r>
    </w:p>
    <w:p>
      <w:r>
        <w:t>지방: 16.3g</w:t>
      </w:r>
    </w:p>
    <w:p>
      <w:r>
        <w:t>나트륨: 419.7mg</w:t>
      </w:r>
    </w:p>
    <w:p>
      <w:pPr>
        <w:pStyle w:val="Heading2"/>
      </w:pPr>
      <w:r>
        <w:t>재료 정보</w:t>
      </w:r>
    </w:p>
    <w:p>
      <w:r>
        <w:t>무청시래기 불린 것 50g , 밥 180g, 된장 18g, 다진 마늘 2.5g, 생강즙 1.25g, 포도씨유, 12g, 생크림 30g, 버터 3g</w:t>
      </w:r>
    </w:p>
    <w:p>
      <w:pPr>
        <w:pStyle w:val="Heading2"/>
      </w:pPr>
      <w:r>
        <w:t>조리 방법</w:t>
      </w:r>
    </w:p>
    <w:p>
      <w:r>
        <w:t>단계 1: 1. 무청을 찬물에 담궈 잡냄새를 제거한다.</w:t>
      </w:r>
    </w:p>
    <w:p>
      <w:r>
        <w:t>이미지: http://www.foodsafetykorea.go.kr/uploadimg/cook/701-1.jpg</w:t>
      </w:r>
    </w:p>
    <w:p>
      <w:r>
        <w:t>단계 2: 2. 무청의 물기를 짠다.</w:t>
      </w:r>
    </w:p>
    <w:p>
      <w:r>
        <w:t>이미지: http://www.foodsafetykorea.go.kr/uploadimg/cook/701-2.jpg</w:t>
      </w:r>
    </w:p>
    <w:p>
      <w:r>
        <w:t>단계 3: 3.  물기를 뺀 무청은 적당한 크기로 송송 썰어준다.</w:t>
      </w:r>
    </w:p>
    <w:p>
      <w:r>
        <w:t>이미지: http://www.foodsafetykorea.go.kr/uploadimg/cook/701-3.jpg</w:t>
      </w:r>
    </w:p>
    <w:p>
      <w:r>
        <w:t>단계 4: 4. 무청에 된장, 다진 마늘, 생강즙을 넣어 조물조물 무친다.</w:t>
      </w:r>
    </w:p>
    <w:p>
      <w:r>
        <w:t>이미지: http://www.foodsafetykorea.go.kr/uploadimg/cook/701-4.jpg</w:t>
      </w:r>
    </w:p>
    <w:p>
      <w:r>
        <w:t>단계 5: 5. 팬에 포도씨유를 두르고 양념한 무청을 넣고 볶는다.</w:t>
      </w:r>
    </w:p>
    <w:p>
      <w:r>
        <w:t>이미지: http://www.foodsafetykorea.go.kr/uploadimg/cook/701-5.jpg</w:t>
      </w:r>
    </w:p>
    <w:p>
      <w:r>
        <w:t>단계 6: 6. 밥을 넣고 함께 볶다가 생크림과 버터를 넣고 맛이 어우러지도록 잠시 더 볶아 완성한다.</w:t>
      </w:r>
    </w:p>
    <w:p>
      <w:r>
        <w:t>이미지: http://www.foodsafetykorea.go.kr/uploadimg/cook/701-6.jpg</w:t>
      </w:r>
    </w:p>
    <w:p>
      <w:pPr>
        <w:pStyle w:val="Heading2"/>
      </w:pPr>
      <w:r>
        <w:t>기타 정보</w:t>
      </w:r>
    </w:p>
    <w:p>
      <w:r>
        <w:t xml:space="preserve">해시태그: </w:t>
      </w:r>
    </w:p>
    <w:p>
      <w:r>
        <w:t>변경일자: None</w:t>
      </w:r>
    </w:p>
    <w:p>
      <w:r>
        <w:br w:type="page"/>
      </w:r>
    </w:p>
    <w:p>
      <w:pPr>
        <w:pStyle w:val="Heading1"/>
      </w:pPr>
      <w:r>
        <w:t>생과일과가자미까나페</w:t>
      </w:r>
    </w:p>
    <w:p>
      <w:pPr>
        <w:pStyle w:val="Heading2"/>
      </w:pPr>
      <w:r>
        <w:t>기본 정보</w:t>
      </w:r>
    </w:p>
    <w:p>
      <w:r>
        <w:t>일련번호: 703</w:t>
      </w:r>
    </w:p>
    <w:p>
      <w:r>
        <w:t>조리방법: 찌기</w:t>
      </w:r>
    </w:p>
    <w:p>
      <w:r>
        <w:t>요리종류: 후식</w:t>
      </w:r>
    </w:p>
    <w:p>
      <w:pPr>
        <w:pStyle w:val="Heading2"/>
      </w:pPr>
      <w:r>
        <w:t>영양 정보</w:t>
      </w:r>
    </w:p>
    <w:p>
      <w:r>
        <w:t>중량(1인분): g</w:t>
      </w:r>
    </w:p>
    <w:p>
      <w:r>
        <w:t>열량: 305.1 kcal</w:t>
      </w:r>
    </w:p>
    <w:p>
      <w:r>
        <w:t>탄수화물: 34.2g</w:t>
      </w:r>
    </w:p>
    <w:p>
      <w:r>
        <w:t>단백질: 9.8g</w:t>
      </w:r>
    </w:p>
    <w:p>
      <w:r>
        <w:t>지방: 14.3g</w:t>
      </w:r>
    </w:p>
    <w:p>
      <w:r>
        <w:t>나트륨: 354.3mg</w:t>
      </w:r>
    </w:p>
    <w:p>
      <w:pPr>
        <w:pStyle w:val="Heading2"/>
      </w:pPr>
      <w:r>
        <w:t>재료 정보</w:t>
      </w:r>
    </w:p>
    <w:p>
      <w:r>
        <w:t>식빵 40g, 딸기 30g, 참다래 30g, 가자미살 20g, 크래커 15g , 마요네즈 9g, 양파 10g</w:t>
      </w:r>
    </w:p>
    <w:p>
      <w:pPr>
        <w:pStyle w:val="Heading2"/>
      </w:pPr>
      <w:r>
        <w:t>조리 방법</w:t>
      </w:r>
    </w:p>
    <w:p>
      <w:r>
        <w:t>단계 1: 1. 가자미를 찜통에 찐다 .</w:t>
      </w:r>
    </w:p>
    <w:p>
      <w:r>
        <w:t>이미지: http://www.foodsafetykorea.go.kr/uploadimg/cook/703-1.jpg</w:t>
      </w:r>
    </w:p>
    <w:p>
      <w:r>
        <w:t>단계 2: 2. 양파를 곱게 다진다.</w:t>
      </w:r>
    </w:p>
    <w:p>
      <w:r>
        <w:t>이미지: http://www.foodsafetykorea.go.kr/uploadimg/cook/703-2.jpg</w:t>
      </w:r>
    </w:p>
    <w:p>
      <w:r>
        <w:t>단계 3: 3. 가자미살을 발라내고 양파 다진 것과 마요네즈와 섞는다.</w:t>
      </w:r>
    </w:p>
    <w:p>
      <w:r>
        <w:t>이미지: http://www.foodsafetykorea.go.kr/uploadimg/cook/703-3.jpg</w:t>
      </w:r>
    </w:p>
    <w:p>
      <w:r>
        <w:t>단계 4: 4. 딸기와 참다래는 먹기 좋은 크기로 자른다.</w:t>
      </w:r>
    </w:p>
    <w:p>
      <w:r>
        <w:t>이미지: http://www.foodsafetykorea.go.kr/uploadimg/cook/703-4.jpg</w:t>
      </w:r>
    </w:p>
    <w:p>
      <w:r>
        <w:t>단계 5: 5. 식빵은 동그란 틀로 찍는다.</w:t>
      </w:r>
    </w:p>
    <w:p>
      <w:r>
        <w:t>이미지: http://www.foodsafetykorea.go.kr/uploadimg/cook/703-5.jpg</w:t>
      </w:r>
    </w:p>
    <w:p>
      <w:r>
        <w:t>단계 6: 6. 식빵위에 2의 재료를 바르고 크래커를 올린 뒤 2의 재료를 다시 바르고 참다래를, 딸기를 올린다.</w:t>
      </w:r>
    </w:p>
    <w:p>
      <w:r>
        <w:t>이미지: http://www.foodsafetykorea.go.kr/uploadimg/cook/703-6.jpg</w:t>
      </w:r>
    </w:p>
    <w:p>
      <w:pPr>
        <w:pStyle w:val="Heading2"/>
      </w:pPr>
      <w:r>
        <w:t>기타 정보</w:t>
      </w:r>
    </w:p>
    <w:p>
      <w:r>
        <w:t xml:space="preserve">해시태그: </w:t>
      </w:r>
    </w:p>
    <w:p>
      <w:r>
        <w:t>변경일자: None</w:t>
      </w:r>
    </w:p>
    <w:p>
      <w:r>
        <w:br w:type="page"/>
      </w:r>
    </w:p>
    <w:p>
      <w:pPr>
        <w:pStyle w:val="Heading1"/>
      </w:pPr>
      <w:r>
        <w:t>꽃게살국</w:t>
      </w:r>
    </w:p>
    <w:p>
      <w:pPr>
        <w:pStyle w:val="Heading2"/>
      </w:pPr>
      <w:r>
        <w:t>기본 정보</w:t>
      </w:r>
    </w:p>
    <w:p>
      <w:r>
        <w:t>일련번호: 704</w:t>
      </w:r>
    </w:p>
    <w:p>
      <w:r>
        <w:t>조리방법: 끓이기</w:t>
      </w:r>
    </w:p>
    <w:p>
      <w:r>
        <w:t>요리종류: 국&amp;찌개</w:t>
      </w:r>
    </w:p>
    <w:p>
      <w:pPr>
        <w:pStyle w:val="Heading2"/>
      </w:pPr>
      <w:r>
        <w:t>영양 정보</w:t>
      </w:r>
    </w:p>
    <w:p>
      <w:r>
        <w:t>중량(1인분): g</w:t>
      </w:r>
    </w:p>
    <w:p>
      <w:r>
        <w:t>열량: 114 kcal</w:t>
      </w:r>
    </w:p>
    <w:p>
      <w:r>
        <w:t>탄수화물: 5.3g</w:t>
      </w:r>
    </w:p>
    <w:p>
      <w:r>
        <w:t>단백질: 14.2g</w:t>
      </w:r>
    </w:p>
    <w:p>
      <w:r>
        <w:t>지방: 3.9g</w:t>
      </w:r>
    </w:p>
    <w:p>
      <w:r>
        <w:t>나트륨: 579.9mg</w:t>
      </w:r>
    </w:p>
    <w:p>
      <w:pPr>
        <w:pStyle w:val="Heading2"/>
      </w:pPr>
      <w:r>
        <w:t>재료 정보</w:t>
      </w:r>
    </w:p>
    <w:p>
      <w:r>
        <w:t>꽃게 70g(꽃게살 30g), 양배추 20g, 토마토 20g, 된장 6g, 파 5g, 건다시마 3g, 다진 마늘 2.5g, 물 200g</w:t>
      </w:r>
    </w:p>
    <w:p>
      <w:pPr>
        <w:pStyle w:val="Heading2"/>
      </w:pPr>
      <w:r>
        <w:t>조리 방법</w:t>
      </w:r>
    </w:p>
    <w:p>
      <w:r>
        <w:t>단계 1: 1. 꽃게는 손질하여 먹기 좋은 크기로 자른다.</w:t>
      </w:r>
    </w:p>
    <w:p>
      <w:r>
        <w:t>이미지: http://www.foodsafetykorea.go.kr/uploadimg/cook/704-1.jpg</w:t>
      </w:r>
    </w:p>
    <w:p>
      <w:r>
        <w:t>단계 2: 2. 물 1컵에 건다시마와 꽃게를 넣고 끓여 육수 ⅔컵을 만든다.</w:t>
      </w:r>
    </w:p>
    <w:p>
      <w:r>
        <w:t>이미지: http://www.foodsafetykorea.go.kr/uploadimg/cook/704-2.jpg</w:t>
      </w:r>
    </w:p>
    <w:p>
      <w:r>
        <w:t>단계 3: 3. 양배추와 토마토는 씻어 1cm×1cm 크기로 썬다.</w:t>
      </w:r>
    </w:p>
    <w:p>
      <w:r>
        <w:t>이미지: http://www.foodsafetykorea.go.kr/uploadimg/cook/704-3.jpg</w:t>
      </w:r>
    </w:p>
    <w:p>
      <w:r>
        <w:t>단계 4: 4. 파는 씻어 어슷썰기 한다.</w:t>
      </w:r>
    </w:p>
    <w:p>
      <w:r>
        <w:t>이미지: http://www.foodsafetykorea.go.kr/uploadimg/cook/704-4.jpg</w:t>
      </w:r>
    </w:p>
    <w:p>
      <w:r>
        <w:t>단계 5: 5. 육수 낸 꽃게는 건져 살을 발라낸다.</w:t>
      </w:r>
    </w:p>
    <w:p>
      <w:r>
        <w:t>이미지: http://www.foodsafetykorea.go.kr/uploadimg/cook/704-5.jpg</w:t>
      </w:r>
    </w:p>
    <w:p>
      <w:r>
        <w:t>단계 6: 6. 육수에 된장을 풀고 양배추와 토마토를 넣고 한소끔 끓인 후 발라놓은 꽃게 살과 파, 다진 마늘을 넣어 완성한다.</w:t>
      </w:r>
    </w:p>
    <w:p>
      <w:r>
        <w:t>이미지: http://www.foodsafetykorea.go.kr/uploadimg/cook/704-6.jpg</w:t>
      </w:r>
    </w:p>
    <w:p>
      <w:pPr>
        <w:pStyle w:val="Heading2"/>
      </w:pPr>
      <w:r>
        <w:t>기타 정보</w:t>
      </w:r>
    </w:p>
    <w:p>
      <w:r>
        <w:t xml:space="preserve">해시태그: </w:t>
      </w:r>
    </w:p>
    <w:p>
      <w:r>
        <w:t>변경일자: None</w:t>
      </w:r>
    </w:p>
    <w:p>
      <w:r>
        <w:br w:type="page"/>
      </w:r>
    </w:p>
    <w:p>
      <w:pPr>
        <w:pStyle w:val="Heading1"/>
      </w:pPr>
      <w:r>
        <w:t>우엉들깨무침</w:t>
      </w:r>
    </w:p>
    <w:p>
      <w:pPr>
        <w:pStyle w:val="Heading2"/>
      </w:pPr>
      <w:r>
        <w:t>기본 정보</w:t>
      </w:r>
    </w:p>
    <w:p>
      <w:r>
        <w:t>일련번호: 705</w:t>
      </w:r>
    </w:p>
    <w:p>
      <w:r>
        <w:t>조리방법: 기타</w:t>
      </w:r>
    </w:p>
    <w:p>
      <w:r>
        <w:t>요리종류: 반찬</w:t>
      </w:r>
    </w:p>
    <w:p>
      <w:pPr>
        <w:pStyle w:val="Heading2"/>
      </w:pPr>
      <w:r>
        <w:t>영양 정보</w:t>
      </w:r>
    </w:p>
    <w:p>
      <w:r>
        <w:t>중량(1인분): 20g</w:t>
      </w:r>
    </w:p>
    <w:p>
      <w:r>
        <w:t>열량: 22.3 kcal</w:t>
      </w:r>
    </w:p>
    <w:p>
      <w:r>
        <w:t>탄수화물: 2.4g</w:t>
      </w:r>
    </w:p>
    <w:p>
      <w:r>
        <w:t>단백질: 0.8g</w:t>
      </w:r>
    </w:p>
    <w:p>
      <w:r>
        <w:t>지방: 1.1g</w:t>
      </w:r>
    </w:p>
    <w:p>
      <w:r>
        <w:t>나트륨: 94.2mg</w:t>
      </w:r>
    </w:p>
    <w:p>
      <w:pPr>
        <w:pStyle w:val="Heading2"/>
      </w:pPr>
      <w:r>
        <w:t>재료 정보</w:t>
      </w:r>
    </w:p>
    <w:p>
      <w:r>
        <w:t>•필수재료 : 우엉(25g), 파(2g), 물(300g)</w:t>
        <w:br/>
        <w:t>•양념 : 들깻가루(2g), 다진마늘(2g), 들기름(1g), 간장(3g)</w:t>
      </w:r>
    </w:p>
    <w:p>
      <w:pPr>
        <w:pStyle w:val="Heading2"/>
      </w:pPr>
      <w:r>
        <w:t>조리 방법</w:t>
      </w:r>
    </w:p>
    <w:p>
      <w:r>
        <w:t>단계 1: 1. 우엉은 껍질을 벗긴다.</w:t>
      </w:r>
    </w:p>
    <w:p>
      <w:r>
        <w:t>이미지: http://www.foodsafetykorea.go.kr/uploadimg/20230307/20230307044344_1678175024096.jpg</w:t>
      </w:r>
    </w:p>
    <w:p>
      <w:r>
        <w:t>단계 2: 2. 껍질을 벗긴 우엉은 4cm 길이로 가늘게 채 썬다.</w:t>
      </w:r>
    </w:p>
    <w:p>
      <w:r>
        <w:t>이미지: http://www.foodsafetykorea.go.kr/uploadimg/20230307/20230307044402_1678175042667.jpg</w:t>
      </w:r>
    </w:p>
    <w:p>
      <w:r>
        <w:t>단계 3: 3. 냄비에 물과 우엉을 넣어 3~5분간 삶는다.</w:t>
      </w:r>
    </w:p>
    <w:p>
      <w:r>
        <w:t>이미지: http://www.foodsafetykorea.go.kr/uploadimg/20230307/20230307044416_1678175056640.jpg</w:t>
      </w:r>
    </w:p>
    <w:p>
      <w:r>
        <w:t>단계 4: 4. 삶은 우엉을 체에 건진다.</w:t>
      </w:r>
    </w:p>
    <w:p>
      <w:r>
        <w:t>이미지: http://www.foodsafetykorea.go.kr/uploadimg/20230307/20230307044431_1678175071847.jpg</w:t>
      </w:r>
    </w:p>
    <w:p>
      <w:r>
        <w:t>단계 5: 5. 파를 어슷 썬다.</w:t>
      </w:r>
    </w:p>
    <w:p>
      <w:r>
        <w:t>이미지: http://www.foodsafetykorea.go.kr/uploadimg/20230307/20230307044446_1678175086045.jpg</w:t>
      </w:r>
    </w:p>
    <w:p>
      <w:r>
        <w:t>단계 6: 6. 삶은 우엉, 손질한 파, 양념 재료를 넣고 골고루 무쳐 마무리한다.</w:t>
      </w:r>
    </w:p>
    <w:p>
      <w:r>
        <w:t>이미지: http://www.foodsafetykorea.go.kr/uploadimg/20230307/20230307044503_1678175103723.jpg</w:t>
      </w:r>
    </w:p>
    <w:p>
      <w:pPr>
        <w:pStyle w:val="Heading2"/>
      </w:pPr>
      <w:r>
        <w:t>기타 정보</w:t>
      </w:r>
    </w:p>
    <w:p>
      <w:r>
        <w:t xml:space="preserve">해시태그: </w:t>
      </w:r>
    </w:p>
    <w:p>
      <w:r>
        <w:t>변경일자: None</w:t>
      </w:r>
    </w:p>
    <w:p>
      <w:r>
        <w:br w:type="page"/>
      </w:r>
    </w:p>
    <w:p>
      <w:pPr>
        <w:pStyle w:val="Heading1"/>
      </w:pPr>
      <w:r>
        <w:t>새우두부만두</w:t>
      </w:r>
    </w:p>
    <w:p>
      <w:pPr>
        <w:pStyle w:val="Heading2"/>
      </w:pPr>
      <w:r>
        <w:t>기본 정보</w:t>
      </w:r>
    </w:p>
    <w:p>
      <w:r>
        <w:t>일련번호: 706</w:t>
      </w:r>
    </w:p>
    <w:p>
      <w:r>
        <w:t>조리방법: 찌기</w:t>
      </w:r>
    </w:p>
    <w:p>
      <w:r>
        <w:t>요리종류: 반찬</w:t>
      </w:r>
    </w:p>
    <w:p>
      <w:pPr>
        <w:pStyle w:val="Heading2"/>
      </w:pPr>
      <w:r>
        <w:t>영양 정보</w:t>
      </w:r>
    </w:p>
    <w:p>
      <w:r>
        <w:t>중량(1인분): g</w:t>
      </w:r>
    </w:p>
    <w:p>
      <w:r>
        <w:t>열량: 397.5 kcal</w:t>
      </w:r>
    </w:p>
    <w:p>
      <w:r>
        <w:t>탄수화물: 66.3g</w:t>
      </w:r>
    </w:p>
    <w:p>
      <w:r>
        <w:t>단백질: 27.1g</w:t>
      </w:r>
    </w:p>
    <w:p>
      <w:r>
        <w:t>지방: 4.8g</w:t>
      </w:r>
    </w:p>
    <w:p>
      <w:r>
        <w:t>나트륨: 563.2mg</w:t>
      </w:r>
    </w:p>
    <w:p>
      <w:pPr>
        <w:pStyle w:val="Heading2"/>
      </w:pPr>
      <w:r>
        <w:t>재료 정보</w:t>
      </w:r>
    </w:p>
    <w:p>
      <w:r>
        <w:t>칵테일 새우 50g, 두부 80g, 부추 10g, 표고버섯, 8g, 소금 1g, 후추 0.25g, 만두피 75g, 간장 1.5g, 식초 0.75g, 물 5g, 고춧가루 0.4g</w:t>
      </w:r>
    </w:p>
    <w:p>
      <w:pPr>
        <w:pStyle w:val="Heading2"/>
      </w:pPr>
      <w:r>
        <w:t>조리 방법</w:t>
      </w:r>
    </w:p>
    <w:p>
      <w:r>
        <w:t>단계 1: 1. 칼등으로 두부를 으깨 면보에 싸서 물기를 짜낸다.</w:t>
      </w:r>
    </w:p>
    <w:p>
      <w:r>
        <w:t>이미지: http://www.foodsafetykorea.go.kr/uploadimg/cook/706-1.jpg</w:t>
      </w:r>
    </w:p>
    <w:p>
      <w:r>
        <w:t>단계 2: 2. 새우, 부추, 표고버섯은 잘게 다진다.</w:t>
      </w:r>
    </w:p>
    <w:p>
      <w:r>
        <w:t>이미지: http://www.foodsafetykorea.go.kr/uploadimg/cook/706-2.jpg</w:t>
      </w:r>
    </w:p>
    <w:p>
      <w:r>
        <w:t>단계 3: 3. 두부에 다진 새우, 부추, 표고버섯, 소금, 후추를 넣어 소를 만든다.</w:t>
      </w:r>
    </w:p>
    <w:p>
      <w:r>
        <w:t>이미지: http://www.foodsafetykorea.go.kr/uploadimg/cook/706-3.jpg</w:t>
      </w:r>
    </w:p>
    <w:p>
      <w:r>
        <w:t>단계 4: 4. 만두피에 소를 10g씩을 올리고 새우 꼬리를 밖으로 나오게 넣고 오므린다.</w:t>
      </w:r>
    </w:p>
    <w:p>
      <w:r>
        <w:t>이미지: http://www.foodsafetykorea.go.kr/uploadimg/cook/706-4.jpg</w:t>
      </w:r>
    </w:p>
    <w:p>
      <w:r>
        <w:t>단계 5: 5. 찜기에 젖은 면보를 깔고 만두를 넣어 7분 간 찐다.</w:t>
      </w:r>
    </w:p>
    <w:p>
      <w:r>
        <w:t>이미지: http://www.foodsafetykorea.go.kr/uploadimg/cook/706-5.jpg</w:t>
      </w:r>
    </w:p>
    <w:p>
      <w:r>
        <w:t>단계 6: 6.  양념장과 함께 곁들여 낸다.</w:t>
      </w:r>
    </w:p>
    <w:p>
      <w:r>
        <w:t>이미지: http://www.foodsafetykorea.go.kr/uploadimg/cook/706-6.jpg</w:t>
      </w:r>
    </w:p>
    <w:p>
      <w:pPr>
        <w:pStyle w:val="Heading2"/>
      </w:pPr>
      <w:r>
        <w:t>기타 정보</w:t>
      </w:r>
    </w:p>
    <w:p>
      <w:r>
        <w:t xml:space="preserve">해시태그: </w:t>
      </w:r>
    </w:p>
    <w:p>
      <w:r>
        <w:t>변경일자: None</w:t>
      </w:r>
    </w:p>
    <w:p>
      <w:r>
        <w:br w:type="page"/>
      </w:r>
    </w:p>
    <w:p>
      <w:pPr>
        <w:pStyle w:val="Heading1"/>
      </w:pPr>
      <w:r>
        <w:t>마마무스프</w:t>
      </w:r>
    </w:p>
    <w:p>
      <w:pPr>
        <w:pStyle w:val="Heading2"/>
      </w:pPr>
      <w:r>
        <w:t>기본 정보</w:t>
      </w:r>
    </w:p>
    <w:p>
      <w:r>
        <w:t>일련번호: 455</w:t>
      </w:r>
    </w:p>
    <w:p>
      <w:r>
        <w:t>조리방법: 끓이기</w:t>
      </w:r>
    </w:p>
    <w:p>
      <w:r>
        <w:t>요리종류: 일품</w:t>
      </w:r>
    </w:p>
    <w:p>
      <w:pPr>
        <w:pStyle w:val="Heading2"/>
      </w:pPr>
      <w:r>
        <w:t>영양 정보</w:t>
      </w:r>
    </w:p>
    <w:p>
      <w:r>
        <w:t>중량(1인분): g</w:t>
      </w:r>
    </w:p>
    <w:p>
      <w:r>
        <w:t>열량: 72.9 kcal</w:t>
      </w:r>
    </w:p>
    <w:p>
      <w:r>
        <w:t>탄수화물: 8.3g</w:t>
      </w:r>
    </w:p>
    <w:p>
      <w:r>
        <w:t>단백질: 1.8g</w:t>
      </w:r>
    </w:p>
    <w:p>
      <w:r>
        <w:t>지방: 3.6g</w:t>
      </w:r>
    </w:p>
    <w:p>
      <w:r>
        <w:t>나트륨: 91.4mg</w:t>
      </w:r>
    </w:p>
    <w:p>
      <w:pPr>
        <w:pStyle w:val="Heading2"/>
      </w:pPr>
      <w:r>
        <w:t>재료 정보</w:t>
      </w:r>
    </w:p>
    <w:p>
      <w:r>
        <w:t>무(50g), 마(50g), 우유(50g), 생크림(20g), 시금치(30g)</w:t>
        <w:br/>
        <w:t>대파(10g), 양파(20g), 육수(50g), 소금( 0.2g), 버터(10g</w:t>
      </w:r>
    </w:p>
    <w:p>
      <w:pPr>
        <w:pStyle w:val="Heading2"/>
      </w:pPr>
      <w:r>
        <w:t>조리 방법</w:t>
      </w:r>
    </w:p>
    <w:p>
      <w:r>
        <w:t>단계 1: 1. 양파와 파는 다져 준비한다.</w:t>
      </w:r>
    </w:p>
    <w:p>
      <w:r>
        <w:t>이미지: http://www.foodsafetykorea.go.kr/uploadimg/cook/20_00455_1.png</w:t>
      </w:r>
    </w:p>
    <w:p>
      <w:r>
        <w:t>단계 2: 2. 무는 채를 썰어 놓는다.</w:t>
      </w:r>
    </w:p>
    <w:p>
      <w:r>
        <w:t>이미지: http://www.foodsafetykorea.go.kr/uploadimg/cook/20_00455_2.png</w:t>
      </w:r>
    </w:p>
    <w:p>
      <w:r>
        <w:t>단계 3: 3. 시금치는 끓는 물에 소금을 넣고 데쳐,</w:t>
        <w:br/>
        <w:t>우유와 함께 갈아 준비한다.</w:t>
      </w:r>
    </w:p>
    <w:p>
      <w:r>
        <w:t>이미지: http://www.foodsafetykorea.go.kr/uploadimg/cook/20_00455_3.png</w:t>
      </w:r>
    </w:p>
    <w:p>
      <w:r>
        <w:t>단계 4: 4. 마는 강판에 갈아 시금치 우유(③)에</w:t>
        <w:br/>
        <w:t>섞는다.</w:t>
      </w:r>
    </w:p>
    <w:p>
      <w:r>
        <w:t>이미지: http://www.foodsafetykorea.go.kr/uploadimg/cook/20_00455_4.png</w:t>
      </w:r>
    </w:p>
    <w:p>
      <w:r>
        <w:t>단계 5: 5. 다져 놓은 양파와 파는 냄비에 버터를</w:t>
        <w:br/>
        <w:t>넣고 볶는다.</w:t>
      </w:r>
    </w:p>
    <w:p>
      <w:r>
        <w:t>이미지: http://www.foodsafetykorea.go.kr/uploadimg/cook/20_00455_5.png</w:t>
      </w:r>
    </w:p>
    <w:p>
      <w:r>
        <w:t>단계 6: 6. 볶아지는 채소(⑤)에 무(②)와 육수를</w:t>
        <w:br/>
        <w:t>붓고 끓여서 무가 익으면 충분히 식힌</w:t>
        <w:br/>
        <w:t>뒤, 준비한 우유(④)와 함께 믹서에</w:t>
        <w:br/>
        <w:t>갈고, 생크림을 올려 완성한다.</w:t>
      </w:r>
    </w:p>
    <w:p>
      <w:r>
        <w:t>이미지: http://www.foodsafetykorea.go.kr/uploadimg/cook/20_00455_6.png</w:t>
      </w:r>
    </w:p>
    <w:p>
      <w:pPr>
        <w:pStyle w:val="Heading2"/>
      </w:pPr>
      <w:r>
        <w:t>기타 정보</w:t>
      </w:r>
    </w:p>
    <w:p>
      <w:r>
        <w:t xml:space="preserve">해시태그: </w:t>
      </w:r>
    </w:p>
    <w:p>
      <w:r>
        <w:t>변경일자: None</w:t>
      </w:r>
    </w:p>
    <w:p>
      <w:r>
        <w:br w:type="page"/>
      </w:r>
    </w:p>
    <w:p>
      <w:pPr>
        <w:pStyle w:val="Heading1"/>
      </w:pPr>
      <w:r>
        <w:t>단호박리조또</w:t>
      </w:r>
    </w:p>
    <w:p>
      <w:pPr>
        <w:pStyle w:val="Heading2"/>
      </w:pPr>
      <w:r>
        <w:t>기본 정보</w:t>
      </w:r>
    </w:p>
    <w:p>
      <w:r>
        <w:t>일련번호: 456</w:t>
      </w:r>
    </w:p>
    <w:p>
      <w:r>
        <w:t>조리방법: 끓이기</w:t>
      </w:r>
    </w:p>
    <w:p>
      <w:r>
        <w:t>요리종류: 밥</w:t>
      </w:r>
    </w:p>
    <w:p>
      <w:pPr>
        <w:pStyle w:val="Heading2"/>
      </w:pPr>
      <w:r>
        <w:t>영양 정보</w:t>
      </w:r>
    </w:p>
    <w:p>
      <w:r>
        <w:t>중량(1인분): g</w:t>
      </w:r>
    </w:p>
    <w:p>
      <w:r>
        <w:t>열량: 272.4 kcal</w:t>
      </w:r>
    </w:p>
    <w:p>
      <w:r>
        <w:t>탄수화물: 48.2g</w:t>
      </w:r>
    </w:p>
    <w:p>
      <w:r>
        <w:t>단백질: 8g</w:t>
      </w:r>
    </w:p>
    <w:p>
      <w:r>
        <w:t>지방: 5.3g</w:t>
      </w:r>
    </w:p>
    <w:p>
      <w:r>
        <w:t>나트륨: 129.1mg</w:t>
      </w:r>
    </w:p>
    <w:p>
      <w:pPr>
        <w:pStyle w:val="Heading2"/>
      </w:pPr>
      <w:r>
        <w:t>재료 정보</w:t>
      </w:r>
    </w:p>
    <w:p>
      <w:r>
        <w:t>현미(100g), 단호박(100g), 양송이버섯(20g), 양파(20g)</w:t>
        <w:br/>
        <w:t>버터(20g), 우유(30g), 설탕(10g), 단호박가루(20g)</w:t>
        <w:br/>
        <w:t>생크림(20g), 요거트(10g)</w:t>
        <w:br/>
        <w:t>- 곁들임 : 캐슈넛(20g), 아몬드(20g), 어린잎(10g)</w:t>
      </w:r>
    </w:p>
    <w:p>
      <w:pPr>
        <w:pStyle w:val="Heading2"/>
      </w:pPr>
      <w:r>
        <w:t>조리 방법</w:t>
      </w:r>
    </w:p>
    <w:p>
      <w:r>
        <w:t>단계 1: 1. 현미쌀은 깨끗이 씻어 약 30분 이상</w:t>
        <w:br/>
        <w:t>충분히 불린다.</w:t>
      </w:r>
    </w:p>
    <w:p>
      <w:r>
        <w:t>이미지: http://www.foodsafetykorea.go.kr/uploadimg/cook/20_00456_1.png</w:t>
      </w:r>
    </w:p>
    <w:p>
      <w:r>
        <w:t>단계 2: 2. 단호박은 껍질을 벗겨 먹기 좋게 썰어</w:t>
        <w:br/>
        <w:t>불린 현미 쌀과 함께 밥을 짓는다.</w:t>
      </w:r>
    </w:p>
    <w:p>
      <w:r>
        <w:t>이미지: http://www.foodsafetykorea.go.kr/uploadimg/cook/20_00456_2.png</w:t>
      </w:r>
    </w:p>
    <w:p>
      <w:r>
        <w:t>단계 3: 3. 양송이와 양파는 다져, 냄비에 볶다가</w:t>
        <w:br/>
        <w:t>우유와 설탕, 호박가루를 넣는다.</w:t>
      </w:r>
    </w:p>
    <w:p>
      <w:r>
        <w:t>이미지: http://www.foodsafetykorea.go.kr/uploadimg/cook/20_00456_3.png</w:t>
      </w:r>
    </w:p>
    <w:p>
      <w:r>
        <w:t>단계 4: 4. 끓고 있는 냄비에 단호박 현미밥(②)을</w:t>
        <w:br/>
        <w:t>넣고 끓인다.</w:t>
      </w:r>
    </w:p>
    <w:p>
      <w:r>
        <w:t>이미지: http://www.foodsafetykorea.go.kr/uploadimg/cook/20_00456_4.png</w:t>
      </w:r>
    </w:p>
    <w:p>
      <w:r>
        <w:t>단계 5: 5. 밥이 어느 정도 어우러지면, 생크림과</w:t>
        <w:br/>
        <w:t>요거트를 섞어 한 번 더 젓는다.</w:t>
      </w:r>
    </w:p>
    <w:p>
      <w:r>
        <w:t>이미지: http://www.foodsafetykorea.go.kr/uploadimg/cook/20_00456_5.png</w:t>
      </w:r>
    </w:p>
    <w:p>
      <w:r>
        <w:t>단계 6: 6. 만들어진 리조또(⑤) 위에 캐슈넛과</w:t>
        <w:br/>
        <w:t>아몬드, 어린잎 채소를 올려 함께</w:t>
        <w:br/>
        <w:t>완성한다.</w:t>
      </w:r>
    </w:p>
    <w:p>
      <w:r>
        <w:t>이미지: http://www.foodsafetykorea.go.kr/uploadimg/cook/20_00456_6.png</w:t>
      </w:r>
    </w:p>
    <w:p>
      <w:pPr>
        <w:pStyle w:val="Heading2"/>
      </w:pPr>
      <w:r>
        <w:t>기타 정보</w:t>
      </w:r>
    </w:p>
    <w:p>
      <w:r>
        <w:t xml:space="preserve">해시태그: </w:t>
      </w:r>
    </w:p>
    <w:p>
      <w:r>
        <w:t>변경일자: None</w:t>
      </w:r>
    </w:p>
    <w:p>
      <w:r>
        <w:br w:type="page"/>
      </w:r>
    </w:p>
    <w:p>
      <w:pPr>
        <w:pStyle w:val="Heading1"/>
      </w:pPr>
      <w:r>
        <w:t>토마토떡볶이</w:t>
      </w:r>
    </w:p>
    <w:p>
      <w:pPr>
        <w:pStyle w:val="Heading2"/>
      </w:pPr>
      <w:r>
        <w:t>기본 정보</w:t>
      </w:r>
    </w:p>
    <w:p>
      <w:r>
        <w:t>일련번호: 457</w:t>
      </w:r>
    </w:p>
    <w:p>
      <w:r>
        <w:t>조리방법: 끓이기</w:t>
      </w:r>
    </w:p>
    <w:p>
      <w:r>
        <w:t>요리종류: 반찬</w:t>
      </w:r>
    </w:p>
    <w:p>
      <w:pPr>
        <w:pStyle w:val="Heading2"/>
      </w:pPr>
      <w:r>
        <w:t>영양 정보</w:t>
      </w:r>
    </w:p>
    <w:p>
      <w:r>
        <w:t>중량(1인분): g</w:t>
      </w:r>
    </w:p>
    <w:p>
      <w:r>
        <w:t>열량: 351 kcal</w:t>
      </w:r>
    </w:p>
    <w:p>
      <w:r>
        <w:t>탄수화물: 73.9g</w:t>
      </w:r>
    </w:p>
    <w:p>
      <w:r>
        <w:t>단백질: 7.8g</w:t>
      </w:r>
    </w:p>
    <w:p>
      <w:r>
        <w:t>지방: 2.7g</w:t>
      </w:r>
    </w:p>
    <w:p>
      <w:r>
        <w:t>나트륨: 503.7mg</w:t>
      </w:r>
    </w:p>
    <w:p>
      <w:pPr>
        <w:pStyle w:val="Heading2"/>
      </w:pPr>
      <w:r>
        <w:t>재료 정보</w:t>
      </w:r>
    </w:p>
    <w:p>
      <w:r>
        <w:t>떡볶이떡(100g), 어묵(20g), 양파(20g), 당근(20g)</w:t>
        <w:br/>
        <w:t>표고버섯(20g), 양배추(20g), 대파(20g), 육수(100g)</w:t>
        <w:br/>
        <w:t>- 소스 : 고추장(20g), 케첩(20g), 올리고당(20g), 다진마늘(10g)</w:t>
        <w:br/>
        <w:t>토마토(100g), 사과(20g), 버터(10g)</w:t>
      </w:r>
    </w:p>
    <w:p>
      <w:pPr>
        <w:pStyle w:val="Heading2"/>
      </w:pPr>
      <w:r>
        <w:t>조리 방법</w:t>
      </w:r>
    </w:p>
    <w:p>
      <w:r>
        <w:t>단계 1: 1. 떡볶이는 뜨거운 물에 담그어 놓는다.</w:t>
      </w:r>
    </w:p>
    <w:p>
      <w:r>
        <w:t>이미지: http://www.foodsafetykorea.go.kr/uploadimg/cook/20_00457_1.png</w:t>
      </w:r>
    </w:p>
    <w:p>
      <w:r>
        <w:t>단계 2: 2. 토마토, 사과는 입자 있게 다진다.</w:t>
      </w:r>
    </w:p>
    <w:p>
      <w:r>
        <w:t>이미지: http://www.foodsafetykorea.go.kr/uploadimg/cook/20_00457_2.png</w:t>
      </w:r>
    </w:p>
    <w:p>
      <w:r>
        <w:t>단계 3: 3. 떡볶이떡은 뜨거운 물에 담그어</w:t>
        <w:br/>
        <w:t>놓는다.</w:t>
      </w:r>
    </w:p>
    <w:p>
      <w:r>
        <w:t>이미지: http://www.foodsafetykorea.go.kr/uploadimg/cook/20_00457_3.png</w:t>
      </w:r>
    </w:p>
    <w:p>
      <w:r>
        <w:t>단계 4: 4. 고추장과 케첩, 올리고당, 다진 마늘을</w:t>
        <w:br/>
        <w:t>골고루 섞는다.</w:t>
      </w:r>
    </w:p>
    <w:p>
      <w:r>
        <w:t>이미지: http://www.foodsafetykorea.go.kr/uploadimg/cook/20_00457_4.png</w:t>
      </w:r>
    </w:p>
    <w:p>
      <w:r>
        <w:t>단계 5: 5. 냄비에 버터를 녹인 뒤 토마토와 사과</w:t>
        <w:br/>
        <w:t>(②), 소스(④)를 넣고 볶아준다.</w:t>
      </w:r>
    </w:p>
    <w:p>
      <w:r>
        <w:t>이미지: http://www.foodsafetykorea.go.kr/uploadimg/cook/20_00457_5.png</w:t>
      </w:r>
    </w:p>
    <w:p>
      <w:r>
        <w:t>단계 6: 6. 볶고 있는 소스(⑤)에 떡볶이 떡(①)과</w:t>
        <w:br/>
        <w:t>썰어놓은 채소와 어묵(③)을 넣고,</w:t>
        <w:br/>
        <w:t>육수를 부어 끓이다가 대파를 넣고</w:t>
        <w:br/>
        <w:t>한 번 더 끓여 완성한다.</w:t>
      </w:r>
    </w:p>
    <w:p>
      <w:r>
        <w:t>이미지: http://www.foodsafetykorea.go.kr/uploadimg/cook/20_00457_6.png</w:t>
      </w:r>
    </w:p>
    <w:p>
      <w:pPr>
        <w:pStyle w:val="Heading2"/>
      </w:pPr>
      <w:r>
        <w:t>기타 정보</w:t>
      </w:r>
    </w:p>
    <w:p>
      <w:r>
        <w:t>해시태그: 떡볶이떡</w:t>
      </w:r>
    </w:p>
    <w:p>
      <w:r>
        <w:t>변경일자: None</w:t>
      </w:r>
    </w:p>
    <w:p>
      <w:r>
        <w:br w:type="page"/>
      </w:r>
    </w:p>
    <w:p>
      <w:pPr>
        <w:pStyle w:val="Heading1"/>
      </w:pPr>
      <w:r>
        <w:t>소고기채소볶음</w:t>
      </w:r>
    </w:p>
    <w:p>
      <w:pPr>
        <w:pStyle w:val="Heading2"/>
      </w:pPr>
      <w:r>
        <w:t>기본 정보</w:t>
      </w:r>
    </w:p>
    <w:p>
      <w:r>
        <w:t>일련번호: 458</w:t>
      </w:r>
    </w:p>
    <w:p>
      <w:r>
        <w:t>조리방법: 볶기</w:t>
      </w:r>
    </w:p>
    <w:p>
      <w:r>
        <w:t>요리종류: 반찬</w:t>
      </w:r>
    </w:p>
    <w:p>
      <w:pPr>
        <w:pStyle w:val="Heading2"/>
      </w:pPr>
      <w:r>
        <w:t>영양 정보</w:t>
      </w:r>
    </w:p>
    <w:p>
      <w:r>
        <w:t>중량(1인분): g</w:t>
      </w:r>
    </w:p>
    <w:p>
      <w:r>
        <w:t>열량: 503 kcal</w:t>
      </w:r>
    </w:p>
    <w:p>
      <w:r>
        <w:t>탄수화물: 25.2g</w:t>
      </w:r>
    </w:p>
    <w:p>
      <w:r>
        <w:t>단백질: 23.3g</w:t>
      </w:r>
    </w:p>
    <w:p>
      <w:r>
        <w:t>지방: 34.3g</w:t>
      </w:r>
    </w:p>
    <w:p>
      <w:r>
        <w:t>나트륨: 169mg</w:t>
      </w:r>
    </w:p>
    <w:p>
      <w:pPr>
        <w:pStyle w:val="Heading2"/>
      </w:pPr>
      <w:r>
        <w:t>재료 정보</w:t>
      </w:r>
    </w:p>
    <w:p>
      <w:r>
        <w:t>소고기등심(150g), 소금(0.3g), 후춧가루(0.3g)</w:t>
        <w:br/>
        <w:t>올리브오일(10g), 브로컬리(30g), 양파(20g), 당근(20g)</w:t>
        <w:br/>
        <w:t>토마토(30g), 파프리카(30g), 식용유(10g)</w:t>
        <w:br/>
        <w:t>- 소스 : 포도주스(50g), 올리고당(10g), 칠리소스(50g)</w:t>
      </w:r>
    </w:p>
    <w:p>
      <w:pPr>
        <w:pStyle w:val="Heading2"/>
      </w:pPr>
      <w:r>
        <w:t>조리 방법</w:t>
      </w:r>
    </w:p>
    <w:p>
      <w:r>
        <w:t>단계 1: 1. 소고기는 깍뚝썰어 준비한다.</w:t>
      </w:r>
    </w:p>
    <w:p>
      <w:r>
        <w:t>이미지: http://www.foodsafetykorea.go.kr/uploadimg/cook/20_00458_1.png</w:t>
      </w:r>
    </w:p>
    <w:p>
      <w:r>
        <w:t>단계 2: 2. 깍뚝썰은 소고기에 소금, 후추, 올리브</w:t>
        <w:br/>
        <w:t>오일을 넣어 숙성시킨다.</w:t>
      </w:r>
    </w:p>
    <w:p>
      <w:r>
        <w:t>이미지: http://www.foodsafetykorea.go.kr/uploadimg/cook/20_00458_2.png</w:t>
      </w:r>
    </w:p>
    <w:p>
      <w:r>
        <w:t>단계 3: 3. 브로컬리는 살짝 데쳐 썰고 ,양파,</w:t>
        <w:br/>
        <w:t>당근, 토마토, 파프리카도 같은 크기로</w:t>
        <w:br/>
        <w:t>썰어 준비한다.</w:t>
      </w:r>
    </w:p>
    <w:p>
      <w:r>
        <w:t>이미지: http://www.foodsafetykorea.go.kr/uploadimg/cook/20_00458_3.png</w:t>
      </w:r>
    </w:p>
    <w:p>
      <w:r>
        <w:t>단계 4: 4. 포도주스에 올리고당과 칠리소스 넣어</w:t>
        <w:br/>
        <w:t>은근히 졸여 소스를 만들어 놓는다.</w:t>
      </w:r>
    </w:p>
    <w:p>
      <w:r>
        <w:t>이미지: http://www.foodsafetykorea.go.kr/uploadimg/cook/20_00458_4.png</w:t>
      </w:r>
    </w:p>
    <w:p>
      <w:r>
        <w:t>단계 5: 5. 팬에 식용유를 두르고 채소를 먼저</w:t>
        <w:br/>
        <w:t>볶는다.</w:t>
      </w:r>
    </w:p>
    <w:p>
      <w:r>
        <w:t>이미지: http://www.foodsafetykorea.go.kr/uploadimg/cook/20_00458_5.png</w:t>
      </w:r>
    </w:p>
    <w:p>
      <w:r>
        <w:t>단계 6: 6. 채소를 볶은 팬에 다시 숙성된 소고기를</w:t>
        <w:br/>
        <w:t>익히고, 볶아놓은 채소를 넣고 소스를</w:t>
        <w:br/>
        <w:t>넣어 살짝 더 졸여 완성한다.</w:t>
      </w:r>
    </w:p>
    <w:p>
      <w:r>
        <w:t>이미지: http://www.foodsafetykorea.go.kr/uploadimg/cook/20_00458_6.png</w:t>
      </w:r>
    </w:p>
    <w:p>
      <w:pPr>
        <w:pStyle w:val="Heading2"/>
      </w:pPr>
      <w:r>
        <w:t>기타 정보</w:t>
      </w:r>
    </w:p>
    <w:p>
      <w:r>
        <w:t>해시태그: 소등심</w:t>
      </w:r>
    </w:p>
    <w:p>
      <w:r>
        <w:t>변경일자: None</w:t>
      </w:r>
    </w:p>
    <w:p>
      <w:r>
        <w:br w:type="page"/>
      </w:r>
    </w:p>
    <w:p>
      <w:pPr>
        <w:pStyle w:val="Heading1"/>
      </w:pPr>
      <w:r>
        <w:t>양송이크림볶음밥</w:t>
      </w:r>
    </w:p>
    <w:p>
      <w:pPr>
        <w:pStyle w:val="Heading2"/>
      </w:pPr>
      <w:r>
        <w:t>기본 정보</w:t>
      </w:r>
    </w:p>
    <w:p>
      <w:r>
        <w:t>일련번호: 459</w:t>
      </w:r>
    </w:p>
    <w:p>
      <w:r>
        <w:t>조리방법: 볶기</w:t>
      </w:r>
    </w:p>
    <w:p>
      <w:r>
        <w:t>요리종류: 밥</w:t>
      </w:r>
    </w:p>
    <w:p>
      <w:pPr>
        <w:pStyle w:val="Heading2"/>
      </w:pPr>
      <w:r>
        <w:t>영양 정보</w:t>
      </w:r>
    </w:p>
    <w:p>
      <w:r>
        <w:t>중량(1인분): g</w:t>
      </w:r>
    </w:p>
    <w:p>
      <w:r>
        <w:t>열량: 346.1 kcal</w:t>
      </w:r>
    </w:p>
    <w:p>
      <w:r>
        <w:t>탄수화물: 57.5g</w:t>
      </w:r>
    </w:p>
    <w:p>
      <w:r>
        <w:t>단백질: 13.3g</w:t>
      </w:r>
    </w:p>
    <w:p>
      <w:r>
        <w:t>지방: 7g</w:t>
      </w:r>
    </w:p>
    <w:p>
      <w:r>
        <w:t>나트륨: 197.1mg</w:t>
      </w:r>
    </w:p>
    <w:p>
      <w:pPr>
        <w:pStyle w:val="Heading2"/>
      </w:pPr>
      <w:r>
        <w:t>재료 정보</w:t>
      </w:r>
    </w:p>
    <w:p>
      <w:r>
        <w:t>닭고기살(50g), 양송이(60g), 떡볶이떡(20g), 양파(20g)</w:t>
        <w:br/>
        <w:t>당근(30g), 소금(0.2g), 버터(10g), 밥(100g), 육수(50g)</w:t>
        <w:br/>
        <w:t>우유(50g), 생크림(10g), 치즈(10g)</w:t>
      </w:r>
    </w:p>
    <w:p>
      <w:pPr>
        <w:pStyle w:val="Heading2"/>
      </w:pPr>
      <w:r>
        <w:t>조리 방법</w:t>
      </w:r>
    </w:p>
    <w:p>
      <w:r>
        <w:t>단계 1: 1. 닭살은 삶아 입자있게 썰고, 양송이도</w:t>
        <w:br/>
        <w:t>껍질을 벗겨 입자있게 썰어 준비한다.</w:t>
      </w:r>
    </w:p>
    <w:p>
      <w:r>
        <w:t>이미지: http://www.foodsafetykorea.go.kr/uploadimg/cook/20_00459_1.png</w:t>
      </w:r>
    </w:p>
    <w:p>
      <w:r>
        <w:t>단계 2: 2. 떡볶이떡과 양파도 입자있게 썰어</w:t>
        <w:br/>
        <w:t>놓는다.</w:t>
      </w:r>
    </w:p>
    <w:p>
      <w:r>
        <w:t>이미지: http://www.foodsafetykorea.go.kr/uploadimg/cook/20_00459_2.png</w:t>
      </w:r>
    </w:p>
    <w:p>
      <w:r>
        <w:t>단계 3: 3. 당근은 소금을 넣고 삶아 꼬마 당근을</w:t>
        <w:br/>
        <w:t>만들어 장식을 준비한다.</w:t>
      </w:r>
    </w:p>
    <w:p>
      <w:r>
        <w:t>이미지: http://www.foodsafetykorea.go.kr/uploadimg/cook/20_00459_3.png</w:t>
      </w:r>
    </w:p>
    <w:p>
      <w:r>
        <w:t>단계 4: 4. 냄비에 버터를 두르고 양파를 먼저</w:t>
        <w:br/>
        <w:t>볶는다.</w:t>
      </w:r>
    </w:p>
    <w:p>
      <w:r>
        <w:t>이미지: http://www.foodsafetykorea.go.kr/uploadimg/cook/20_00459_4.png</w:t>
      </w:r>
    </w:p>
    <w:p>
      <w:r>
        <w:t>단계 5: 5. 볶아지는 냄비에 닭살과 떡볶이떡,</w:t>
        <w:br/>
        <w:t>양파를 넣어 다시 볶는다.</w:t>
      </w:r>
    </w:p>
    <w:p>
      <w:r>
        <w:t>이미지: http://www.foodsafetykorea.go.kr/uploadimg/cook/20_00459_5.png</w:t>
      </w:r>
    </w:p>
    <w:p>
      <w:r>
        <w:t>단계 6: 6. ⑤번에 밥을 넣고 육수와 우유, 생크림을</w:t>
        <w:br/>
        <w:t>넣어 볶으면서 치즈를 넣고 한 번 더 고실</w:t>
        <w:br/>
        <w:t>하게 볶아 완성하고 삶은 당근은 꼬마</w:t>
        <w:br/>
        <w:t>당근을 만들어 장식으로 올려 준다.</w:t>
      </w:r>
    </w:p>
    <w:p>
      <w:r>
        <w:t>이미지: http://www.foodsafetykorea.go.kr/uploadimg/cook/20_00459_6.png</w:t>
      </w:r>
    </w:p>
    <w:p>
      <w:pPr>
        <w:pStyle w:val="Heading2"/>
      </w:pPr>
      <w:r>
        <w:t>기타 정보</w:t>
      </w:r>
    </w:p>
    <w:p>
      <w:r>
        <w:t xml:space="preserve">해시태그: </w:t>
      </w:r>
    </w:p>
    <w:p>
      <w:r>
        <w:t>변경일자: None</w:t>
      </w:r>
    </w:p>
    <w:p>
      <w:r>
        <w:br w:type="page"/>
      </w:r>
    </w:p>
    <w:p>
      <w:pPr>
        <w:pStyle w:val="Heading1"/>
      </w:pPr>
      <w:r>
        <w:t>해물우동볶음</w:t>
      </w:r>
    </w:p>
    <w:p>
      <w:pPr>
        <w:pStyle w:val="Heading2"/>
      </w:pPr>
      <w:r>
        <w:t>기본 정보</w:t>
      </w:r>
    </w:p>
    <w:p>
      <w:r>
        <w:t>일련번호: 460</w:t>
      </w:r>
    </w:p>
    <w:p>
      <w:r>
        <w:t>조리방법: 볶기</w:t>
      </w:r>
    </w:p>
    <w:p>
      <w:r>
        <w:t>요리종류: 일품</w:t>
      </w:r>
    </w:p>
    <w:p>
      <w:pPr>
        <w:pStyle w:val="Heading2"/>
      </w:pPr>
      <w:r>
        <w:t>영양 정보</w:t>
      </w:r>
    </w:p>
    <w:p>
      <w:r>
        <w:t>중량(1인분): g</w:t>
      </w:r>
    </w:p>
    <w:p>
      <w:r>
        <w:t>열량: 369.1 kcal</w:t>
      </w:r>
    </w:p>
    <w:p>
      <w:r>
        <w:t>탄수화물: 60.9g</w:t>
      </w:r>
    </w:p>
    <w:p>
      <w:r>
        <w:t>단백질: 17g</w:t>
      </w:r>
    </w:p>
    <w:p>
      <w:r>
        <w:t>지방: 6.4g</w:t>
      </w:r>
    </w:p>
    <w:p>
      <w:r>
        <w:t>나트륨: 1259.7mg</w:t>
      </w:r>
    </w:p>
    <w:p>
      <w:pPr>
        <w:pStyle w:val="Heading2"/>
      </w:pPr>
      <w:r>
        <w:t>재료 정보</w:t>
      </w:r>
    </w:p>
    <w:p>
      <w:r>
        <w:t>새우(20g), 오징어(20g), 조개살(20g), 양배추(20g)</w:t>
        <w:br/>
        <w:t>파프리카(20g), 청경채(20g), 당근(20g), 양파(20g)</w:t>
        <w:br/>
        <w:t>저염버터(10g), 우동(100g), 굴소스(20g), 칠리소스(30g)</w:t>
        <w:br/>
        <w:t>가쯔오부시(5g)</w:t>
      </w:r>
    </w:p>
    <w:p>
      <w:pPr>
        <w:pStyle w:val="Heading2"/>
      </w:pPr>
      <w:r>
        <w:t>조리 방법</w:t>
      </w:r>
    </w:p>
    <w:p>
      <w:r>
        <w:t>단계 1: 1. 새우는 내장을 제거하고, 오징어는</w:t>
        <w:br/>
        <w:t>껍질을 벗겨 안쪽으로 칼집을 넣은 뒤</w:t>
        <w:br/>
        <w:t>준비한 새우, 오징어, 조개살을 살짝</w:t>
        <w:br/>
        <w:t>데친다.</w:t>
      </w:r>
    </w:p>
    <w:p>
      <w:r>
        <w:t>이미지: http://www.foodsafetykorea.go.kr/uploadimg/cook/20_00460_1.png</w:t>
      </w:r>
    </w:p>
    <w:p>
      <w:r>
        <w:t>단계 2: 2. 양배추와 파프리카를 길쭉하게 썰고</w:t>
        <w:br/>
        <w:t>당근, 양파는 채를 썰어 준비한다.</w:t>
      </w:r>
    </w:p>
    <w:p>
      <w:r>
        <w:t>이미지: http://www.foodsafetykorea.go.kr/uploadimg/cook/20_00460_2.png</w:t>
      </w:r>
    </w:p>
    <w:p>
      <w:r>
        <w:t>단계 3: 3. 굴소스와 칠리소스를 섞어 소스를</w:t>
        <w:br/>
        <w:t>만들어 놓는다.</w:t>
      </w:r>
    </w:p>
    <w:p>
      <w:r>
        <w:t>이미지: http://www.foodsafetykorea.go.kr/uploadimg/cook/20_00460_3.png</w:t>
      </w:r>
    </w:p>
    <w:p>
      <w:r>
        <w:t>단계 4: 4. 우동은 끓는 물에 한 번 데쳐 준비한다.</w:t>
      </w:r>
    </w:p>
    <w:p>
      <w:r>
        <w:t>이미지: http://www.foodsafetykorea.go.kr/uploadimg/cook/20_00460_4.png</w:t>
      </w:r>
    </w:p>
    <w:p>
      <w:r>
        <w:t>단계 5: 5. 팬에 버터를 둘러 해물을 먼저 볶다가</w:t>
        <w:br/>
        <w:t>만들어 놓은 소스를 넣는다.</w:t>
      </w:r>
    </w:p>
    <w:p>
      <w:r>
        <w:t>이미지: http://www.foodsafetykorea.go.kr/uploadimg/cook/20_00460_5.png</w:t>
      </w:r>
    </w:p>
    <w:p>
      <w:r>
        <w:t>단계 6: 6. 5번에 채소를 넣어 살짝 볶다가 데친</w:t>
        <w:br/>
        <w:t>우동을 넣고 한 번 더 볶은 후 접시에</w:t>
        <w:br/>
        <w:t>담고 그 위에 가쯔오부시를 올려</w:t>
        <w:br/>
        <w:t>완성한다.</w:t>
      </w:r>
    </w:p>
    <w:p>
      <w:r>
        <w:t>이미지: http://www.foodsafetykorea.go.kr/uploadimg/cook/20_00460_6.png</w:t>
      </w:r>
    </w:p>
    <w:p>
      <w:pPr>
        <w:pStyle w:val="Heading2"/>
      </w:pPr>
      <w:r>
        <w:t>기타 정보</w:t>
      </w:r>
    </w:p>
    <w:p>
      <w:r>
        <w:t xml:space="preserve">해시태그: </w:t>
      </w:r>
    </w:p>
    <w:p>
      <w:r>
        <w:t>변경일자: None</w:t>
      </w:r>
    </w:p>
    <w:p>
      <w:r>
        <w:br w:type="page"/>
      </w:r>
    </w:p>
    <w:p>
      <w:pPr>
        <w:pStyle w:val="Heading1"/>
      </w:pPr>
      <w:r>
        <w:t>단호박닭꼬치</w:t>
      </w:r>
    </w:p>
    <w:p>
      <w:pPr>
        <w:pStyle w:val="Heading2"/>
      </w:pPr>
      <w:r>
        <w:t>기본 정보</w:t>
      </w:r>
    </w:p>
    <w:p>
      <w:r>
        <w:t>일련번호: 461</w:t>
      </w:r>
    </w:p>
    <w:p>
      <w:r>
        <w:t>조리방법: 굽기</w:t>
      </w:r>
    </w:p>
    <w:p>
      <w:r>
        <w:t>요리종류: 반찬</w:t>
      </w:r>
    </w:p>
    <w:p>
      <w:pPr>
        <w:pStyle w:val="Heading2"/>
      </w:pPr>
      <w:r>
        <w:t>영양 정보</w:t>
      </w:r>
    </w:p>
    <w:p>
      <w:r>
        <w:t>중량(1인분): g</w:t>
      </w:r>
    </w:p>
    <w:p>
      <w:r>
        <w:t>열량: 441.5 kcal</w:t>
      </w:r>
    </w:p>
    <w:p>
      <w:r>
        <w:t>탄수화물: 65.7g</w:t>
      </w:r>
    </w:p>
    <w:p>
      <w:r>
        <w:t>단백질: 18.9g</w:t>
      </w:r>
    </w:p>
    <w:p>
      <w:r>
        <w:t>지방: 11.5g</w:t>
      </w:r>
    </w:p>
    <w:p>
      <w:r>
        <w:t>나트륨: 645.9mg</w:t>
      </w:r>
    </w:p>
    <w:p>
      <w:pPr>
        <w:pStyle w:val="Heading2"/>
      </w:pPr>
      <w:r>
        <w:t>재료 정보</w:t>
      </w:r>
    </w:p>
    <w:p>
      <w:r>
        <w:t>닭다리살(120g), 우유(20g), 소금(0.3g), 후춧가루(0.05g)</w:t>
        <w:br/>
        <w:t>떡볶이떡(30g), 단호박(50g), 양파(20g), 대파(20g), 꼬치(3개)</w:t>
        <w:br/>
        <w:t>- 소스 : 고추장(20g), 다진마늘(20g), 다진양파(20g), 케첩(20g)</w:t>
        <w:br/>
        <w:t>올리고당(20g)</w:t>
      </w:r>
    </w:p>
    <w:p>
      <w:pPr>
        <w:pStyle w:val="Heading2"/>
      </w:pPr>
      <w:r>
        <w:t>조리 방법</w:t>
      </w:r>
    </w:p>
    <w:p>
      <w:r>
        <w:t>단계 1: 1. 닭다리살은 뼈를 발라 일정 크기로</w:t>
        <w:br/>
        <w:t>자른 뒤 우유에 재워둔다.</w:t>
      </w:r>
    </w:p>
    <w:p>
      <w:r>
        <w:t>이미지: http://www.foodsafetykorea.go.kr/uploadimg/cook/20_00461_1.png</w:t>
      </w:r>
    </w:p>
    <w:p>
      <w:r>
        <w:t>단계 2: 2. 재워둔 닭다리살에 소금과 후춧가루를</w:t>
        <w:br/>
        <w:t>뿌려놓는다.</w:t>
      </w:r>
    </w:p>
    <w:p>
      <w:r>
        <w:t>이미지: http://www.foodsafetykorea.go.kr/uploadimg/cook/20_00461_2.png</w:t>
      </w:r>
    </w:p>
    <w:p>
      <w:r>
        <w:t>단계 3: 3. 단호박은 속을 파서 잘라 삶아</w:t>
        <w:br/>
        <w:t>준비한다.</w:t>
      </w:r>
    </w:p>
    <w:p>
      <w:r>
        <w:t>이미지: http://www.foodsafetykorea.go.kr/uploadimg/cook/20_00461_3.png</w:t>
      </w:r>
    </w:p>
    <w:p>
      <w:r>
        <w:t>단계 4: 4. 떡볶이떡은 뜨거운 물에 살짝 불리고,</w:t>
        <w:br/>
        <w:t>대파는 단호박 크기로 잘라 준비한다.</w:t>
      </w:r>
    </w:p>
    <w:p>
      <w:r>
        <w:t>이미지: http://www.foodsafetykorea.go.kr/uploadimg/cook/20_00461_4.png</w:t>
      </w:r>
    </w:p>
    <w:p>
      <w:r>
        <w:t>단계 5: 5. 고추장과 다진마늘, 다진양파, 케첩,</w:t>
        <w:br/>
        <w:t>올리고당을 넣고, 골고루 섞어 양념장을</w:t>
        <w:br/>
        <w:t>만들어 놓는다.</w:t>
      </w:r>
    </w:p>
    <w:p>
      <w:r>
        <w:t>이미지: http://www.foodsafetykorea.go.kr/uploadimg/cook/20_00461_5.png</w:t>
      </w:r>
    </w:p>
    <w:p>
      <w:r>
        <w:t>단계 6: 6. 꼬치에 준비한 닭다리살과 단호박, 양파,</w:t>
        <w:br/>
        <w:t>떡볶이떡, 대파를 꽂아 은근히 초벌로</w:t>
        <w:br/>
        <w:t>굽고, 다시 만들어 놓은 양념장을 발라</w:t>
        <w:br/>
        <w:t>구워 완성한다.</w:t>
      </w:r>
    </w:p>
    <w:p>
      <w:r>
        <w:t>이미지: http://www.foodsafetykorea.go.kr/uploadimg/cook/20_00461_6.png</w:t>
      </w:r>
    </w:p>
    <w:p>
      <w:pPr>
        <w:pStyle w:val="Heading2"/>
      </w:pPr>
      <w:r>
        <w:t>기타 정보</w:t>
      </w:r>
    </w:p>
    <w:p>
      <w:r>
        <w:t>해시태그: 떡볶이떡</w:t>
      </w:r>
    </w:p>
    <w:p>
      <w:r>
        <w:t>변경일자: None</w:t>
      </w:r>
    </w:p>
    <w:p>
      <w:r>
        <w:br w:type="page"/>
      </w:r>
    </w:p>
    <w:p>
      <w:pPr>
        <w:pStyle w:val="Heading1"/>
      </w:pPr>
      <w:r>
        <w:t>떡갈비콩나물밥</w:t>
      </w:r>
    </w:p>
    <w:p>
      <w:pPr>
        <w:pStyle w:val="Heading2"/>
      </w:pPr>
      <w:r>
        <w:t>기본 정보</w:t>
      </w:r>
    </w:p>
    <w:p>
      <w:r>
        <w:t>일련번호: 462</w:t>
      </w:r>
    </w:p>
    <w:p>
      <w:r>
        <w:t>조리방법: 끓이기</w:t>
      </w:r>
    </w:p>
    <w:p>
      <w:r>
        <w:t>요리종류: 밥</w:t>
      </w:r>
    </w:p>
    <w:p>
      <w:pPr>
        <w:pStyle w:val="Heading2"/>
      </w:pPr>
      <w:r>
        <w:t>영양 정보</w:t>
      </w:r>
    </w:p>
    <w:p>
      <w:r>
        <w:t>중량(1인분): g</w:t>
      </w:r>
    </w:p>
    <w:p>
      <w:r>
        <w:t>열량: 357.2 kcal</w:t>
      </w:r>
    </w:p>
    <w:p>
      <w:r>
        <w:t>탄수화물: 71.4g</w:t>
      </w:r>
    </w:p>
    <w:p>
      <w:r>
        <w:t>단백질: 12.5g</w:t>
      </w:r>
    </w:p>
    <w:p>
      <w:r>
        <w:t>지방: 2.4g</w:t>
      </w:r>
    </w:p>
    <w:p>
      <w:r>
        <w:t>나트륨: 358.1mg</w:t>
      </w:r>
    </w:p>
    <w:p>
      <w:pPr>
        <w:pStyle w:val="Heading2"/>
      </w:pPr>
      <w:r>
        <w:t>재료 정보</w:t>
      </w:r>
    </w:p>
    <w:p>
      <w:r>
        <w:t>쌀(100g), 콩나물(100g),표고버섯(20g), 브로컬리(20g)</w:t>
        <w:br/>
        <w:t>- 김치떡갈비 : 다진 소고기(50g), 배(10g), 맛술(10g)</w:t>
        <w:br/>
        <w:t>설탕(10g), 저염간장(10g), 대파(10g)</w:t>
        <w:br/>
        <w:t>마늘(10g), 참기름(5g), 통깨(2g), 김치(20g)</w:t>
        <w:br/>
        <w:t>떡볶이떡(20g), 후춧가루(0.02g)</w:t>
      </w:r>
    </w:p>
    <w:p>
      <w:pPr>
        <w:pStyle w:val="Heading2"/>
      </w:pPr>
      <w:r>
        <w:t>조리 방법</w:t>
      </w:r>
    </w:p>
    <w:p>
      <w:r>
        <w:t>단계 1: 1. 콩나물은 꼬리를 떼어 준비한다.</w:t>
      </w:r>
    </w:p>
    <w:p>
      <w:r>
        <w:t>이미지: http://www.foodsafetykorea.go.kr/uploadimg/cook/20_00462_1.png</w:t>
      </w:r>
    </w:p>
    <w:p>
      <w:r>
        <w:t>단계 2: 2. 표고버섯을 길이로 썰고 떡은 입자있게</w:t>
        <w:br/>
        <w:t>다져 놓고 배는 갈아놓는다.</w:t>
      </w:r>
    </w:p>
    <w:p>
      <w:r>
        <w:t>이미지: http://www.foodsafetykorea.go.kr/uploadimg/cook/20_00462_2.png</w:t>
      </w:r>
    </w:p>
    <w:p>
      <w:r>
        <w:t>단계 3: 3. 김치 물에 충분히 씻어 물기를 제거하고</w:t>
        <w:br/>
        <w:t>송송 썰어 준비한다.</w:t>
      </w:r>
    </w:p>
    <w:p>
      <w:r>
        <w:t>이미지: http://www.foodsafetykorea.go.kr/uploadimg/cook/20_00462_3.png</w:t>
      </w:r>
    </w:p>
    <w:p>
      <w:r>
        <w:t>단계 4: 4. 냄비에 불린 쌀과 콩나물, 표고버섯을</w:t>
        <w:br/>
        <w:t>넣고 밥을 짓는다.</w:t>
      </w:r>
    </w:p>
    <w:p>
      <w:r>
        <w:t>이미지: http://www.foodsafetykorea.go.kr/uploadimg/cook/20_00462_4.png</w:t>
      </w:r>
    </w:p>
    <w:p>
      <w:r>
        <w:t>단계 5: 5. 다진 소고기에 간장과 갈아놓은 배,</w:t>
        <w:br/>
        <w:t>맛술, 파, 마늘, 참기름, 통깨로 양념을</w:t>
        <w:br/>
        <w:t>하여 30분 이상 재워둔 뒤 썰어 놓은</w:t>
        <w:br/>
        <w:t>김치, 다진 떡을 넣고 골고루 치대어</w:t>
        <w:br/>
        <w:t>섞는다.</w:t>
      </w:r>
    </w:p>
    <w:p>
      <w:r>
        <w:t>이미지: http://www.foodsafetykorea.go.kr/uploadimg/cook/20_00462_5.png</w:t>
      </w:r>
    </w:p>
    <w:p>
      <w:r>
        <w:t>단계 6: 6. 팬에 기름을 넣고 따끈해지면 떡갈비</w:t>
        <w:br/>
        <w:t>(⑤)를 넣어 익힌 후, 콩나물밥(④)</w:t>
        <w:br/>
        <w:t>위에 올리고, 브로컬리는 살짝 데쳐</w:t>
        <w:br/>
        <w:t>장식으로 올려 완성한다.</w:t>
      </w:r>
    </w:p>
    <w:p>
      <w:r>
        <w:t>이미지: http://www.foodsafetykorea.go.kr/uploadimg/cook/20_00462_6.png</w:t>
      </w:r>
    </w:p>
    <w:p>
      <w:pPr>
        <w:pStyle w:val="Heading2"/>
      </w:pPr>
      <w:r>
        <w:t>기타 정보</w:t>
      </w:r>
    </w:p>
    <w:p>
      <w:r>
        <w:t>해시태그: 다짐육</w:t>
      </w:r>
    </w:p>
    <w:p>
      <w:r>
        <w:t>변경일자: None</w:t>
      </w:r>
    </w:p>
    <w:p>
      <w:r>
        <w:br w:type="page"/>
      </w:r>
    </w:p>
    <w:p>
      <w:pPr>
        <w:pStyle w:val="Heading1"/>
      </w:pPr>
      <w:r>
        <w:t>크림치즈떡볶이</w:t>
      </w:r>
    </w:p>
    <w:p>
      <w:pPr>
        <w:pStyle w:val="Heading2"/>
      </w:pPr>
      <w:r>
        <w:t>기본 정보</w:t>
      </w:r>
    </w:p>
    <w:p>
      <w:r>
        <w:t>일련번호: 463</w:t>
      </w:r>
    </w:p>
    <w:p>
      <w:r>
        <w:t>조리방법: 끓이기</w:t>
      </w:r>
    </w:p>
    <w:p>
      <w:r>
        <w:t>요리종류: 반찬</w:t>
      </w:r>
    </w:p>
    <w:p>
      <w:pPr>
        <w:pStyle w:val="Heading2"/>
      </w:pPr>
      <w:r>
        <w:t>영양 정보</w:t>
      </w:r>
    </w:p>
    <w:p>
      <w:r>
        <w:t>중량(1인분): g</w:t>
      </w:r>
    </w:p>
    <w:p>
      <w:r>
        <w:t>열량: 333.2 kcal</w:t>
      </w:r>
    </w:p>
    <w:p>
      <w:r>
        <w:t>탄수화물: 58.5g</w:t>
      </w:r>
    </w:p>
    <w:p>
      <w:r>
        <w:t>단백질: 9.8g</w:t>
      </w:r>
    </w:p>
    <w:p>
      <w:r>
        <w:t>지방: 6.7g</w:t>
      </w:r>
    </w:p>
    <w:p>
      <w:r>
        <w:t>나트륨: 171.3mg</w:t>
      </w:r>
    </w:p>
    <w:p>
      <w:pPr>
        <w:pStyle w:val="Heading2"/>
      </w:pPr>
      <w:r>
        <w:t>재료 정보</w:t>
      </w:r>
    </w:p>
    <w:p>
      <w:r>
        <w:t>떡볶이떡(100g), 펜네(20g), 양파(20g), 버터(10g)</w:t>
        <w:br/>
        <w:t>밀가루(10g), 육수(100g), 생크림(20g), 우유(50g)</w:t>
        <w:br/>
        <w:t>모짜렐라치즈(30g), 파슬리가루(0.3g)</w:t>
      </w:r>
    </w:p>
    <w:p>
      <w:pPr>
        <w:pStyle w:val="Heading2"/>
      </w:pPr>
      <w:r>
        <w:t>조리 방법</w:t>
      </w:r>
    </w:p>
    <w:p>
      <w:r>
        <w:t>단계 1: 1. 펜네는 10분정도 삶아 데치고, 떡볶이</w:t>
        <w:br/>
        <w:t>떡은 뜨거운 물에 살짝 불려 놓는다.</w:t>
      </w:r>
    </w:p>
    <w:p>
      <w:r>
        <w:t>이미지: http://www.foodsafetykorea.go.kr/uploadimg/cook/20_00463_1.png</w:t>
      </w:r>
    </w:p>
    <w:p>
      <w:r>
        <w:t>단계 2: 2. 양파는 채를 썰어 준비한다.</w:t>
      </w:r>
    </w:p>
    <w:p>
      <w:r>
        <w:t>이미지: http://www.foodsafetykorea.go.kr/uploadimg/cook/20_00463_2.png</w:t>
      </w:r>
    </w:p>
    <w:p>
      <w:r>
        <w:t>단계 3: 3. 냄비에 버터를 넣고 밀가루를 넣어</w:t>
        <w:br/>
        <w:t>볶는다.</w:t>
      </w:r>
    </w:p>
    <w:p>
      <w:r>
        <w:t>이미지: http://www.foodsafetykorea.go.kr/uploadimg/cook/20_00463_3.png</w:t>
      </w:r>
    </w:p>
    <w:p>
      <w:r>
        <w:t>단계 4: 4. 볶아지는 밀가루에 준비한 육수를</w:t>
        <w:br/>
        <w:t>넣는다.</w:t>
      </w:r>
    </w:p>
    <w:p>
      <w:r>
        <w:t>이미지: http://www.foodsafetykorea.go.kr/uploadimg/cook/20_00463_4.png</w:t>
      </w:r>
    </w:p>
    <w:p>
      <w:r>
        <w:t>단계 5: 5. 육수가 은근히 끓으면 우유와 생크림</w:t>
        <w:br/>
        <w:t>넣어준다.</w:t>
      </w:r>
    </w:p>
    <w:p>
      <w:r>
        <w:t>이미지: http://www.foodsafetykorea.go.kr/uploadimg/cook/20_00463_5.png</w:t>
      </w:r>
    </w:p>
    <w:p>
      <w:r>
        <w:t>단계 6: 6. 끓고 있는 냄비에 떡볶이떡, 삶은 펜네와</w:t>
        <w:br/>
        <w:t>양파를 넣어 끓인 후 모짜렐라치즈를</w:t>
        <w:br/>
        <w:t>넣고 치즈가 녹으면 파슬리가루를</w:t>
        <w:br/>
        <w:t>살짝 뿌려 완성한다.</w:t>
      </w:r>
    </w:p>
    <w:p>
      <w:r>
        <w:t>이미지: http://www.foodsafetykorea.go.kr/uploadimg/cook/20_00463_6.png</w:t>
      </w:r>
    </w:p>
    <w:p>
      <w:pPr>
        <w:pStyle w:val="Heading2"/>
      </w:pPr>
      <w:r>
        <w:t>기타 정보</w:t>
      </w:r>
    </w:p>
    <w:p>
      <w:r>
        <w:t>해시태그: 떡볶이떡</w:t>
      </w:r>
    </w:p>
    <w:p>
      <w:r>
        <w:t>변경일자: None</w:t>
      </w:r>
    </w:p>
    <w:p>
      <w:r>
        <w:br w:type="page"/>
      </w:r>
    </w:p>
    <w:p>
      <w:pPr>
        <w:pStyle w:val="Heading1"/>
      </w:pPr>
      <w:r>
        <w:t>목살스테이크</w:t>
      </w:r>
    </w:p>
    <w:p>
      <w:pPr>
        <w:pStyle w:val="Heading2"/>
      </w:pPr>
      <w:r>
        <w:t>기본 정보</w:t>
      </w:r>
    </w:p>
    <w:p>
      <w:r>
        <w:t>일련번호: 464</w:t>
      </w:r>
    </w:p>
    <w:p>
      <w:r>
        <w:t>조리방법: 굽기</w:t>
      </w:r>
    </w:p>
    <w:p>
      <w:r>
        <w:t>요리종류: 일품</w:t>
      </w:r>
    </w:p>
    <w:p>
      <w:pPr>
        <w:pStyle w:val="Heading2"/>
      </w:pPr>
      <w:r>
        <w:t>영양 정보</w:t>
      </w:r>
    </w:p>
    <w:p>
      <w:r>
        <w:t>중량(1인분): g</w:t>
      </w:r>
    </w:p>
    <w:p>
      <w:r>
        <w:t>열량: 545.1 kcal</w:t>
      </w:r>
    </w:p>
    <w:p>
      <w:r>
        <w:t>탄수화물: 23.4g</w:t>
      </w:r>
    </w:p>
    <w:p>
      <w:r>
        <w:t>단백질: 29g</w:t>
      </w:r>
    </w:p>
    <w:p>
      <w:r>
        <w:t>지방: 37.3g</w:t>
      </w:r>
    </w:p>
    <w:p>
      <w:r>
        <w:t>나트륨: 391.6mg</w:t>
      </w:r>
    </w:p>
    <w:p>
      <w:pPr>
        <w:pStyle w:val="Heading2"/>
      </w:pPr>
      <w:r>
        <w:t>재료 정보</w:t>
      </w:r>
    </w:p>
    <w:p>
      <w:r>
        <w:t>돼지목살(120g), 생강(5g), 로즈마리(2g), 소금(0.3g)</w:t>
        <w:br/>
        <w:t>후춧가루(0.1g), 칠리소스(20g), 케첩(20g), 포도주스(100g)</w:t>
        <w:br/>
        <w:t>양파(20g), 마늘(10g), 버터(10g), 브로컬리(20g), 당근(20g)</w:t>
        <w:br/>
        <w:t>적채(20g), 샐러리(20g)</w:t>
      </w:r>
    </w:p>
    <w:p>
      <w:pPr>
        <w:pStyle w:val="Heading2"/>
      </w:pPr>
      <w:r>
        <w:t>조리 방법</w:t>
      </w:r>
    </w:p>
    <w:p>
      <w:r>
        <w:t>단계 1: 1. 돼지목살에 생강즙과 로즈마리, 소금,</w:t>
        <w:br/>
        <w:t>후춧가루를 뿌려 숙성시킨다.</w:t>
      </w:r>
    </w:p>
    <w:p>
      <w:r>
        <w:t>이미지: http://www.foodsafetykorea.go.kr/uploadimg/cook/20_00464_1.png</w:t>
      </w:r>
    </w:p>
    <w:p>
      <w:r>
        <w:t>단계 2: 2. 양파와 마늘, 샐러리는 입자있게</w:t>
        <w:br/>
        <w:t>다진다.</w:t>
      </w:r>
    </w:p>
    <w:p>
      <w:r>
        <w:t>이미지: http://www.foodsafetykorea.go.kr/uploadimg/cook/20_00464_2.png</w:t>
      </w:r>
    </w:p>
    <w:p>
      <w:r>
        <w:t>단계 3: 3. 칠리소스와 케첩, 포도주스를 섞는다.</w:t>
      </w:r>
    </w:p>
    <w:p>
      <w:r>
        <w:t>이미지: http://www.foodsafetykorea.go.kr/uploadimg/cook/20_00464_3.png</w:t>
      </w:r>
    </w:p>
    <w:p>
      <w:r>
        <w:t>단계 4: 4. 브로컬리는 살짝 데쳐, 작게 썰고,</w:t>
        <w:br/>
        <w:t>당근과 적채 채를 썰어 준비한다.</w:t>
      </w:r>
    </w:p>
    <w:p>
      <w:r>
        <w:t>이미지: http://www.foodsafetykorea.go.kr/uploadimg/cook/20_00464_4.png</w:t>
      </w:r>
    </w:p>
    <w:p>
      <w:r>
        <w:t>단계 5: 5. 냄비에 버터를 넣고, 양파와 마늘을</w:t>
        <w:br/>
        <w:t>넣어 볶는다.</w:t>
      </w:r>
    </w:p>
    <w:p>
      <w:r>
        <w:t>이미지: http://www.foodsafetykorea.go.kr/uploadimg/cook/20_00464_5.png</w:t>
      </w:r>
    </w:p>
    <w:p>
      <w:r>
        <w:t>단계 6: 6. 볶은 냄비(⑤)에 샐러리를 넣고 포도</w:t>
        <w:br/>
        <w:t>주스(③)와 채소(④)를 넣고 자작하게</w:t>
        <w:br/>
        <w:t>졸인 후 팬에 버터를 살짝 바르고, 팬이</w:t>
        <w:br/>
        <w:t>따끈해 지면 숙성한 목살을 넣어 익힌다.</w:t>
        <w:br/>
        <w:t>목살이 익혀지면, 자작하게 졸인 소스에</w:t>
        <w:br/>
        <w:t>넣어 다시 한 번 더 졸여 완성한다.</w:t>
      </w:r>
    </w:p>
    <w:p>
      <w:r>
        <w:t>이미지: http://www.foodsafetykorea.go.kr/uploadimg/cook/20_00464_6.png</w:t>
      </w:r>
    </w:p>
    <w:p>
      <w:pPr>
        <w:pStyle w:val="Heading2"/>
      </w:pPr>
      <w:r>
        <w:t>기타 정보</w:t>
      </w:r>
    </w:p>
    <w:p>
      <w:r>
        <w:t>해시태그: 돼지목살</w:t>
      </w:r>
    </w:p>
    <w:p>
      <w:r>
        <w:t>변경일자: None</w:t>
      </w:r>
    </w:p>
    <w:p>
      <w:r>
        <w:br w:type="page"/>
      </w:r>
    </w:p>
    <w:p>
      <w:pPr>
        <w:pStyle w:val="Heading1"/>
      </w:pPr>
      <w:r>
        <w:t>치킨완자스프</w:t>
      </w:r>
    </w:p>
    <w:p>
      <w:pPr>
        <w:pStyle w:val="Heading2"/>
      </w:pPr>
      <w:r>
        <w:t>기본 정보</w:t>
      </w:r>
    </w:p>
    <w:p>
      <w:r>
        <w:t>일련번호: 465</w:t>
      </w:r>
    </w:p>
    <w:p>
      <w:r>
        <w:t>조리방법: 끓이기</w:t>
      </w:r>
    </w:p>
    <w:p>
      <w:r>
        <w:t>요리종류: 일품</w:t>
      </w:r>
    </w:p>
    <w:p>
      <w:pPr>
        <w:pStyle w:val="Heading2"/>
      </w:pPr>
      <w:r>
        <w:t>영양 정보</w:t>
      </w:r>
    </w:p>
    <w:p>
      <w:r>
        <w:t>중량(1인분): g</w:t>
      </w:r>
    </w:p>
    <w:p>
      <w:r>
        <w:t>열량: 236.7 kcal</w:t>
      </w:r>
    </w:p>
    <w:p>
      <w:r>
        <w:t>탄수화물: 10.5g</w:t>
      </w:r>
    </w:p>
    <w:p>
      <w:r>
        <w:t>단백질: 17.6g</w:t>
      </w:r>
    </w:p>
    <w:p>
      <w:r>
        <w:t>지방: 13.8g</w:t>
      </w:r>
    </w:p>
    <w:p>
      <w:r>
        <w:t>나트륨: 199.1mg</w:t>
      </w:r>
    </w:p>
    <w:p>
      <w:pPr>
        <w:pStyle w:val="Heading2"/>
      </w:pPr>
      <w:r>
        <w:t>재료 정보</w:t>
      </w:r>
    </w:p>
    <w:p>
      <w:r>
        <w:t>버터(20g), 밀가루(20g), 육수(100g), 생크림(20g)</w:t>
        <w:br/>
        <w:t>브로컬리(30g), 우유(100g), 닭고기살(100g), 대추(20g)</w:t>
        <w:br/>
        <w:t>표고버섯(20g), 당근(20g), 마늘(10g), 양파(20g)</w:t>
        <w:br/>
        <w:t>소금(0.3g), 후춧가루(0.05g), 참기름(5g)</w:t>
      </w:r>
    </w:p>
    <w:p>
      <w:pPr>
        <w:pStyle w:val="Heading2"/>
      </w:pPr>
      <w:r>
        <w:t>조리 방법</w:t>
      </w:r>
    </w:p>
    <w:p>
      <w:r>
        <w:t>단계 1: 1. 닭고기살은 곱게 다져 준비한다.</w:t>
      </w:r>
    </w:p>
    <w:p>
      <w:r>
        <w:t>이미지: http://www.foodsafetykorea.go.kr/uploadimg/cook/20_00465_1.png</w:t>
      </w:r>
    </w:p>
    <w:p>
      <w:r>
        <w:t>단계 2: 2. 대추는 씨를 빼고 다진다.</w:t>
      </w:r>
    </w:p>
    <w:p>
      <w:r>
        <w:t>이미지: http://www.foodsafetykorea.go.kr/uploadimg/cook/20_00465_2.png</w:t>
      </w:r>
    </w:p>
    <w:p>
      <w:r>
        <w:t>단계 3: 3. 당근과 양파, 표고버섯, 마늘은 다진다.</w:t>
      </w:r>
    </w:p>
    <w:p>
      <w:r>
        <w:t>이미지: http://www.foodsafetykorea.go.kr/uploadimg/cook/20_00465_3.png</w:t>
      </w:r>
    </w:p>
    <w:p>
      <w:r>
        <w:t>단계 4: 4. 삶은 브로컬리는 우유와 함께 갈아</w:t>
        <w:br/>
        <w:t>놓는다.</w:t>
      </w:r>
    </w:p>
    <w:p>
      <w:r>
        <w:t>이미지: http://www.foodsafetykorea.go.kr/uploadimg/cook/20_00465_4.png</w:t>
      </w:r>
    </w:p>
    <w:p>
      <w:r>
        <w:t>단계 5: 5. 닭고기살에 대추(②)와 채소(③), 소금,</w:t>
        <w:br/>
        <w:t>후춧가루, 참기름을 넣어 골고루 섞는다.</w:t>
      </w:r>
    </w:p>
    <w:p>
      <w:r>
        <w:t>이미지: http://www.foodsafetykorea.go.kr/uploadimg/cook/20_00465_5.png</w:t>
      </w:r>
    </w:p>
    <w:p>
      <w:r>
        <w:t>단계 6: 6. 섞여진 닭고기살(⑤)을 동글동글 하게</w:t>
        <w:br/>
        <w:t>완자를 지어 살짝 데쳐내고, 냄비에</w:t>
        <w:br/>
        <w:t>버터와 밀가루를 넣어 볶다가, 육수를</w:t>
        <w:br/>
        <w:t>넣고 끓인 뒤 우유와 브로컬리 갈은 것</w:t>
        <w:br/>
        <w:t>(④)과 생크림을 넣어 한 소큼 끓여 완성</w:t>
        <w:br/>
        <w:t>한다.</w:t>
      </w:r>
    </w:p>
    <w:p>
      <w:r>
        <w:t>이미지: http://www.foodsafetykorea.go.kr/uploadimg/cook/20_00465_6.png</w:t>
      </w:r>
    </w:p>
    <w:p>
      <w:pPr>
        <w:pStyle w:val="Heading2"/>
      </w:pPr>
      <w:r>
        <w:t>기타 정보</w:t>
      </w:r>
    </w:p>
    <w:p>
      <w:r>
        <w:t xml:space="preserve">해시태그: </w:t>
      </w:r>
    </w:p>
    <w:p>
      <w:r>
        <w:t>변경일자: None</w:t>
      </w:r>
    </w:p>
    <w:p>
      <w:r>
        <w:br w:type="page"/>
      </w:r>
    </w:p>
    <w:p>
      <w:pPr>
        <w:pStyle w:val="Heading1"/>
      </w:pPr>
      <w:r>
        <w:t>돼지고기말이튀김</w:t>
      </w:r>
    </w:p>
    <w:p>
      <w:pPr>
        <w:pStyle w:val="Heading2"/>
      </w:pPr>
      <w:r>
        <w:t>기본 정보</w:t>
      </w:r>
    </w:p>
    <w:p>
      <w:r>
        <w:t>일련번호: 466</w:t>
      </w:r>
    </w:p>
    <w:p>
      <w:r>
        <w:t>조리방법: 튀기기</w:t>
      </w:r>
    </w:p>
    <w:p>
      <w:r>
        <w:t>요리종류: 반찬</w:t>
      </w:r>
    </w:p>
    <w:p>
      <w:pPr>
        <w:pStyle w:val="Heading2"/>
      </w:pPr>
      <w:r>
        <w:t>영양 정보</w:t>
      </w:r>
    </w:p>
    <w:p>
      <w:r>
        <w:t>중량(1인분): g</w:t>
      </w:r>
    </w:p>
    <w:p>
      <w:r>
        <w:t>열량: 391.5 kcal</w:t>
      </w:r>
    </w:p>
    <w:p>
      <w:r>
        <w:t>탄수화물: 15.7g</w:t>
      </w:r>
    </w:p>
    <w:p>
      <w:r>
        <w:t>단백질: 13.6g</w:t>
      </w:r>
    </w:p>
    <w:p>
      <w:r>
        <w:t>지방: 30.5g</w:t>
      </w:r>
    </w:p>
    <w:p>
      <w:r>
        <w:t>나트륨: 171.5mg</w:t>
      </w:r>
    </w:p>
    <w:p>
      <w:pPr>
        <w:pStyle w:val="Heading2"/>
      </w:pPr>
      <w:r>
        <w:t>재료 정보</w:t>
      </w:r>
    </w:p>
    <w:p>
      <w:r>
        <w:t>돼지등심(100g), 소금(0.3g), 후춧가루(0.02g), 깻잎(10g)</w:t>
        <w:br/>
        <w:t>당근(20g), 청피망(20g), 양파(20g), 치즈(30g), 밀가루(20g)</w:t>
        <w:br/>
        <w:t>달걀(50g), 빵가루(20g), 튀김기름(400g)</w:t>
        <w:br/>
        <w:t>- 튀김소스 : 마요네즈(20g), 두부(30g), 생크림(20g)</w:t>
        <w:br/>
        <w:t>요구르트(20g), 설탕(10g), 머스터드(20g)</w:t>
        <w:br/>
        <w:t>- 곁들임 : 어린잎(10g)</w:t>
      </w:r>
    </w:p>
    <w:p>
      <w:pPr>
        <w:pStyle w:val="Heading2"/>
      </w:pPr>
      <w:r>
        <w:t>조리 방법</w:t>
      </w:r>
    </w:p>
    <w:p>
      <w:r>
        <w:t>단계 1: 1. 돼지고기등심은 자근자근 두들겨</w:t>
        <w:br/>
        <w:t>소금과 후추를 뿌려 숙성시킨다.</w:t>
      </w:r>
    </w:p>
    <w:p>
      <w:r>
        <w:t>이미지: http://www.foodsafetykorea.go.kr/uploadimg/cook/20_00466_1.png</w:t>
      </w:r>
    </w:p>
    <w:p>
      <w:r>
        <w:t>단계 2: 2. 깻잎, 당근, 피망, 양파는 채를 썰어</w:t>
        <w:br/>
        <w:t>준비한다.</w:t>
      </w:r>
    </w:p>
    <w:p>
      <w:r>
        <w:t>이미지: http://www.foodsafetykorea.go.kr/uploadimg/cook/20_00466_2.png</w:t>
      </w:r>
    </w:p>
    <w:p>
      <w:r>
        <w:t>단계 3: 3. 숙성된 돼지고기(①)에 썰어놓은 채소</w:t>
        <w:br/>
        <w:t>(②)와 치즈를 넣어 말아준다.</w:t>
      </w:r>
    </w:p>
    <w:p>
      <w:r>
        <w:t>이미지: http://www.foodsafetykorea.go.kr/uploadimg/cook/20_00466_3.png</w:t>
      </w:r>
    </w:p>
    <w:p>
      <w:r>
        <w:t>단계 4: 4. 마요네즈에 두부를 으깨어 넣고</w:t>
        <w:br/>
        <w:t>생크림과 요구르트, 설탕, 머스터드를</w:t>
        <w:br/>
        <w:t>넣어 골고루 섞어준다.</w:t>
      </w:r>
    </w:p>
    <w:p>
      <w:r>
        <w:t>이미지: http://www.foodsafetykorea.go.kr/uploadimg/cook/20_00466_4.png</w:t>
      </w:r>
    </w:p>
    <w:p>
      <w:r>
        <w:t>단계 5: 5. 어린잎은 찬물에 잠시 담그어 놓았다가</w:t>
        <w:br/>
        <w:t>채에 건져 물기를 제거한다.</w:t>
      </w:r>
    </w:p>
    <w:p>
      <w:r>
        <w:t>이미지: http://www.foodsafetykorea.go.kr/uploadimg/cook/20_00466_5.png</w:t>
      </w:r>
    </w:p>
    <w:p>
      <w:r>
        <w:t>단계 6: 6. 말아놓은 등심에 밀가루, 달걀물,</w:t>
        <w:br/>
        <w:t>빵가루 순서로 입혀 튀김기름</w:t>
        <w:br/>
        <w:t>170~180℃의 온도에 약 3분 정도</w:t>
        <w:br/>
        <w:t>튀겨 기름을 빼 놓고, 튀김소스(④)와</w:t>
        <w:br/>
        <w:t>어린잎(⑤)을 접시에 담아 완성한다.</w:t>
      </w:r>
    </w:p>
    <w:p>
      <w:r>
        <w:t>이미지: http://www.foodsafetykorea.go.kr/uploadimg/cook/20_00466_6.png</w:t>
      </w:r>
    </w:p>
    <w:p>
      <w:pPr>
        <w:pStyle w:val="Heading2"/>
      </w:pPr>
      <w:r>
        <w:t>기타 정보</w:t>
      </w:r>
    </w:p>
    <w:p>
      <w:r>
        <w:t>해시태그: 돼지등심</w:t>
      </w:r>
    </w:p>
    <w:p>
      <w:r>
        <w:t>변경일자: None</w:t>
      </w:r>
    </w:p>
    <w:p>
      <w:r>
        <w:br w:type="page"/>
      </w:r>
    </w:p>
    <w:p>
      <w:pPr>
        <w:pStyle w:val="Heading1"/>
      </w:pPr>
      <w:r>
        <w:t>단호박피자</w:t>
      </w:r>
    </w:p>
    <w:p>
      <w:pPr>
        <w:pStyle w:val="Heading2"/>
      </w:pPr>
      <w:r>
        <w:t>기본 정보</w:t>
      </w:r>
    </w:p>
    <w:p>
      <w:r>
        <w:t>일련번호: 467</w:t>
      </w:r>
    </w:p>
    <w:p>
      <w:r>
        <w:t>조리방법: 굽기</w:t>
      </w:r>
    </w:p>
    <w:p>
      <w:r>
        <w:t>요리종류: 일품</w:t>
      </w:r>
    </w:p>
    <w:p>
      <w:pPr>
        <w:pStyle w:val="Heading2"/>
      </w:pPr>
      <w:r>
        <w:t>영양 정보</w:t>
      </w:r>
    </w:p>
    <w:p>
      <w:r>
        <w:t>중량(1인분): g</w:t>
      </w:r>
    </w:p>
    <w:p>
      <w:r>
        <w:t>열량: 349.2 kcal</w:t>
      </w:r>
    </w:p>
    <w:p>
      <w:r>
        <w:t>탄수화물: 23.2g</w:t>
      </w:r>
    </w:p>
    <w:p>
      <w:r>
        <w:t>단백질: 19.3g</w:t>
      </w:r>
    </w:p>
    <w:p>
      <w:r>
        <w:t>지방: 19.9g</w:t>
      </w:r>
    </w:p>
    <w:p>
      <w:r>
        <w:t>나트륨: 372.1mg</w:t>
      </w:r>
    </w:p>
    <w:p>
      <w:pPr>
        <w:pStyle w:val="Heading2"/>
      </w:pPr>
      <w:r>
        <w:t>재료 정보</w:t>
      </w:r>
    </w:p>
    <w:p>
      <w:r>
        <w:t>다진 소고기(20g), 다진 마늘(10g), 소금(0.2g)</w:t>
        <w:br/>
        <w:t>후춧가루(0.02g), 맛술(10g), 미니단호박(120g), 생크림(20g)</w:t>
        <w:br/>
        <w:t>양송이(20g), 양파(20g), 당근(20g), 청피망(20g)</w:t>
        <w:br/>
        <w:t>파프리카(20g), 베이컨(20g), 햄(20g), 올리브오일(10g)</w:t>
        <w:br/>
        <w:t>모짜렐라치즈(20g), 파슬리가루(0.5g)</w:t>
      </w:r>
    </w:p>
    <w:p>
      <w:pPr>
        <w:pStyle w:val="Heading2"/>
      </w:pPr>
      <w:r>
        <w:t>조리 방법</w:t>
      </w:r>
    </w:p>
    <w:p>
      <w:r>
        <w:t>단계 1: 1. 다진 소고기에 다진마늘, 소금,</w:t>
        <w:br/>
        <w:t>후춧가루, 맛술을 넣고 잘 섞어</w:t>
        <w:br/>
        <w:t>숙성을 시킨다.</w:t>
      </w:r>
    </w:p>
    <w:p>
      <w:r>
        <w:t>이미지: http://www.foodsafetykorea.go.kr/uploadimg/cook/20_00467_1.png</w:t>
      </w:r>
    </w:p>
    <w:p>
      <w:r>
        <w:t>단계 2: 2. 미니 단호박을 반으로 잘라 속을 파낸</w:t>
        <w:br/>
        <w:t>뒤 약 15분 정도 쪄서 호박 속을 긁는다.</w:t>
      </w:r>
    </w:p>
    <w:p>
      <w:r>
        <w:t>이미지: http://www.foodsafetykorea.go.kr/uploadimg/cook/20_00467_2.png</w:t>
      </w:r>
    </w:p>
    <w:p>
      <w:r>
        <w:t>단계 3: 3. 긁어 놓은 호박 속에 생크림을 넣어</w:t>
        <w:br/>
        <w:t>골고루 섞는다.</w:t>
      </w:r>
    </w:p>
    <w:p>
      <w:r>
        <w:t>이미지: http://www.foodsafetykorea.go.kr/uploadimg/cook/20_00467_3.png</w:t>
      </w:r>
    </w:p>
    <w:p>
      <w:r>
        <w:t>단계 4: 4. 양송이와 양파, 당근, 베이컨, 햄은</w:t>
        <w:br/>
        <w:t>사각지게 썰고, 피망과 파프리카는</w:t>
        <w:br/>
        <w:t>속을 제거하고 사각지게 썰어 놓는다.</w:t>
      </w:r>
    </w:p>
    <w:p>
      <w:r>
        <w:t>이미지: http://www.foodsafetykorea.go.kr/uploadimg/cook/20_00467_4.png</w:t>
      </w:r>
    </w:p>
    <w:p>
      <w:r>
        <w:t>단계 5: 5. 재워놓은 소고기(①)와 베이컨, 햄을</w:t>
        <w:br/>
        <w:t>올리브기름에 볶다가 썰어 놓은 채소를</w:t>
        <w:br/>
        <w:t>넣어 함께 볶아 준비한다.</w:t>
      </w:r>
    </w:p>
    <w:p>
      <w:r>
        <w:t>이미지: http://www.foodsafetykorea.go.kr/uploadimg/cook/20_00467_5.png</w:t>
      </w:r>
    </w:p>
    <w:p>
      <w:r>
        <w:t>단계 6: 6. 속 파낸 단호박(②)에 준비해둔 호박속</w:t>
        <w:br/>
        <w:t>(③)과 볶아놓은 햄과 채소(⑤)를 담고,</w:t>
        <w:br/>
        <w:t>모짜렐라치즈를 올려 오븐에 약 5분</w:t>
        <w:br/>
        <w:t>정도 구운 뒤 파슬리가루를 살짝 뿌려</w:t>
        <w:br/>
        <w:t>완성한다.</w:t>
      </w:r>
    </w:p>
    <w:p>
      <w:r>
        <w:t>이미지: http://www.foodsafetykorea.go.kr/uploadimg/cook/20_00467_6.png</w:t>
      </w:r>
    </w:p>
    <w:p>
      <w:pPr>
        <w:pStyle w:val="Heading2"/>
      </w:pPr>
      <w:r>
        <w:t>기타 정보</w:t>
      </w:r>
    </w:p>
    <w:p>
      <w:r>
        <w:t>해시태그: 다짐육</w:t>
      </w:r>
    </w:p>
    <w:p>
      <w:r>
        <w:t>변경일자: None</w:t>
      </w:r>
    </w:p>
    <w:p>
      <w:r>
        <w:br w:type="page"/>
      </w:r>
    </w:p>
    <w:p>
      <w:pPr>
        <w:pStyle w:val="Heading1"/>
      </w:pPr>
      <w:r>
        <w:t>L..A갈비구이</w:t>
      </w:r>
    </w:p>
    <w:p>
      <w:pPr>
        <w:pStyle w:val="Heading2"/>
      </w:pPr>
      <w:r>
        <w:t>기본 정보</w:t>
      </w:r>
    </w:p>
    <w:p>
      <w:r>
        <w:t>일련번호: 468</w:t>
      </w:r>
    </w:p>
    <w:p>
      <w:r>
        <w:t>조리방법: 굽기</w:t>
      </w:r>
    </w:p>
    <w:p>
      <w:r>
        <w:t>요리종류: 반찬</w:t>
      </w:r>
    </w:p>
    <w:p>
      <w:pPr>
        <w:pStyle w:val="Heading2"/>
      </w:pPr>
      <w:r>
        <w:t>영양 정보</w:t>
      </w:r>
    </w:p>
    <w:p>
      <w:r>
        <w:t>중량(1인분): g</w:t>
      </w:r>
    </w:p>
    <w:p>
      <w:r>
        <w:t>열량: 310.8 kcal</w:t>
      </w:r>
    </w:p>
    <w:p>
      <w:r>
        <w:t>탄수화물: 9.4g</w:t>
      </w:r>
    </w:p>
    <w:p>
      <w:r>
        <w:t>단백질: 13.8g</w:t>
      </w:r>
    </w:p>
    <w:p>
      <w:r>
        <w:t>지방: 24.2g</w:t>
      </w:r>
    </w:p>
    <w:p>
      <w:r>
        <w:t>나트륨: 301.7mg</w:t>
      </w:r>
    </w:p>
    <w:p>
      <w:pPr>
        <w:pStyle w:val="Heading2"/>
      </w:pPr>
      <w:r>
        <w:t>재료 정보</w:t>
      </w:r>
    </w:p>
    <w:p>
      <w:r>
        <w:t>L.A갈비(200g), 배(20g), 양파(20g)</w:t>
        <w:br/>
        <w:t>- 양념 : 저염간장(20g), 월계수잎(5g), 통후추(5g)</w:t>
        <w:br/>
        <w:t>올리고당(20g), 정종(10g), 설탕(10g), 매실액(10g)</w:t>
        <w:br/>
        <w:t>대파 다진것(20g), 다진 마늘(20g), 참기름(3g)</w:t>
        <w:br/>
        <w:t>통깨(5g)</w:t>
      </w:r>
    </w:p>
    <w:p>
      <w:pPr>
        <w:pStyle w:val="Heading2"/>
      </w:pPr>
      <w:r>
        <w:t>조리 방법</w:t>
      </w:r>
    </w:p>
    <w:p>
      <w:r>
        <w:t>단계 1: 1. L.A 갈비는 물에 담그어 핏물과 갈비</w:t>
        <w:br/>
        <w:t>톱밥을 제거시켜 놓는다.</w:t>
      </w:r>
    </w:p>
    <w:p>
      <w:r>
        <w:t>이미지: http://www.foodsafetykorea.go.kr/uploadimg/cook/20_00468_1.png</w:t>
      </w:r>
    </w:p>
    <w:p>
      <w:r>
        <w:t>단계 2: 2. 강판에 배와 양파를 곱게 갈아 준비</w:t>
        <w:br/>
        <w:t>한다.</w:t>
      </w:r>
    </w:p>
    <w:p>
      <w:r>
        <w:t>이미지: http://www.foodsafetykorea.go.kr/uploadimg/cook/20_00468_2.png</w:t>
      </w:r>
    </w:p>
    <w:p>
      <w:r>
        <w:t>단계 3: 3. 핏물을 제거한 갈비에 배즙과 양파즙을</w:t>
        <w:br/>
        <w:t>넣어 숙성시킨다.</w:t>
      </w:r>
    </w:p>
    <w:p>
      <w:r>
        <w:t>이미지: http://www.foodsafetykorea.go.kr/uploadimg/cook/20_00468_3.png</w:t>
      </w:r>
    </w:p>
    <w:p>
      <w:r>
        <w:t>단계 4: 4. 냄비에 저염간장과 월계수잎, 통후추,</w:t>
        <w:br/>
        <w:t>올리고당, 정종, 설탕, 물, 매실액을</w:t>
        <w:br/>
        <w:t>넣어 은근히 약 30분 정도 끓여 식힌다.</w:t>
      </w:r>
    </w:p>
    <w:p>
      <w:r>
        <w:t>이미지: http://www.foodsafetykorea.go.kr/uploadimg/cook/20_00468_4.png</w:t>
      </w:r>
    </w:p>
    <w:p>
      <w:r>
        <w:t>단계 5: 5. 끓여 식힌 간장에 파, 마늘, 참기름,</w:t>
        <w:br/>
        <w:t>통깨를 넣는다.</w:t>
      </w:r>
    </w:p>
    <w:p>
      <w:r>
        <w:t>이미지: http://www.foodsafetykorea.go.kr/uploadimg/cook/20_00468_5.png</w:t>
      </w:r>
    </w:p>
    <w:p>
      <w:r>
        <w:t>단계 6: 6. 숙성시킨 L.A 갈비에 만들어 놓은</w:t>
        <w:br/>
        <w:t>양념을 넣고 다시 하루 정도 더 숙성</w:t>
        <w:br/>
        <w:t>후 팬에 구워 완성한다.</w:t>
      </w:r>
    </w:p>
    <w:p>
      <w:r>
        <w:t>이미지: http://www.foodsafetykorea.go.kr/uploadimg/cook/20_00468_6.png</w:t>
      </w:r>
    </w:p>
    <w:p>
      <w:pPr>
        <w:pStyle w:val="Heading2"/>
      </w:pPr>
      <w:r>
        <w:t>기타 정보</w:t>
      </w:r>
    </w:p>
    <w:p>
      <w:r>
        <w:t>해시태그: 저염간장</w:t>
      </w:r>
    </w:p>
    <w:p>
      <w:r>
        <w:t>변경일자: None</w:t>
      </w:r>
    </w:p>
    <w:p>
      <w:r>
        <w:br w:type="page"/>
      </w:r>
    </w:p>
    <w:p>
      <w:pPr>
        <w:pStyle w:val="Heading1"/>
      </w:pPr>
      <w:r>
        <w:t>닭고기파스타</w:t>
      </w:r>
    </w:p>
    <w:p>
      <w:pPr>
        <w:pStyle w:val="Heading2"/>
      </w:pPr>
      <w:r>
        <w:t>기본 정보</w:t>
      </w:r>
    </w:p>
    <w:p>
      <w:r>
        <w:t>일련번호: 469</w:t>
      </w:r>
    </w:p>
    <w:p>
      <w:r>
        <w:t>조리방법: 끓이기</w:t>
      </w:r>
    </w:p>
    <w:p>
      <w:r>
        <w:t>요리종류: 일품</w:t>
      </w:r>
    </w:p>
    <w:p>
      <w:pPr>
        <w:pStyle w:val="Heading2"/>
      </w:pPr>
      <w:r>
        <w:t>영양 정보</w:t>
      </w:r>
    </w:p>
    <w:p>
      <w:r>
        <w:t>중량(1인분): g</w:t>
      </w:r>
    </w:p>
    <w:p>
      <w:r>
        <w:t>열량: 374.4 kcal</w:t>
      </w:r>
    </w:p>
    <w:p>
      <w:r>
        <w:t>탄수화물: 50g</w:t>
      </w:r>
    </w:p>
    <w:p>
      <w:r>
        <w:t>단백질: 29.3g</w:t>
      </w:r>
    </w:p>
    <w:p>
      <w:r>
        <w:t>지방: 6.3g</w:t>
      </w:r>
    </w:p>
    <w:p>
      <w:r>
        <w:t>나트륨: 460.2mg</w:t>
      </w:r>
    </w:p>
    <w:p>
      <w:pPr>
        <w:pStyle w:val="Heading2"/>
      </w:pPr>
      <w:r>
        <w:t>재료 정보</w:t>
      </w:r>
    </w:p>
    <w:p>
      <w:r>
        <w:t>마늘(20g), 양파(20g), 양송이버섯(30g), 버터(10g)</w:t>
        <w:br/>
        <w:t>스파게티(70g), 올리브오일(5g), 모짜렐라치즈(20g)</w:t>
        <w:br/>
        <w:t>- 닭가슴살 : 닭살(100g), 소금(0.2g), 후춧가루(0.02g)</w:t>
        <w:br/>
        <w:t>밀가루(20g)</w:t>
        <w:br/>
        <w:t>- 소스 : 토마토(40g), 토마토소스(20g), 올리고당(10g)</w:t>
        <w:br/>
        <w:t>굴소스(5g), 육수(100g), 우유(100g)</w:t>
      </w:r>
    </w:p>
    <w:p>
      <w:pPr>
        <w:pStyle w:val="Heading2"/>
      </w:pPr>
      <w:r>
        <w:t>조리 방법</w:t>
      </w:r>
    </w:p>
    <w:p>
      <w:r>
        <w:t>단계 1: 1. 닭살을 깎뚝 썰어 소금, 후춧가루,</w:t>
        <w:br/>
        <w:t>밀가루 넣어 살살 털어 준비해 놓는다.</w:t>
      </w:r>
    </w:p>
    <w:p>
      <w:r>
        <w:t>이미지: http://www.foodsafetykorea.go.kr/uploadimg/cook/20_00469_1.png</w:t>
      </w:r>
    </w:p>
    <w:p>
      <w:r>
        <w:t>단계 2: 2. 마늘과 토마토, 양파는 입자있게 다져</w:t>
        <w:br/>
        <w:t>놓는다.</w:t>
      </w:r>
    </w:p>
    <w:p>
      <w:r>
        <w:t>이미지: http://www.foodsafetykorea.go.kr/uploadimg/cook/20_00469_2.png</w:t>
      </w:r>
    </w:p>
    <w:p>
      <w:r>
        <w:t>단계 3: 3. 양송이는 껍질을 벗겨 다져 준비한다.</w:t>
      </w:r>
    </w:p>
    <w:p>
      <w:r>
        <w:t>이미지: http://www.foodsafetykorea.go.kr/uploadimg/cook/20_00469_3.png</w:t>
      </w:r>
    </w:p>
    <w:p>
      <w:r>
        <w:t>단계 4: 4. 냄비에 버터 넣고, 다진 마늘과 양파를</w:t>
        <w:br/>
        <w:t>볶는다.</w:t>
      </w:r>
    </w:p>
    <w:p>
      <w:r>
        <w:t>이미지: http://www.foodsafetykorea.go.kr/uploadimg/cook/20_00469_4.png</w:t>
      </w:r>
    </w:p>
    <w:p>
      <w:r>
        <w:t>단계 5: 5. 볶아지는 냄비에 밀가루 뭍힌 닭살을</w:t>
        <w:br/>
        <w:t>넣어 살짝 볶는다.</w:t>
      </w:r>
    </w:p>
    <w:p>
      <w:r>
        <w:t>이미지: http://www.foodsafetykorea.go.kr/uploadimg/cook/20_00469_5.png</w:t>
      </w:r>
    </w:p>
    <w:p>
      <w:r>
        <w:t>단계 6: 6. ⑤번에 양송이와 다진 토마토, 토마토</w:t>
        <w:br/>
        <w:t>소스, 올리고당, 굴소스를 넣고 살짝</w:t>
        <w:br/>
        <w:t>볶다가 육수를 넣어 끓인 후 다시 우유를</w:t>
        <w:br/>
        <w:t>넣고 은근히 끓이고, 스파게티는 약</w:t>
        <w:br/>
        <w:t>10분 정도 삶아 건져 접시에 담아, 끓인</w:t>
        <w:br/>
        <w:t>소스를 붓고, 위에 모짜렐라치즈를 올려</w:t>
        <w:br/>
        <w:t>오븐에 약 5분 정도 구어 완성한다.</w:t>
      </w:r>
    </w:p>
    <w:p>
      <w:r>
        <w:t>이미지: http://www.foodsafetykorea.go.kr/uploadimg/cook/20_00469_6.png</w:t>
      </w:r>
    </w:p>
    <w:p>
      <w:pPr>
        <w:pStyle w:val="Heading2"/>
      </w:pPr>
      <w:r>
        <w:t>기타 정보</w:t>
      </w:r>
    </w:p>
    <w:p>
      <w:r>
        <w:t>해시태그: 스파게티면</w:t>
      </w:r>
    </w:p>
    <w:p>
      <w:r>
        <w:t>변경일자: None</w:t>
      </w:r>
    </w:p>
    <w:p>
      <w:r>
        <w:br w:type="page"/>
      </w:r>
    </w:p>
    <w:p>
      <w:pPr>
        <w:pStyle w:val="Heading1"/>
      </w:pPr>
      <w:r>
        <w:t>동글동글도넛</w:t>
      </w:r>
    </w:p>
    <w:p>
      <w:pPr>
        <w:pStyle w:val="Heading2"/>
      </w:pPr>
      <w:r>
        <w:t>기본 정보</w:t>
      </w:r>
    </w:p>
    <w:p>
      <w:r>
        <w:t>일련번호: 619</w:t>
      </w:r>
    </w:p>
    <w:p>
      <w:r>
        <w:t>조리방법: 굽기</w:t>
      </w:r>
    </w:p>
    <w:p>
      <w:r>
        <w:t>요리종류: 반찬</w:t>
      </w:r>
    </w:p>
    <w:p>
      <w:pPr>
        <w:pStyle w:val="Heading2"/>
      </w:pPr>
      <w:r>
        <w:t>영양 정보</w:t>
      </w:r>
    </w:p>
    <w:p>
      <w:r>
        <w:t>중량(1인분): g</w:t>
      </w:r>
    </w:p>
    <w:p>
      <w:r>
        <w:t>열량: 290.9 kcal</w:t>
      </w:r>
    </w:p>
    <w:p>
      <w:r>
        <w:t>탄수화물: 18g</w:t>
      </w:r>
    </w:p>
    <w:p>
      <w:r>
        <w:t>단백질: 25.4g</w:t>
      </w:r>
    </w:p>
    <w:p>
      <w:r>
        <w:t>지방: 13g</w:t>
      </w:r>
    </w:p>
    <w:p>
      <w:r>
        <w:t>나트륨: 58.9mg</w:t>
      </w:r>
    </w:p>
    <w:p>
      <w:pPr>
        <w:pStyle w:val="Heading2"/>
      </w:pPr>
      <w:r>
        <w:t>재료 정보</w:t>
      </w:r>
    </w:p>
    <w:p>
      <w:r>
        <w:t>소고기(100g), 돼지고기(100g), 토마토(50g), 양파(30g),</w:t>
        <w:br/>
        <w:t>찹쌀가루(50g), 달걀(1개), 순두부(20g), 유자청(20g),</w:t>
        <w:br/>
        <w:t>소금(0.2g), 후춧가루(0.01g)</w:t>
      </w:r>
    </w:p>
    <w:p>
      <w:pPr>
        <w:pStyle w:val="Heading2"/>
      </w:pPr>
      <w:r>
        <w:t>조리 방법</w:t>
      </w:r>
    </w:p>
    <w:p>
      <w:r>
        <w:t>단계 1: 1. 소고기와 돼지고기는 곱게 다진다.</w:t>
      </w:r>
    </w:p>
    <w:p>
      <w:r>
        <w:t>이미지: http://www.foodsafetykorea.go.kr/uploadimg/cook/20_00619_1.png</w:t>
      </w:r>
    </w:p>
    <w:p>
      <w:r>
        <w:t>단계 2: 2. 양파는 곱게 다진다.</w:t>
      </w:r>
    </w:p>
    <w:p>
      <w:r>
        <w:t>이미지: http://www.foodsafetykorea.go.kr/uploadimg/cook/20_00619_2.png</w:t>
      </w:r>
    </w:p>
    <w:p>
      <w:r>
        <w:t>단계 3: 3. 다진 고기에 양파, 달걀, 찹쌀가루,</w:t>
        <w:br/>
        <w:t>소금, 후춧가루를 넣고 잘 치댄다.</w:t>
      </w:r>
    </w:p>
    <w:p>
      <w:r>
        <w:t>이미지: http://www.foodsafetykorea.go.kr/uploadimg/cook/20_00619_3.png</w:t>
      </w:r>
    </w:p>
    <w:p>
      <w:r>
        <w:t>단계 4: 4. 토마토는 씨를 제거하고 곱게 다져</w:t>
        <w:br/>
        <w:t>?에 섞는다.</w:t>
      </w:r>
    </w:p>
    <w:p>
      <w:r>
        <w:t>이미지: http://www.foodsafetykorea.go.kr/uploadimg/cook/20_00619_4.png</w:t>
      </w:r>
    </w:p>
    <w:p>
      <w:r>
        <w:t>단계 5: 5. 순두부는 곱게 체에 내린다</w:t>
      </w:r>
    </w:p>
    <w:p>
      <w:r>
        <w:t>이미지: http://www.foodsafetykorea.go.kr/uploadimg/cook/20_00619_5.png</w:t>
      </w:r>
    </w:p>
    <w:p>
      <w:r>
        <w:t>단계 6: 6. ?에 유자청을 섞고, 구워놓은</w:t>
        <w:br/>
        <w:t>스테크에 올린다.</w:t>
      </w:r>
    </w:p>
    <w:p>
      <w:r>
        <w:t>이미지: http://www.foodsafetykorea.go.kr/uploadimg/cook/20_00619_6.png</w:t>
      </w:r>
    </w:p>
    <w:p>
      <w:pPr>
        <w:pStyle w:val="Heading2"/>
      </w:pPr>
      <w:r>
        <w:t>기타 정보</w:t>
      </w:r>
    </w:p>
    <w:p>
      <w:r>
        <w:t>해시태그: 순두부</w:t>
      </w:r>
    </w:p>
    <w:p>
      <w:r>
        <w:t>변경일자: None</w:t>
      </w:r>
    </w:p>
    <w:p>
      <w:r>
        <w:br w:type="page"/>
      </w:r>
    </w:p>
    <w:p>
      <w:pPr>
        <w:pStyle w:val="Heading1"/>
      </w:pPr>
      <w:r>
        <w:t>된장크림소스 잡곡 오므라이스</w:t>
      </w:r>
    </w:p>
    <w:p>
      <w:pPr>
        <w:pStyle w:val="Heading2"/>
      </w:pPr>
      <w:r>
        <w:t>기본 정보</w:t>
      </w:r>
    </w:p>
    <w:p>
      <w:r>
        <w:t>일련번호: 620</w:t>
      </w:r>
    </w:p>
    <w:p>
      <w:r>
        <w:t>조리방법: 끓이기</w:t>
      </w:r>
    </w:p>
    <w:p>
      <w:r>
        <w:t>요리종류: 밥</w:t>
      </w:r>
    </w:p>
    <w:p>
      <w:pPr>
        <w:pStyle w:val="Heading2"/>
      </w:pPr>
      <w:r>
        <w:t>영양 정보</w:t>
      </w:r>
    </w:p>
    <w:p>
      <w:r>
        <w:t>중량(1인분): g</w:t>
      </w:r>
    </w:p>
    <w:p>
      <w:r>
        <w:t>열량: 363.4 kcal</w:t>
      </w:r>
    </w:p>
    <w:p>
      <w:r>
        <w:t>탄수화물: 33.4g</w:t>
      </w:r>
    </w:p>
    <w:p>
      <w:r>
        <w:t>단백질: 21.5g</w:t>
      </w:r>
    </w:p>
    <w:p>
      <w:r>
        <w:t>지방: 16g</w:t>
      </w:r>
    </w:p>
    <w:p>
      <w:r>
        <w:t>나트륨: 506.1mg</w:t>
      </w:r>
    </w:p>
    <w:p>
      <w:pPr>
        <w:pStyle w:val="Heading2"/>
      </w:pPr>
      <w:r>
        <w:t>재료 정보</w:t>
      </w:r>
    </w:p>
    <w:p>
      <w:r>
        <w:t>찹쌀(50g), 보리(20g), 율무(20g), 은행(3알), 팥(20g),</w:t>
        <w:br/>
        <w:t>대추(3알), 호박(1/4개), 홍피망(20g), 청피망(20g), 양파(30g),</w:t>
        <w:br/>
        <w:t>표고버섯(1개), 부추(20g), 마늘(10g), 달걀(1개), 전분(10g),</w:t>
        <w:br/>
        <w:t>된장(20g), 로즈마리(0.2g), 생크림(50g)</w:t>
      </w:r>
    </w:p>
    <w:p>
      <w:pPr>
        <w:pStyle w:val="Heading2"/>
      </w:pPr>
      <w:r>
        <w:t>조리 방법</w:t>
      </w:r>
    </w:p>
    <w:p>
      <w:r>
        <w:t>단계 1: 1. 잡곡은 깨끗이 씻어 충분히 불린 뒤</w:t>
        <w:br/>
        <w:t>밥을 짓는다.</w:t>
      </w:r>
    </w:p>
    <w:p>
      <w:r>
        <w:t>이미지: http://www.foodsafetykorea.go.kr/uploadimg/cook/20_00620_1.png</w:t>
      </w:r>
    </w:p>
    <w:p>
      <w:r>
        <w:t>단계 2: 2. 호박, 청피망, 홍피망, 양파,</w:t>
        <w:br/>
        <w:t>표고버섯은 입자있게 다지고 부추는</w:t>
        <w:br/>
        <w:t>송송 썰고 마늘은 다진다.</w:t>
      </w:r>
    </w:p>
    <w:p>
      <w:r>
        <w:t>이미지: http://www.foodsafetykorea.go.kr/uploadimg/cook/20_00620_2.png</w:t>
      </w:r>
    </w:p>
    <w:p>
      <w:r>
        <w:t>단계 3: 3. 팬에 기름을 두르고 썰어놓은 야채를</w:t>
        <w:br/>
        <w:t>살짝 볶다가 잡곡밥을 넣고 볶는다.</w:t>
      </w:r>
    </w:p>
    <w:p>
      <w:r>
        <w:t>이미지: http://www.foodsafetykorea.go.kr/uploadimg/cook/20_00620_3.png</w:t>
      </w:r>
    </w:p>
    <w:p>
      <w:r>
        <w:t>단계 4: 4. 된장에 생크림과 로즈마리를 넣고</w:t>
        <w:br/>
        <w:t>믹서에 간다.</w:t>
      </w:r>
    </w:p>
    <w:p>
      <w:r>
        <w:t>이미지: http://www.foodsafetykorea.go.kr/uploadimg/cook/20_00620_4.png</w:t>
      </w:r>
    </w:p>
    <w:p>
      <w:r>
        <w:t>단계 5: 5. ?에 생크림과 로즈마리를 넣어</w:t>
        <w:br/>
        <w:t>끓인다.</w:t>
      </w:r>
    </w:p>
    <w:p>
      <w:r>
        <w:t>이미지: http://www.foodsafetykorea.go.kr/uploadimg/cook/20_00620_5.png</w:t>
      </w:r>
    </w:p>
    <w:p>
      <w:r>
        <w:t>단계 6: 6. 달걀은 풀어 체에 내려 넓게 지단을</w:t>
        <w:br/>
        <w:t>부쳐 에 넣고 오므라이스로 말아 담고</w:t>
        <w:br/>
        <w:t>된장 소스를 올린다.</w:t>
      </w:r>
    </w:p>
    <w:p>
      <w:r>
        <w:t>이미지: http://www.foodsafetykorea.go.kr/uploadimg/cook/20_00620_6.png</w:t>
      </w:r>
    </w:p>
    <w:p>
      <w:pPr>
        <w:pStyle w:val="Heading2"/>
      </w:pPr>
      <w:r>
        <w:t>기타 정보</w:t>
      </w:r>
    </w:p>
    <w:p>
      <w:r>
        <w:t xml:space="preserve">해시태그: </w:t>
      </w:r>
    </w:p>
    <w:p>
      <w:r>
        <w:t>변경일자: None</w:t>
      </w:r>
    </w:p>
    <w:p>
      <w:r>
        <w:br w:type="page"/>
      </w:r>
    </w:p>
    <w:p>
      <w:pPr>
        <w:pStyle w:val="Heading1"/>
      </w:pPr>
      <w:r>
        <w:t>두릅부추 소고기말이</w:t>
      </w:r>
    </w:p>
    <w:p>
      <w:pPr>
        <w:pStyle w:val="Heading2"/>
      </w:pPr>
      <w:r>
        <w:t>기본 정보</w:t>
      </w:r>
    </w:p>
    <w:p>
      <w:r>
        <w:t>일련번호: 621</w:t>
      </w:r>
    </w:p>
    <w:p>
      <w:r>
        <w:t>조리방법: 끓이기</w:t>
      </w:r>
    </w:p>
    <w:p>
      <w:r>
        <w:t>요리종류: 반찬</w:t>
      </w:r>
    </w:p>
    <w:p>
      <w:pPr>
        <w:pStyle w:val="Heading2"/>
      </w:pPr>
      <w:r>
        <w:t>영양 정보</w:t>
      </w:r>
    </w:p>
    <w:p>
      <w:r>
        <w:t>중량(1인분): g</w:t>
      </w:r>
    </w:p>
    <w:p>
      <w:r>
        <w:t>열량: 321.7 kcal</w:t>
      </w:r>
    </w:p>
    <w:p>
      <w:r>
        <w:t>탄수화물: 8g</w:t>
      </w:r>
    </w:p>
    <w:p>
      <w:r>
        <w:t>단백질: 47.9g</w:t>
      </w:r>
    </w:p>
    <w:p>
      <w:r>
        <w:t>지방: 10.9g</w:t>
      </w:r>
    </w:p>
    <w:p>
      <w:r>
        <w:t>나트륨: 347.3mg</w:t>
      </w:r>
    </w:p>
    <w:p>
      <w:pPr>
        <w:pStyle w:val="Heading2"/>
      </w:pPr>
      <w:r>
        <w:t>재료 정보</w:t>
      </w:r>
    </w:p>
    <w:p>
      <w:r>
        <w:t>소고기(홍두깨살, 100g), 부추(30g), 양파(30g), 두릅(50g),</w:t>
        <w:br/>
        <w:t>대파(20g), 마늘(20g), 저염간장(30g), 후춧가루(0.01g)</w:t>
      </w:r>
    </w:p>
    <w:p>
      <w:pPr>
        <w:pStyle w:val="Heading2"/>
      </w:pPr>
      <w:r>
        <w:t>조리 방법</w:t>
      </w:r>
    </w:p>
    <w:p>
      <w:r>
        <w:t>단계 1: 1. 동량의 물과 저염간장에 대파, 양파,</w:t>
        <w:br/>
        <w:t>마늘을 넣고 은근히 졸인다.</w:t>
      </w:r>
    </w:p>
    <w:p>
      <w:r>
        <w:t>이미지: http://www.foodsafetykorea.go.kr/uploadimg/cook/20_00621_1.png</w:t>
      </w:r>
    </w:p>
    <w:p>
      <w:r>
        <w:t>단계 2: 2. 마늘이 익을 정도로 끓으면 체에</w:t>
        <w:br/>
        <w:t>거른다.</w:t>
      </w:r>
    </w:p>
    <w:p>
      <w:r>
        <w:t>이미지: http://www.foodsafetykorea.go.kr/uploadimg/cook/20_00621_2.png</w:t>
      </w:r>
    </w:p>
    <w:p>
      <w:r>
        <w:t>단계 3: 3. 부추는 길게 썰고, 양파는 채썬다</w:t>
      </w:r>
    </w:p>
    <w:p>
      <w:r>
        <w:t>이미지: http://www.foodsafetykorea.go.kr/uploadimg/cook/20_00621_3.png</w:t>
      </w:r>
    </w:p>
    <w:p>
      <w:r>
        <w:t>단계 4: 4. 두릅은 데친 후 찬물에 헹군다.</w:t>
      </w:r>
    </w:p>
    <w:p>
      <w:r>
        <w:t>이미지: http://www.foodsafetykorea.go.kr/uploadimg/cook/20_00621_4.png</w:t>
      </w:r>
    </w:p>
    <w:p>
      <w:r>
        <w:t>단계 5: 5. 졸인 간장에 요리술을 넣고 다시</w:t>
        <w:br/>
        <w:t>졸인다.</w:t>
      </w:r>
    </w:p>
    <w:p>
      <w:r>
        <w:t>이미지: http://www.foodsafetykorea.go.kr/uploadimg/cook/20_00621_5.png</w:t>
      </w:r>
    </w:p>
    <w:p>
      <w:r>
        <w:t>단계 6: 6. 고기를 구운 뒤 준비한 야채와 두릅을</w:t>
        <w:br/>
        <w:t>넣고 돌돌 말아 간장에 졸인다.</w:t>
      </w:r>
    </w:p>
    <w:p>
      <w:r>
        <w:t>이미지: http://www.foodsafetykorea.go.kr/uploadimg/cook/20_00621_6.png</w:t>
      </w:r>
    </w:p>
    <w:p>
      <w:pPr>
        <w:pStyle w:val="Heading2"/>
      </w:pPr>
      <w:r>
        <w:t>기타 정보</w:t>
      </w:r>
    </w:p>
    <w:p>
      <w:r>
        <w:t>해시태그: 홍두깨살</w:t>
      </w:r>
    </w:p>
    <w:p>
      <w:r>
        <w:t>변경일자: None</w:t>
      </w:r>
    </w:p>
    <w:p>
      <w:r>
        <w:br w:type="page"/>
      </w:r>
    </w:p>
    <w:p>
      <w:pPr>
        <w:pStyle w:val="Heading1"/>
      </w:pPr>
      <w:r>
        <w:t>두부 비빔호박쌈</w:t>
      </w:r>
    </w:p>
    <w:p>
      <w:pPr>
        <w:pStyle w:val="Heading2"/>
      </w:pPr>
      <w:r>
        <w:t>기본 정보</w:t>
      </w:r>
    </w:p>
    <w:p>
      <w:r>
        <w:t>일련번호: 622</w:t>
      </w:r>
    </w:p>
    <w:p>
      <w:r>
        <w:t>조리방법: 찌기</w:t>
      </w:r>
    </w:p>
    <w:p>
      <w:r>
        <w:t>요리종류: 일품</w:t>
      </w:r>
    </w:p>
    <w:p>
      <w:pPr>
        <w:pStyle w:val="Heading2"/>
      </w:pPr>
      <w:r>
        <w:t>영양 정보</w:t>
      </w:r>
    </w:p>
    <w:p>
      <w:r>
        <w:t>중량(1인분): g</w:t>
      </w:r>
    </w:p>
    <w:p>
      <w:r>
        <w:t>열량: 345.9 kcal</w:t>
      </w:r>
    </w:p>
    <w:p>
      <w:r>
        <w:t>탄수화물: 58.8g</w:t>
      </w:r>
    </w:p>
    <w:p>
      <w:r>
        <w:t>단백질: 11.1g</w:t>
      </w:r>
    </w:p>
    <w:p>
      <w:r>
        <w:t>지방: 7.4g</w:t>
      </w:r>
    </w:p>
    <w:p>
      <w:r>
        <w:t>나트륨: 98.6mg</w:t>
      </w:r>
    </w:p>
    <w:p>
      <w:pPr>
        <w:pStyle w:val="Heading2"/>
      </w:pPr>
      <w:r>
        <w:t>재료 정보</w:t>
      </w:r>
    </w:p>
    <w:p>
      <w:r>
        <w:t>두부(150g), 쌀(100g), 강황쌀(100g), 당근(20g),</w:t>
        <w:br/>
        <w:t>애호박(1/2개), 숙주(50g), 고사리(20g), 호박잎(5장),</w:t>
        <w:br/>
        <w:t>파인애플(20g), 올리고당(20g), 고추장(20g), 저염간장(10g),</w:t>
        <w:br/>
        <w:t>소금(0.3g)</w:t>
      </w:r>
    </w:p>
    <w:p>
      <w:pPr>
        <w:pStyle w:val="Heading2"/>
      </w:pPr>
      <w:r>
        <w:t>조리 방법</w:t>
      </w:r>
    </w:p>
    <w:p>
      <w:r>
        <w:t>단계 1: 1. 쌀과 강황쌀은 깨끗이 씻어 30분 정도</w:t>
        <w:br/>
        <w:t>불린 뒤 밥을 짓는다.</w:t>
      </w:r>
    </w:p>
    <w:p>
      <w:r>
        <w:t>이미지: http://www.foodsafetykorea.go.kr/uploadimg/cook/20_00622_1.png</w:t>
      </w:r>
    </w:p>
    <w:p>
      <w:r>
        <w:t>단계 2: 2. 고사리는 불린 뒤 삶고 잘게 썰어</w:t>
        <w:br/>
        <w:t>저염간장에 볶는다.</w:t>
      </w:r>
    </w:p>
    <w:p>
      <w:r>
        <w:t>이미지: http://www.foodsafetykorea.go.kr/uploadimg/cook/20_00622_2.png</w:t>
      </w:r>
    </w:p>
    <w:p>
      <w:r>
        <w:t>단계 3: 3. 두부, 당근은 채썰고, 애호박은</w:t>
        <w:br/>
        <w:t>반달모양으로 썰어 볶는다.</w:t>
      </w:r>
    </w:p>
    <w:p>
      <w:r>
        <w:t>이미지: http://www.foodsafetykorea.go.kr/uploadimg/cook/20_00622_3.png</w:t>
      </w:r>
    </w:p>
    <w:p>
      <w:r>
        <w:t>단계 4: 4. 숙주는 꼬리를 떼고 살짝 데친다.</w:t>
      </w:r>
    </w:p>
    <w:p>
      <w:r>
        <w:t>이미지: http://www.foodsafetykorea.go.kr/uploadimg/cook/20_00622_4.png</w:t>
      </w:r>
    </w:p>
    <w:p>
      <w:r>
        <w:t>단계 5: 5. 호박잎은 끓는 물에 데친다.</w:t>
      </w:r>
    </w:p>
    <w:p>
      <w:r>
        <w:t>이미지: http://www.foodsafetykorea.go.kr/uploadimg/cook/20_00622_5.png</w:t>
      </w:r>
    </w:p>
    <w:p>
      <w:r>
        <w:t>단계 6: 6. 고추장, 올리고당, 갈은 파인애플을</w:t>
        <w:br/>
        <w:t>섞어 소스를 만들고, 데친 호박잎에</w:t>
        <w:br/>
        <w:t>볶은 강황밥과 두부, 야채를 넣고</w:t>
        <w:br/>
        <w:t>고추장소스를 넣고 둥글게 말아</w:t>
        <w:br/>
        <w:t>완성한다.</w:t>
      </w:r>
    </w:p>
    <w:p>
      <w:r>
        <w:t>이미지: http://www.foodsafetykorea.go.kr/uploadimg/cook/20_00622_6.png</w:t>
      </w:r>
    </w:p>
    <w:p>
      <w:pPr>
        <w:pStyle w:val="Heading2"/>
      </w:pPr>
      <w:r>
        <w:t>기타 정보</w:t>
      </w:r>
    </w:p>
    <w:p>
      <w:r>
        <w:t xml:space="preserve">해시태그: </w:t>
      </w:r>
    </w:p>
    <w:p>
      <w:r>
        <w:t>변경일자: None</w:t>
      </w:r>
    </w:p>
    <w:p>
      <w:r>
        <w:br w:type="page"/>
      </w:r>
    </w:p>
    <w:p>
      <w:pPr>
        <w:pStyle w:val="Heading1"/>
      </w:pPr>
      <w:r>
        <w:t>두부곤약파스타</w:t>
      </w:r>
    </w:p>
    <w:p>
      <w:pPr>
        <w:pStyle w:val="Heading2"/>
      </w:pPr>
      <w:r>
        <w:t>기본 정보</w:t>
      </w:r>
    </w:p>
    <w:p>
      <w:r>
        <w:t>일련번호: 623</w:t>
      </w:r>
    </w:p>
    <w:p>
      <w:r>
        <w:t>조리방법: 끓이기</w:t>
      </w:r>
    </w:p>
    <w:p>
      <w:r>
        <w:t>요리종류: 일품</w:t>
      </w:r>
    </w:p>
    <w:p>
      <w:pPr>
        <w:pStyle w:val="Heading2"/>
      </w:pPr>
      <w:r>
        <w:t>영양 정보</w:t>
      </w:r>
    </w:p>
    <w:p>
      <w:r>
        <w:t>중량(1인분): g</w:t>
      </w:r>
    </w:p>
    <w:p>
      <w:r>
        <w:t>열량: 258.8 kcal</w:t>
      </w:r>
    </w:p>
    <w:p>
      <w:r>
        <w:t>탄수화물: 12.3g</w:t>
      </w:r>
    </w:p>
    <w:p>
      <w:r>
        <w:t>단백질: 10.1g</w:t>
      </w:r>
    </w:p>
    <w:p>
      <w:r>
        <w:t>지방: 18.8g</w:t>
      </w:r>
    </w:p>
    <w:p>
      <w:r>
        <w:t>나트륨: 395.2mg</w:t>
      </w:r>
    </w:p>
    <w:p>
      <w:pPr>
        <w:pStyle w:val="Heading2"/>
      </w:pPr>
      <w:r>
        <w:t>재료 정보</w:t>
      </w:r>
    </w:p>
    <w:p>
      <w:r>
        <w:t>곤약(50g), 두부(150g), 배(1/4개), 양파(30g), 파프리카(50g),</w:t>
        <w:br/>
        <w:t>양배추(20g), 적양배추(20g), 토마토(50g), 저염간장(20g),</w:t>
        <w:br/>
        <w:t>설탕(10g), 식초(10g)</w:t>
      </w:r>
    </w:p>
    <w:p>
      <w:pPr>
        <w:pStyle w:val="Heading2"/>
      </w:pPr>
      <w:r>
        <w:t>조리 방법</w:t>
      </w:r>
    </w:p>
    <w:p>
      <w:r>
        <w:t>단계 1: 1. 곤약은 5cm 길이로 썰어 가운데</w:t>
        <w:br/>
        <w:t>칼집을 넣고 매작과 모양으로 만들어</w:t>
        <w:br/>
        <w:t>뜨거운 물에 살짝 데친다.</w:t>
      </w:r>
    </w:p>
    <w:p>
      <w:r>
        <w:t>이미지: http://www.foodsafetykorea.go.kr/uploadimg/cook/20_00623_1.png</w:t>
      </w:r>
    </w:p>
    <w:p>
      <w:r>
        <w:t>단계 2: 2. 양배추, 적양배추는 채 썰고 배, 양파,</w:t>
        <w:br/>
        <w:t>파프리카는 굵은 채를 썬다.</w:t>
      </w:r>
    </w:p>
    <w:p>
      <w:r>
        <w:t>이미지: http://www.foodsafetykorea.go.kr/uploadimg/cook/20_00623_2.png</w:t>
      </w:r>
    </w:p>
    <w:p>
      <w:r>
        <w:t>단계 3: 3. 두부는 얼려 수분을 뺀다</w:t>
      </w:r>
    </w:p>
    <w:p>
      <w:r>
        <w:t>이미지: http://www.foodsafetykorea.go.kr/uploadimg/cook/20_00623_3.png</w:t>
      </w:r>
    </w:p>
    <w:p>
      <w:r>
        <w:t>단계 4: 4. 얼린 두부는 3cm 주사위 모양으로</w:t>
        <w:br/>
        <w:t>썬다.</w:t>
      </w:r>
    </w:p>
    <w:p>
      <w:r>
        <w:t>이미지: http://www.foodsafetykorea.go.kr/uploadimg/cook/20_00623_4.png</w:t>
      </w:r>
    </w:p>
    <w:p>
      <w:r>
        <w:t>단계 5: 5. 토마토는 슬라이스 한다.</w:t>
      </w:r>
    </w:p>
    <w:p>
      <w:r>
        <w:t>이미지: http://www.foodsafetykorea.go.kr/uploadimg/cook/20_00623_5.png</w:t>
      </w:r>
    </w:p>
    <w:p>
      <w:r>
        <w:t>단계 6: 6. 저염 간장에 설탕과 식초를 섞어</w:t>
        <w:br/>
        <w:t>소스를 만들고, 곤약과 두부를 볶다가</w:t>
        <w:br/>
        <w:t>야채를 넣어 한 번 더 볶은 뒤 소스를</w:t>
        <w:br/>
        <w:t>뿌린다.,</w:t>
      </w:r>
    </w:p>
    <w:p>
      <w:r>
        <w:t>이미지: http://www.foodsafetykorea.go.kr/uploadimg/cook/20_00623_6.png</w:t>
      </w:r>
    </w:p>
    <w:p>
      <w:pPr>
        <w:pStyle w:val="Heading2"/>
      </w:pPr>
      <w:r>
        <w:t>기타 정보</w:t>
      </w:r>
    </w:p>
    <w:p>
      <w:r>
        <w:t xml:space="preserve">해시태그: </w:t>
      </w:r>
    </w:p>
    <w:p>
      <w:r>
        <w:t>변경일자: None</w:t>
      </w:r>
    </w:p>
    <w:p>
      <w:r>
        <w:br w:type="page"/>
      </w:r>
    </w:p>
    <w:p>
      <w:pPr>
        <w:pStyle w:val="Heading1"/>
      </w:pPr>
      <w:r>
        <w:t>두유 라이크 파스타</w:t>
      </w:r>
    </w:p>
    <w:p>
      <w:pPr>
        <w:pStyle w:val="Heading2"/>
      </w:pPr>
      <w:r>
        <w:t>기본 정보</w:t>
      </w:r>
    </w:p>
    <w:p>
      <w:r>
        <w:t>일련번호: 624</w:t>
      </w:r>
    </w:p>
    <w:p>
      <w:r>
        <w:t>조리방법: 끓이기</w:t>
      </w:r>
    </w:p>
    <w:p>
      <w:r>
        <w:t>요리종류: 일품</w:t>
      </w:r>
    </w:p>
    <w:p>
      <w:pPr>
        <w:pStyle w:val="Heading2"/>
      </w:pPr>
      <w:r>
        <w:t>영양 정보</w:t>
      </w:r>
    </w:p>
    <w:p>
      <w:r>
        <w:t>중량(1인분): g</w:t>
      </w:r>
    </w:p>
    <w:p>
      <w:r>
        <w:t>열량: 530 kcal</w:t>
      </w:r>
    </w:p>
    <w:p>
      <w:r>
        <w:t>탄수화물: 82.6g</w:t>
      </w:r>
    </w:p>
    <w:p>
      <w:r>
        <w:t>단백질: 20.3g</w:t>
      </w:r>
    </w:p>
    <w:p>
      <w:r>
        <w:t>지방: 13.1g</w:t>
      </w:r>
    </w:p>
    <w:p>
      <w:r>
        <w:t>나트륨: 127.3mg</w:t>
      </w:r>
    </w:p>
    <w:p>
      <w:pPr>
        <w:pStyle w:val="Heading2"/>
      </w:pPr>
      <w:r>
        <w:t>재료 정보</w:t>
      </w:r>
    </w:p>
    <w:p>
      <w:r>
        <w:t>스파게티(100g), 양파(30g), 베이컨(20g), 새송이버섯(1개),</w:t>
        <w:br/>
        <w:t>브로콜리(50g), 홍고추(1개), 두유(200g), 견과류(20g),</w:t>
        <w:br/>
        <w:t>치즈(1장), 올리브오일(10g)</w:t>
      </w:r>
    </w:p>
    <w:p>
      <w:pPr>
        <w:pStyle w:val="Heading2"/>
      </w:pPr>
      <w:r>
        <w:t>조리 방법</w:t>
      </w:r>
    </w:p>
    <w:p>
      <w:r>
        <w:t>단계 1: 1. 스파게티면은 10분 삶아 건진다.</w:t>
      </w:r>
    </w:p>
    <w:p>
      <w:r>
        <w:t>이미지: http://www.foodsafetykorea.go.kr/uploadimg/cook/20_00624_1.png</w:t>
      </w:r>
    </w:p>
    <w:p>
      <w:r>
        <w:t>단계 2: 2. 팬에 올리브오일을 넣고 삶은</w:t>
        <w:br/>
        <w:t>스파게티를 볶는다.</w:t>
      </w:r>
    </w:p>
    <w:p>
      <w:r>
        <w:t>이미지: http://www.foodsafetykorea.go.kr/uploadimg/cook/20_00624_2.png</w:t>
      </w:r>
    </w:p>
    <w:p>
      <w:r>
        <w:t>단계 3: 3. 베이컨은 끓는 물에 살짝 데친다.</w:t>
      </w:r>
    </w:p>
    <w:p>
      <w:r>
        <w:t>이미지: http://www.foodsafetykorea.go.kr/uploadimg/cook/20_00624_3.png</w:t>
      </w:r>
    </w:p>
    <w:p>
      <w:r>
        <w:t>단계 4: 4. 양파, 브로컬리, 홍보추, 베이컨은</w:t>
        <w:br/>
        <w:t>썰고, 견과류는 다진다.</w:t>
      </w:r>
    </w:p>
    <w:p>
      <w:r>
        <w:t>이미지: http://www.foodsafetykorea.go.kr/uploadimg/cook/20_00624_4.png</w:t>
      </w:r>
    </w:p>
    <w:p>
      <w:r>
        <w:t>단계 5: 5. 팬에 올리브오일을 넣고 ④를 볶는다.</w:t>
      </w:r>
    </w:p>
    <w:p>
      <w:r>
        <w:t>이미지: http://www.foodsafetykorea.go.kr/uploadimg/cook/20_00624_5.png</w:t>
      </w:r>
    </w:p>
    <w:p>
      <w:r>
        <w:t>단계 6: 6. 야채가 볶아지면 두유를 넣고 끓이다가</w:t>
        <w:br/>
        <w:t>스파게티, 치즈를 넣고 끓인 뒤 그릇에</w:t>
        <w:br/>
        <w:t>담고 견과류를 올린다</w:t>
      </w:r>
    </w:p>
    <w:p>
      <w:r>
        <w:t>이미지: http://www.foodsafetykorea.go.kr/uploadimg/cook/20_00624_6.png</w:t>
      </w:r>
    </w:p>
    <w:p>
      <w:pPr>
        <w:pStyle w:val="Heading2"/>
      </w:pPr>
      <w:r>
        <w:t>기타 정보</w:t>
      </w:r>
    </w:p>
    <w:p>
      <w:r>
        <w:t xml:space="preserve">해시태그: </w:t>
      </w:r>
    </w:p>
    <w:p>
      <w:r>
        <w:t>변경일자: None</w:t>
      </w:r>
    </w:p>
    <w:p>
      <w:r>
        <w:br w:type="page"/>
      </w:r>
    </w:p>
    <w:p>
      <w:pPr>
        <w:pStyle w:val="Heading1"/>
      </w:pPr>
      <w:r>
        <w:t>라따뚜이</w:t>
      </w:r>
    </w:p>
    <w:p>
      <w:pPr>
        <w:pStyle w:val="Heading2"/>
      </w:pPr>
      <w:r>
        <w:t>기본 정보</w:t>
      </w:r>
    </w:p>
    <w:p>
      <w:r>
        <w:t>일련번호: 625</w:t>
      </w:r>
    </w:p>
    <w:p>
      <w:r>
        <w:t>조리방법: 굽기</w:t>
      </w:r>
    </w:p>
    <w:p>
      <w:r>
        <w:t>요리종류: 반찬</w:t>
      </w:r>
    </w:p>
    <w:p>
      <w:pPr>
        <w:pStyle w:val="Heading2"/>
      </w:pPr>
      <w:r>
        <w:t>영양 정보</w:t>
      </w:r>
    </w:p>
    <w:p>
      <w:r>
        <w:t>중량(1인분): g</w:t>
      </w:r>
    </w:p>
    <w:p>
      <w:r>
        <w:t>열량: 75.5 kcal</w:t>
      </w:r>
    </w:p>
    <w:p>
      <w:r>
        <w:t>탄수화물: 9.3g</w:t>
      </w:r>
    </w:p>
    <w:p>
      <w:r>
        <w:t>단백질: 2.3g</w:t>
      </w:r>
    </w:p>
    <w:p>
      <w:r>
        <w:t>지방: 3.3g</w:t>
      </w:r>
    </w:p>
    <w:p>
      <w:r>
        <w:t>나트륨: 227.6mg</w:t>
      </w:r>
    </w:p>
    <w:p>
      <w:pPr>
        <w:pStyle w:val="Heading2"/>
      </w:pPr>
      <w:r>
        <w:t>재료 정보</w:t>
      </w:r>
    </w:p>
    <w:p>
      <w:r>
        <w:t>토마토(150g), 가지(1/2개), 애호박(1/2개), 홀토마토(50g),</w:t>
        <w:br/>
        <w:t>양파(30g), 월계수잎(1장), 파슬리(5g)</w:t>
      </w:r>
    </w:p>
    <w:p>
      <w:pPr>
        <w:pStyle w:val="Heading2"/>
      </w:pPr>
      <w:r>
        <w:t>조리 방법</w:t>
      </w:r>
    </w:p>
    <w:p>
      <w:r>
        <w:t>단계 1: 1. 토마토는 슬라이스 한다.</w:t>
      </w:r>
    </w:p>
    <w:p>
      <w:r>
        <w:t>이미지: http://www.foodsafetykorea.go.kr/uploadimg/cook/20_00625_1.png</w:t>
      </w:r>
    </w:p>
    <w:p>
      <w:r>
        <w:t>단계 2: 2. 홀토마토와 양파는 곱게 다진다.</w:t>
      </w:r>
    </w:p>
    <w:p>
      <w:r>
        <w:t>이미지: http://www.foodsafetykorea.go.kr/uploadimg/cook/20_00625_2.png</w:t>
      </w:r>
    </w:p>
    <w:p>
      <w:r>
        <w:t>단계 3: 3. 가지와 애호박은 둥글게 썬다.</w:t>
      </w:r>
    </w:p>
    <w:p>
      <w:r>
        <w:t>이미지: http://www.foodsafetykorea.go.kr/uploadimg/cook/20_00625_3.png</w:t>
      </w:r>
    </w:p>
    <w:p>
      <w:r>
        <w:t>단계 4: 4. 팬에 가지와 애호박을 굽는다</w:t>
      </w:r>
    </w:p>
    <w:p>
      <w:r>
        <w:t>이미지: http://www.foodsafetykorea.go.kr/uploadimg/cook/20_00625_4.png</w:t>
      </w:r>
    </w:p>
    <w:p>
      <w:r>
        <w:t>단계 5: 5. 냄비에 다진 토마토를 넣고 볶다가</w:t>
        <w:br/>
        <w:t>다진 양파, 월계수잎을 넣고 볶아</w:t>
        <w:br/>
        <w:t>은근히 끓여서 소스를 만든다.</w:t>
      </w:r>
    </w:p>
    <w:p>
      <w:r>
        <w:t>이미지: http://www.foodsafetykorea.go.kr/uploadimg/cook/20_00625_5.png</w:t>
      </w:r>
    </w:p>
    <w:p>
      <w:r>
        <w:t>단계 6: 6. 파슬리는 곱게 다져 준비하고 접시에</w:t>
        <w:br/>
        <w:t>토마토, 가지, 애호박을 돌려담고 그</w:t>
        <w:br/>
        <w:t>위에 토마토소스를 올린 뒤 다진</w:t>
        <w:br/>
        <w:t>파슬리를 올린다.</w:t>
      </w:r>
    </w:p>
    <w:p>
      <w:r>
        <w:t>이미지: http://www.foodsafetykorea.go.kr/uploadimg/cook/20_00625_6.png</w:t>
      </w:r>
    </w:p>
    <w:p>
      <w:pPr>
        <w:pStyle w:val="Heading2"/>
      </w:pPr>
      <w:r>
        <w:t>기타 정보</w:t>
      </w:r>
    </w:p>
    <w:p>
      <w:r>
        <w:t xml:space="preserve">해시태그: </w:t>
      </w:r>
    </w:p>
    <w:p>
      <w:r>
        <w:t>변경일자: None</w:t>
      </w:r>
    </w:p>
    <w:p>
      <w:r>
        <w:br w:type="page"/>
      </w:r>
    </w:p>
    <w:p>
      <w:pPr>
        <w:pStyle w:val="Heading1"/>
      </w:pPr>
      <w:r>
        <w:t>라이스페이퍼 야채롤</w:t>
      </w:r>
    </w:p>
    <w:p>
      <w:pPr>
        <w:pStyle w:val="Heading2"/>
      </w:pPr>
      <w:r>
        <w:t>기본 정보</w:t>
      </w:r>
    </w:p>
    <w:p>
      <w:r>
        <w:t>일련번호: 626</w:t>
      </w:r>
    </w:p>
    <w:p>
      <w:r>
        <w:t>조리방법: 기타</w:t>
      </w:r>
    </w:p>
    <w:p>
      <w:r>
        <w:t>요리종류: 반찬</w:t>
      </w:r>
    </w:p>
    <w:p>
      <w:pPr>
        <w:pStyle w:val="Heading2"/>
      </w:pPr>
      <w:r>
        <w:t>영양 정보</w:t>
      </w:r>
    </w:p>
    <w:p>
      <w:r>
        <w:t>중량(1인분): g</w:t>
      </w:r>
    </w:p>
    <w:p>
      <w:r>
        <w:t>열량: 229.2 kcal</w:t>
      </w:r>
    </w:p>
    <w:p>
      <w:r>
        <w:t>탄수화물: 35.9g</w:t>
      </w:r>
    </w:p>
    <w:p>
      <w:r>
        <w:t>단백질: 11.7g</w:t>
      </w:r>
    </w:p>
    <w:p>
      <w:r>
        <w:t>지방: 4.3g</w:t>
      </w:r>
    </w:p>
    <w:p>
      <w:r>
        <w:t>나트륨: 270.3mg</w:t>
      </w:r>
    </w:p>
    <w:p>
      <w:pPr>
        <w:pStyle w:val="Heading2"/>
      </w:pPr>
      <w:r>
        <w:t>재료 정보</w:t>
      </w:r>
    </w:p>
    <w:p>
      <w:r>
        <w:t>새우(3마리), 양파(30g), 파프리카(50g), 베이컨(20g),</w:t>
        <w:br/>
        <w:t>아스파라거스(2개), 라이스페이퍼(3장), 깻잎(5장), 땅콩(20g),</w:t>
        <w:br/>
        <w:t>블루베리(20g)</w:t>
      </w:r>
    </w:p>
    <w:p>
      <w:pPr>
        <w:pStyle w:val="Heading2"/>
      </w:pPr>
      <w:r>
        <w:t>조리 방법</w:t>
      </w:r>
    </w:p>
    <w:p>
      <w:r>
        <w:t>단계 1: 1. 새우는 껍질을 제거하고 데쳐 편썬다.</w:t>
      </w:r>
    </w:p>
    <w:p>
      <w:r>
        <w:t>이미지: http://www.foodsafetykorea.go.kr/uploadimg/cook/20_00626_1.png</w:t>
      </w:r>
    </w:p>
    <w:p>
      <w:r>
        <w:t>단계 2: 2. 양파, 파프리카는 채썬다.</w:t>
      </w:r>
    </w:p>
    <w:p>
      <w:r>
        <w:t>이미지: http://www.foodsafetykorea.go.kr/uploadimg/cook/20_00626_2.png</w:t>
      </w:r>
    </w:p>
    <w:p>
      <w:r>
        <w:t>단계 3: 3. 땅콩은 갈아서 블루베리와 섞어 소스를</w:t>
        <w:br/>
        <w:t>만든다.</w:t>
      </w:r>
    </w:p>
    <w:p>
      <w:r>
        <w:t>이미지: http://www.foodsafetykorea.go.kr/uploadimg/cook/20_00626_3.png</w:t>
      </w:r>
    </w:p>
    <w:p>
      <w:r>
        <w:t>단계 4: 4. 라이스페이퍼는 물에 적신 뒤 건진다.</w:t>
      </w:r>
    </w:p>
    <w:p>
      <w:r>
        <w:t>이미지: http://www.foodsafetykorea.go.kr/uploadimg/cook/20_00626_4.png</w:t>
      </w:r>
    </w:p>
    <w:p>
      <w:r>
        <w:t>단계 5: 5. 라이스페이퍼에 깻잎을 올린다.</w:t>
      </w:r>
    </w:p>
    <w:p>
      <w:r>
        <w:t>이미지: http://www.foodsafetykorea.go.kr/uploadimg/cook/20_00626_5.png</w:t>
      </w:r>
    </w:p>
    <w:p>
      <w:r>
        <w:t>단계 6: 6. ?위에 새우, 파프리카, 양파, 베이컨,</w:t>
        <w:br/>
        <w:t>아스파라거스를 넣고 돌돌 말아 땅콩소</w:t>
        <w:br/>
        <w:t>스를 곁들인다.</w:t>
      </w:r>
    </w:p>
    <w:p>
      <w:r>
        <w:t>이미지: http://www.foodsafetykorea.go.kr/uploadimg/cook/20_00626_6.png</w:t>
      </w:r>
    </w:p>
    <w:p>
      <w:pPr>
        <w:pStyle w:val="Heading2"/>
      </w:pPr>
      <w:r>
        <w:t>기타 정보</w:t>
      </w:r>
    </w:p>
    <w:p>
      <w:r>
        <w:t xml:space="preserve">해시태그: </w:t>
      </w:r>
    </w:p>
    <w:p>
      <w:r>
        <w:t>변경일자: None</w:t>
      </w:r>
    </w:p>
    <w:p>
      <w:r>
        <w:br w:type="page"/>
      </w:r>
    </w:p>
    <w:p>
      <w:pPr>
        <w:pStyle w:val="Heading1"/>
      </w:pPr>
      <w:r>
        <w:t>브로컬리 단호박스프와 완두콩퓨레</w:t>
      </w:r>
    </w:p>
    <w:p>
      <w:pPr>
        <w:pStyle w:val="Heading2"/>
      </w:pPr>
      <w:r>
        <w:t>기본 정보</w:t>
      </w:r>
    </w:p>
    <w:p>
      <w:r>
        <w:t>일련번호: 627</w:t>
      </w:r>
    </w:p>
    <w:p>
      <w:r>
        <w:t>조리방법: 끓이기</w:t>
      </w:r>
    </w:p>
    <w:p>
      <w:r>
        <w:t>요리종류: 일품</w:t>
      </w:r>
    </w:p>
    <w:p>
      <w:pPr>
        <w:pStyle w:val="Heading2"/>
      </w:pPr>
      <w:r>
        <w:t>영양 정보</w:t>
      </w:r>
    </w:p>
    <w:p>
      <w:r>
        <w:t>중량(1인분): g</w:t>
      </w:r>
    </w:p>
    <w:p>
      <w:r>
        <w:t>열량: 81.6 kcal</w:t>
      </w:r>
    </w:p>
    <w:p>
      <w:r>
        <w:t>탄수화물: 12.4g</w:t>
      </w:r>
    </w:p>
    <w:p>
      <w:r>
        <w:t>단백질: 4.1g</w:t>
      </w:r>
    </w:p>
    <w:p>
      <w:r>
        <w:t>지방: 1.8g</w:t>
      </w:r>
    </w:p>
    <w:p>
      <w:r>
        <w:t>나트륨: 100.6mg</w:t>
      </w:r>
    </w:p>
    <w:p>
      <w:pPr>
        <w:pStyle w:val="Heading2"/>
      </w:pPr>
      <w:r>
        <w:t>재료 정보</w:t>
      </w:r>
    </w:p>
    <w:p>
      <w:r>
        <w:t>브로콜리(100g), 우유(200g), 단호박(1/2개), 고구마(1개),</w:t>
        <w:br/>
        <w:t>완두콩(20g), 식빵(1쪽), 밀가루(20g), 버터(20g),</w:t>
        <w:br/>
        <w:t>생크림(30g), 오렌지(1/6개)</w:t>
      </w:r>
    </w:p>
    <w:p>
      <w:pPr>
        <w:pStyle w:val="Heading2"/>
      </w:pPr>
      <w:r>
        <w:t>조리 방법</w:t>
      </w:r>
    </w:p>
    <w:p>
      <w:r>
        <w:t>단계 1: 1. 단호박, 고구마는 껍질을 벗겨 삶는다.</w:t>
      </w:r>
    </w:p>
    <w:p>
      <w:r>
        <w:t>이미지: http://www.foodsafetykorea.go.kr/uploadimg/cook/20_00627_1.png</w:t>
      </w:r>
    </w:p>
    <w:p>
      <w:r>
        <w:t>단계 2: 2. 고구마는 삶아 체에 내린다.</w:t>
      </w:r>
    </w:p>
    <w:p>
      <w:r>
        <w:t>이미지: http://www.foodsafetykorea.go.kr/uploadimg/cook/20_00627_2.png</w:t>
      </w:r>
    </w:p>
    <w:p>
      <w:r>
        <w:t>단계 3: 3. 완두콩은 삶아 간다.</w:t>
      </w:r>
    </w:p>
    <w:p>
      <w:r>
        <w:t>이미지: http://www.foodsafetykorea.go.kr/uploadimg/cook/20_00627_3.png</w:t>
      </w:r>
    </w:p>
    <w:p>
      <w:r>
        <w:t>단계 4: 4. 데친 브로컬리와 우유를 믹서에 넣어</w:t>
        <w:br/>
        <w:t>간다.</w:t>
      </w:r>
    </w:p>
    <w:p>
      <w:r>
        <w:t>이미지: http://www.foodsafetykorea.go.kr/uploadimg/cook/20_00627_4.png</w:t>
      </w:r>
    </w:p>
    <w:p>
      <w:r>
        <w:t>단계 5: 5. 냄비에 버터와 밀가루를 넣고 볶아</w:t>
        <w:br/>
        <w:t>화이트 루를 만든다.</w:t>
      </w:r>
    </w:p>
    <w:p>
      <w:r>
        <w:t>이미지: http://www.foodsafetykorea.go.kr/uploadimg/cook/20_00627_5.png</w:t>
      </w:r>
    </w:p>
    <w:p>
      <w:r>
        <w:t>단계 6: 6. 고구마와 단호박에 우유를 넣어</w:t>
        <w:br/>
        <w:t>끓이다가 화이트 루, 완두콩, 생크림을</w:t>
        <w:br/>
        <w:t>넣고 끓인 뒤 오렌지즙 한 방울을</w:t>
        <w:br/>
        <w:t>떨어뜨리고 식빵을 작게 잘라 올린다.</w:t>
      </w:r>
    </w:p>
    <w:p>
      <w:r>
        <w:t>이미지: http://www.foodsafetykorea.go.kr/uploadimg/cook/20_00627_6.png</w:t>
      </w:r>
    </w:p>
    <w:p>
      <w:pPr>
        <w:pStyle w:val="Heading2"/>
      </w:pPr>
      <w:r>
        <w:t>기타 정보</w:t>
      </w:r>
    </w:p>
    <w:p>
      <w:r>
        <w:t xml:space="preserve">해시태그: </w:t>
      </w:r>
    </w:p>
    <w:p>
      <w:r>
        <w:t>변경일자: None</w:t>
      </w:r>
    </w:p>
    <w:p>
      <w:r>
        <w:br w:type="page"/>
      </w:r>
    </w:p>
    <w:p>
      <w:pPr>
        <w:pStyle w:val="Heading1"/>
      </w:pPr>
      <w:r>
        <w:t>삼색샐러드와두부구이</w:t>
      </w:r>
    </w:p>
    <w:p>
      <w:pPr>
        <w:pStyle w:val="Heading2"/>
      </w:pPr>
      <w:r>
        <w:t>기본 정보</w:t>
      </w:r>
    </w:p>
    <w:p>
      <w:r>
        <w:t>일련번호: 628</w:t>
      </w:r>
    </w:p>
    <w:p>
      <w:r>
        <w:t>조리방법: 굽기</w:t>
      </w:r>
    </w:p>
    <w:p>
      <w:r>
        <w:t>요리종류: 반찬</w:t>
      </w:r>
    </w:p>
    <w:p>
      <w:pPr>
        <w:pStyle w:val="Heading2"/>
      </w:pPr>
      <w:r>
        <w:t>영양 정보</w:t>
      </w:r>
    </w:p>
    <w:p>
      <w:r>
        <w:t>중량(1인분): g</w:t>
      </w:r>
    </w:p>
    <w:p>
      <w:r>
        <w:t>열량: 243.7 kcal</w:t>
      </w:r>
    </w:p>
    <w:p>
      <w:r>
        <w:t>탄수화물: 10.7g</w:t>
      </w:r>
    </w:p>
    <w:p>
      <w:r>
        <w:t>단백질: 16.9g</w:t>
      </w:r>
    </w:p>
    <w:p>
      <w:r>
        <w:t>지방: 14.8g</w:t>
      </w:r>
    </w:p>
    <w:p>
      <w:r>
        <w:t>나트륨: 353.3mg</w:t>
      </w:r>
    </w:p>
    <w:p>
      <w:pPr>
        <w:pStyle w:val="Heading2"/>
      </w:pPr>
      <w:r>
        <w:t>재료 정보</w:t>
      </w:r>
    </w:p>
    <w:p>
      <w:r>
        <w:t>두부(150g), 홍피망(30g), 황파프리카(30g), 적채(30g),</w:t>
        <w:br/>
        <w:t>양파(30g), 깻잎(2장), 흑임자(5g), 밀가루(10g), 매실액(20g),</w:t>
        <w:br/>
        <w:t>저염간장(20g), 설탕(20g), 소금(0.1g)</w:t>
      </w:r>
    </w:p>
    <w:p>
      <w:pPr>
        <w:pStyle w:val="Heading2"/>
      </w:pPr>
      <w:r>
        <w:t>조리 방법</w:t>
      </w:r>
    </w:p>
    <w:p>
      <w:r>
        <w:t>단계 1: 1. 두부는 3X4cm 크기로 썰어 소금을</w:t>
        <w:br/>
        <w:t>살짝 뿌려둔다.</w:t>
      </w:r>
    </w:p>
    <w:p>
      <w:r>
        <w:t>이미지: http://www.foodsafetykorea.go.kr/uploadimg/cook/20_00628_1.png</w:t>
      </w:r>
    </w:p>
    <w:p>
      <w:r>
        <w:t>단계 2: 2. 소금을 뿌려 놓은 두부는 물기를</w:t>
        <w:br/>
        <w:t>제거하고 밀가루를 골고루 묻힌다.</w:t>
      </w:r>
    </w:p>
    <w:p>
      <w:r>
        <w:t>이미지: http://www.foodsafetykorea.go.kr/uploadimg/cook/20_00628_2.png</w:t>
      </w:r>
    </w:p>
    <w:p>
      <w:r>
        <w:t>단계 3: 3. 팬에 기름을 두르고 두부를 앞뒤로</w:t>
        <w:br/>
        <w:t>노릇노릇하게 구워 접시에 담는다.</w:t>
      </w:r>
    </w:p>
    <w:p>
      <w:r>
        <w:t>이미지: http://www.foodsafetykorea.go.kr/uploadimg/cook/20_00628_3.png</w:t>
      </w:r>
    </w:p>
    <w:p>
      <w:r>
        <w:t>단계 4: 4. 매실액에 간장과 설탕을 넣고 골고루</w:t>
        <w:br/>
        <w:t>섞어 소스를 만든다.</w:t>
      </w:r>
    </w:p>
    <w:p>
      <w:r>
        <w:t>이미지: http://www.foodsafetykorea.go.kr/uploadimg/cook/20_00628_4.png</w:t>
      </w:r>
    </w:p>
    <w:p>
      <w:r>
        <w:t>단계 5: 5. 홍피망, 파프리카, 적채, 양파, 깻잎은</w:t>
        <w:br/>
        <w:t>곱게 채썬다.</w:t>
      </w:r>
    </w:p>
    <w:p>
      <w:r>
        <w:t>이미지: http://www.foodsafetykorea.go.kr/uploadimg/cook/20_00628_5.png</w:t>
      </w:r>
    </w:p>
    <w:p>
      <w:r>
        <w:t>단계 6: 6. 썰어 놓은 야채를 각각 물에 담궜다</w:t>
        <w:br/>
        <w:t>건져 두부 옆에 담고 소스를 뿌리고</w:t>
        <w:br/>
        <w:t>흑임자를 올린다.</w:t>
      </w:r>
    </w:p>
    <w:p>
      <w:r>
        <w:t>이미지: http://www.foodsafetykorea.go.kr/uploadimg/cook/20_00628_6.png</w:t>
      </w:r>
    </w:p>
    <w:p>
      <w:pPr>
        <w:pStyle w:val="Heading2"/>
      </w:pPr>
      <w:r>
        <w:t>기타 정보</w:t>
      </w:r>
    </w:p>
    <w:p>
      <w:r>
        <w:t>해시태그: 저염간장</w:t>
      </w:r>
    </w:p>
    <w:p>
      <w:r>
        <w:t>변경일자: None</w:t>
      </w:r>
    </w:p>
    <w:p>
      <w:r>
        <w:br w:type="page"/>
      </w:r>
    </w:p>
    <w:p>
      <w:pPr>
        <w:pStyle w:val="Heading1"/>
      </w:pPr>
      <w:r>
        <w:t>새송이등갈비</w:t>
      </w:r>
    </w:p>
    <w:p>
      <w:pPr>
        <w:pStyle w:val="Heading2"/>
      </w:pPr>
      <w:r>
        <w:t>기본 정보</w:t>
      </w:r>
    </w:p>
    <w:p>
      <w:r>
        <w:t>일련번호: 629</w:t>
      </w:r>
    </w:p>
    <w:p>
      <w:r>
        <w:t>조리방법: 끓이기</w:t>
      </w:r>
    </w:p>
    <w:p>
      <w:r>
        <w:t>요리종류: 반찬</w:t>
      </w:r>
    </w:p>
    <w:p>
      <w:pPr>
        <w:pStyle w:val="Heading2"/>
      </w:pPr>
      <w:r>
        <w:t>영양 정보</w:t>
      </w:r>
    </w:p>
    <w:p>
      <w:r>
        <w:t>중량(1인분): g</w:t>
      </w:r>
    </w:p>
    <w:p>
      <w:r>
        <w:t>열량: 382.3 kcal</w:t>
      </w:r>
    </w:p>
    <w:p>
      <w:r>
        <w:t>탄수화물: 33.6g</w:t>
      </w:r>
    </w:p>
    <w:p>
      <w:r>
        <w:t>단백질: 29g</w:t>
      </w:r>
    </w:p>
    <w:p>
      <w:r>
        <w:t>지방: 14.6g</w:t>
      </w:r>
    </w:p>
    <w:p>
      <w:r>
        <w:t>나트륨: 1554.7mg</w:t>
      </w:r>
    </w:p>
    <w:p>
      <w:pPr>
        <w:pStyle w:val="Heading2"/>
      </w:pPr>
      <w:r>
        <w:t>재료 정보</w:t>
      </w:r>
    </w:p>
    <w:p>
      <w:r>
        <w:t>돼지고기(등갈비, 200g), 새송이버섯(1개), 당근(30g),</w:t>
        <w:br/>
        <w:t>대파(20g), 양파(30g), 저염간장(30g), 후춧가루(0.01g),</w:t>
        <w:br/>
        <w:t>올리고당(20g), 마늘(20g)</w:t>
      </w:r>
    </w:p>
    <w:p>
      <w:pPr>
        <w:pStyle w:val="Heading2"/>
      </w:pPr>
      <w:r>
        <w:t>조리 방법</w:t>
      </w:r>
    </w:p>
    <w:p>
      <w:r>
        <w:t>단계 1: 1. 등갈비는 찬물에 담궈 핏물을 빼고</w:t>
        <w:br/>
        <w:t>끓는 물에 데친다.</w:t>
      </w:r>
    </w:p>
    <w:p>
      <w:r>
        <w:t>이미지: http://www.foodsafetykorea.go.kr/uploadimg/cook/20_00629_1.png</w:t>
      </w:r>
    </w:p>
    <w:p>
      <w:r>
        <w:t>단계 2: 2. 새송이버섯은 길쭉하게 슬라이스로</w:t>
        <w:br/>
        <w:t>썰어둔다.</w:t>
      </w:r>
    </w:p>
    <w:p>
      <w:r>
        <w:t>이미지: http://www.foodsafetykorea.go.kr/uploadimg/cook/20_00629_2.png</w:t>
      </w:r>
    </w:p>
    <w:p>
      <w:r>
        <w:t>단계 3: 3. 당근, 양파, 대파는 큼직하게 썰어,</w:t>
        <w:br/>
        <w:t>뜨거운 물에 담군다.</w:t>
      </w:r>
    </w:p>
    <w:p>
      <w:r>
        <w:t>이미지: http://www.foodsafetykorea.go.kr/uploadimg/cook/20_00629_3.png</w:t>
      </w:r>
    </w:p>
    <w:p>
      <w:r>
        <w:t>단계 4: 4. 담궈 놓은 야채를 걸러 야채물을</w:t>
        <w:br/>
        <w:t>만든다.</w:t>
      </w:r>
    </w:p>
    <w:p>
      <w:r>
        <w:t>이미지: http://www.foodsafetykorea.go.kr/uploadimg/cook/20_00629_4.png</w:t>
      </w:r>
    </w:p>
    <w:p>
      <w:r>
        <w:t>단계 5: 5. 냄비에 야채물을 넣고 저염간장과</w:t>
        <w:br/>
        <w:t>올리고당, 다진마늘, 후춧가루를</w:t>
        <w:br/>
        <w:t>섞는다.</w:t>
      </w:r>
    </w:p>
    <w:p>
      <w:r>
        <w:t>이미지: http://www.foodsafetykorea.go.kr/uploadimg/cook/20_00629_5.png</w:t>
      </w:r>
    </w:p>
    <w:p>
      <w:r>
        <w:t>단계 6: 6. 야채간장에 등갈비를 넣고 은근히</w:t>
        <w:br/>
        <w:t>졸이다가, 썰어놓은 야채와</w:t>
        <w:br/>
        <w:t>새송이버섯을 넣고 윤기나게 졸인다.</w:t>
      </w:r>
    </w:p>
    <w:p>
      <w:r>
        <w:t>이미지: http://www.foodsafetykorea.go.kr/uploadimg/cook/20_00629_6.png</w:t>
      </w:r>
    </w:p>
    <w:p>
      <w:pPr>
        <w:pStyle w:val="Heading2"/>
      </w:pPr>
      <w:r>
        <w:t>기타 정보</w:t>
      </w:r>
    </w:p>
    <w:p>
      <w:r>
        <w:t>해시태그: 저염간장</w:t>
      </w:r>
    </w:p>
    <w:p>
      <w:r>
        <w:t>변경일자: None</w:t>
      </w:r>
    </w:p>
    <w:p>
      <w:r>
        <w:br w:type="page"/>
      </w:r>
    </w:p>
    <w:p>
      <w:pPr>
        <w:pStyle w:val="Heading1"/>
      </w:pPr>
      <w:r>
        <w:t>설렁탕쑥떡볶이</w:t>
      </w:r>
    </w:p>
    <w:p>
      <w:pPr>
        <w:pStyle w:val="Heading2"/>
      </w:pPr>
      <w:r>
        <w:t>기본 정보</w:t>
      </w:r>
    </w:p>
    <w:p>
      <w:r>
        <w:t>일련번호: 630</w:t>
      </w:r>
    </w:p>
    <w:p>
      <w:r>
        <w:t>조리방법: 끓이기</w:t>
      </w:r>
    </w:p>
    <w:p>
      <w:r>
        <w:t>요리종류: 국&amp;찌개</w:t>
      </w:r>
    </w:p>
    <w:p>
      <w:pPr>
        <w:pStyle w:val="Heading2"/>
      </w:pPr>
      <w:r>
        <w:t>영양 정보</w:t>
      </w:r>
    </w:p>
    <w:p>
      <w:r>
        <w:t>중량(1인분): g</w:t>
      </w:r>
    </w:p>
    <w:p>
      <w:r>
        <w:t>열량: 350 kcal</w:t>
      </w:r>
    </w:p>
    <w:p>
      <w:r>
        <w:t>탄수화물: 48g</w:t>
      </w:r>
    </w:p>
    <w:p>
      <w:r>
        <w:t>단백질: 16.8g</w:t>
      </w:r>
    </w:p>
    <w:p>
      <w:r>
        <w:t>지방: 10.1g</w:t>
      </w:r>
    </w:p>
    <w:p>
      <w:r>
        <w:t>나트륨: 296.4mg</w:t>
      </w:r>
    </w:p>
    <w:p>
      <w:pPr>
        <w:pStyle w:val="Heading2"/>
      </w:pPr>
      <w:r>
        <w:t>재료 정보</w:t>
      </w:r>
    </w:p>
    <w:p>
      <w:r>
        <w:t>돼지고기(뼈갈비, 200g), 쑥(20g), 찹쌀가루(200g), 당근(20g),</w:t>
        <w:br/>
        <w:t>감자(50g), 숙주(20g), 청양고추(1개), 홍고추(1개), 소금(0.2g)</w:t>
      </w:r>
    </w:p>
    <w:p>
      <w:pPr>
        <w:pStyle w:val="Heading2"/>
      </w:pPr>
      <w:r>
        <w:t>조리 방법</w:t>
      </w:r>
    </w:p>
    <w:p>
      <w:r>
        <w:t>단계 1: 1. 뼈갈비는 찬물에 담궈 핏물을 뺀다.</w:t>
      </w:r>
    </w:p>
    <w:p>
      <w:r>
        <w:t>이미지: http://www.foodsafetykorea.go.kr/uploadimg/cook/20_00630_1.png</w:t>
      </w:r>
    </w:p>
    <w:p>
      <w:r>
        <w:t>단계 2: 2. 핏물을 뺀 뼈갈비를 건져 냄비에 넣고</w:t>
        <w:br/>
        <w:t>끓여 육수를 만든다</w:t>
      </w:r>
    </w:p>
    <w:p>
      <w:r>
        <w:t>이미지: http://www.foodsafetykorea.go.kr/uploadimg/cook/20_00630_2.png</w:t>
      </w:r>
    </w:p>
    <w:p>
      <w:r>
        <w:t>단계 3: 3. 쑥은 데치고, 당근, 감자는 한입크기로</w:t>
        <w:br/>
        <w:t>썰고, 홍고추, 청양고추는 어슷썬다.</w:t>
      </w:r>
    </w:p>
    <w:p>
      <w:r>
        <w:t>이미지: http://www.foodsafetykorea.go.kr/uploadimg/cook/20_00630_3.png</w:t>
      </w:r>
    </w:p>
    <w:p>
      <w:r>
        <w:t>단계 4: 4. 데친 쑥은 곱게 다진다.</w:t>
      </w:r>
    </w:p>
    <w:p>
      <w:r>
        <w:t>이미지: http://www.foodsafetykorea.go.kr/uploadimg/cook/20_00630_4.png</w:t>
      </w:r>
    </w:p>
    <w:p>
      <w:r>
        <w:t>단계 5: 5. 찹쌀가루에 다진 쑥을 넣고 뜨거운</w:t>
        <w:br/>
        <w:t>물로 익반죽 한 뒤 비닐에 담아</w:t>
        <w:br/>
        <w:t>숙성시킨다.</w:t>
      </w:r>
    </w:p>
    <w:p>
      <w:r>
        <w:t>이미지: http://www.foodsafetykorea.go.kr/uploadimg/cook/20_00630_5.png</w:t>
      </w:r>
    </w:p>
    <w:p>
      <w:r>
        <w:t>단계 6: 6. 숙성된 찹쌀반죽을 작게 잘라 가운데를</w:t>
        <w:br/>
        <w:t>비벼 조랭이 쑥 떡을 만들고, 끓인</w:t>
        <w:br/>
        <w:t>육수에 준비 한 야채와 함께 한소끔</w:t>
        <w:br/>
        <w:t>끓인다.</w:t>
      </w:r>
    </w:p>
    <w:p>
      <w:r>
        <w:t>이미지: http://www.foodsafetykorea.go.kr/uploadimg/cook/20_00630_6.png</w:t>
      </w:r>
    </w:p>
    <w:p>
      <w:pPr>
        <w:pStyle w:val="Heading2"/>
      </w:pPr>
      <w:r>
        <w:t>기타 정보</w:t>
      </w:r>
    </w:p>
    <w:p>
      <w:r>
        <w:t>해시태그: 뼈갈비</w:t>
      </w:r>
    </w:p>
    <w:p>
      <w:r>
        <w:t>변경일자: None</w:t>
      </w:r>
    </w:p>
    <w:p>
      <w:r>
        <w:br w:type="page"/>
      </w:r>
    </w:p>
    <w:p>
      <w:pPr>
        <w:pStyle w:val="Heading1"/>
      </w:pPr>
      <w:r>
        <w:t>소안심 야채 호박잎쌈</w:t>
      </w:r>
    </w:p>
    <w:p>
      <w:pPr>
        <w:pStyle w:val="Heading2"/>
      </w:pPr>
      <w:r>
        <w:t>기본 정보</w:t>
      </w:r>
    </w:p>
    <w:p>
      <w:r>
        <w:t>일련번호: 631</w:t>
      </w:r>
    </w:p>
    <w:p>
      <w:r>
        <w:t>조리방법: 굽기</w:t>
      </w:r>
    </w:p>
    <w:p>
      <w:r>
        <w:t>요리종류: 반찬</w:t>
      </w:r>
    </w:p>
    <w:p>
      <w:pPr>
        <w:pStyle w:val="Heading2"/>
      </w:pPr>
      <w:r>
        <w:t>영양 정보</w:t>
      </w:r>
    </w:p>
    <w:p>
      <w:r>
        <w:t>중량(1인분): g</w:t>
      </w:r>
    </w:p>
    <w:p>
      <w:r>
        <w:t>열량: 173.5 kcal</w:t>
      </w:r>
    </w:p>
    <w:p>
      <w:r>
        <w:t>탄수화물: 6g</w:t>
      </w:r>
    </w:p>
    <w:p>
      <w:r>
        <w:t>단백질: 21.3g</w:t>
      </w:r>
    </w:p>
    <w:p>
      <w:r>
        <w:t>지방: 7.1g</w:t>
      </w:r>
    </w:p>
    <w:p>
      <w:r>
        <w:t>나트륨: 150.8mg</w:t>
      </w:r>
    </w:p>
    <w:p>
      <w:pPr>
        <w:pStyle w:val="Heading2"/>
      </w:pPr>
      <w:r>
        <w:t>재료 정보</w:t>
      </w:r>
    </w:p>
    <w:p>
      <w:r>
        <w:t>호박잎(5장), 적채(20g), 파프리카(50g), 양파(30g), 오이(30g),</w:t>
        <w:br/>
        <w:t>소고기(안심, 120g), 다시마(10g), 두부(50g), 고추장(30g),</w:t>
        <w:br/>
        <w:t>설탕(10g), 식초(10g), 후춧가루(0.2g)</w:t>
      </w:r>
    </w:p>
    <w:p>
      <w:pPr>
        <w:pStyle w:val="Heading2"/>
      </w:pPr>
      <w:r>
        <w:t>조리 방법</w:t>
      </w:r>
    </w:p>
    <w:p>
      <w:r>
        <w:t>단계 1: 1. 호박잎은 끓는 물에 데친다.</w:t>
      </w:r>
    </w:p>
    <w:p>
      <w:r>
        <w:t>이미지: http://www.foodsafetykorea.go.kr/uploadimg/cook/20_00631_1.png</w:t>
      </w:r>
    </w:p>
    <w:p>
      <w:r>
        <w:t>단계 2: 2. 다시마는 물에 넣고 불린다.</w:t>
      </w:r>
    </w:p>
    <w:p>
      <w:r>
        <w:t>이미지: http://www.foodsafetykorea.go.kr/uploadimg/cook/20_00631_2.png</w:t>
      </w:r>
    </w:p>
    <w:p>
      <w:r>
        <w:t>단계 3: 3. 불린 다시마는 채썬다.</w:t>
      </w:r>
    </w:p>
    <w:p>
      <w:r>
        <w:t>이미지: http://www.foodsafetykorea.go.kr/uploadimg/cook/20_00631_3.png</w:t>
      </w:r>
    </w:p>
    <w:p>
      <w:r>
        <w:t>단계 4: 4. 파프리카, 양파, 오이, 두부는 채썬다.</w:t>
      </w:r>
    </w:p>
    <w:p>
      <w:r>
        <w:t>이미지: http://www.foodsafetykorea.go.kr/uploadimg/cook/20_00631_4.png</w:t>
      </w:r>
    </w:p>
    <w:p>
      <w:r>
        <w:t>단계 5: 5. 고추장에 준비한 다시마물을 섞고,</w:t>
        <w:br/>
        <w:t>설탕과 식초를 넣어 소스를 만든다.</w:t>
      </w:r>
    </w:p>
    <w:p>
      <w:r>
        <w:t>이미지: http://www.foodsafetykorea.go.kr/uploadimg/cook/20_00631_5.png</w:t>
      </w:r>
    </w:p>
    <w:p>
      <w:r>
        <w:t>단계 6: 6. 소고기는 소금, 후춧가루로 밑간을</w:t>
        <w:br/>
        <w:t>한뒤 구워 썰고, 호박잎에 소고기와</w:t>
        <w:br/>
        <w:t>갖은 야채를 올려 돌돌말아 접시에</w:t>
        <w:br/>
        <w:t>담고 고추장 소스를 올린다.</w:t>
      </w:r>
    </w:p>
    <w:p>
      <w:r>
        <w:t>이미지: http://www.foodsafetykorea.go.kr/uploadimg/cook/20_00631_6.png</w:t>
      </w:r>
    </w:p>
    <w:p>
      <w:pPr>
        <w:pStyle w:val="Heading2"/>
      </w:pPr>
      <w:r>
        <w:t>기타 정보</w:t>
      </w:r>
    </w:p>
    <w:p>
      <w:r>
        <w:t>해시태그: 안심</w:t>
      </w:r>
    </w:p>
    <w:p>
      <w:r>
        <w:t>변경일자: None</w:t>
      </w:r>
    </w:p>
    <w:p>
      <w:r>
        <w:br w:type="page"/>
      </w:r>
    </w:p>
    <w:p>
      <w:pPr>
        <w:pStyle w:val="Heading1"/>
      </w:pPr>
      <w:r>
        <w:t>양배추 고기말이</w:t>
      </w:r>
    </w:p>
    <w:p>
      <w:pPr>
        <w:pStyle w:val="Heading2"/>
      </w:pPr>
      <w:r>
        <w:t>기본 정보</w:t>
      </w:r>
    </w:p>
    <w:p>
      <w:r>
        <w:t>일련번호: 632</w:t>
      </w:r>
    </w:p>
    <w:p>
      <w:r>
        <w:t>조리방법: 찌기</w:t>
      </w:r>
    </w:p>
    <w:p>
      <w:r>
        <w:t>요리종류: 반찬</w:t>
      </w:r>
    </w:p>
    <w:p>
      <w:pPr>
        <w:pStyle w:val="Heading2"/>
      </w:pPr>
      <w:r>
        <w:t>영양 정보</w:t>
      </w:r>
    </w:p>
    <w:p>
      <w:r>
        <w:t>중량(1인분): g</w:t>
      </w:r>
    </w:p>
    <w:p>
      <w:r>
        <w:t>열량: 162.9 kcal</w:t>
      </w:r>
    </w:p>
    <w:p>
      <w:r>
        <w:t>탄수화물: 12.9g</w:t>
      </w:r>
    </w:p>
    <w:p>
      <w:r>
        <w:t>단백질: 15.4g</w:t>
      </w:r>
    </w:p>
    <w:p>
      <w:r>
        <w:t>지방: 5.5g</w:t>
      </w:r>
    </w:p>
    <w:p>
      <w:r>
        <w:t>나트륨: 113.1mg</w:t>
      </w:r>
    </w:p>
    <w:p>
      <w:pPr>
        <w:pStyle w:val="Heading2"/>
      </w:pPr>
      <w:r>
        <w:t>재료 정보</w:t>
      </w:r>
    </w:p>
    <w:p>
      <w:r>
        <w:t>양배추(120g), 돼지고기(등심, 50g), 두부(50g), 시금치(30g),</w:t>
        <w:br/>
        <w:t>달걀(1개), 마늘(10g), 소금(0.2g), 후춧가루(0.01g)</w:t>
      </w:r>
    </w:p>
    <w:p>
      <w:pPr>
        <w:pStyle w:val="Heading2"/>
      </w:pPr>
      <w:r>
        <w:t>조리 방법</w:t>
      </w:r>
    </w:p>
    <w:p>
      <w:r>
        <w:t>단계 1: 1. 돼지고기 등심은 곱게 다진다.</w:t>
      </w:r>
    </w:p>
    <w:p>
      <w:r>
        <w:t>이미지: http://www.foodsafetykorea.go.kr/uploadimg/cook/20_00632_1.png</w:t>
      </w:r>
    </w:p>
    <w:p>
      <w:r>
        <w:t>단계 2: 2. 두부는 꼭 짜서 물기를 제거하고,</w:t>
        <w:br/>
        <w:t>시금치는 데친 후 다진다.</w:t>
      </w:r>
    </w:p>
    <w:p>
      <w:r>
        <w:t>이미지: http://www.foodsafetykorea.go.kr/uploadimg/cook/20_00632_2.png</w:t>
      </w:r>
    </w:p>
    <w:p>
      <w:r>
        <w:t>단계 3: 3. 두부와 다진 등심에 시금치, 소금,</w:t>
        <w:br/>
        <w:t>후춧가루, 다진마늘 및 달걀을 넣고</w:t>
        <w:br/>
        <w:t>골고루 잘 섞는다.</w:t>
      </w:r>
    </w:p>
    <w:p>
      <w:r>
        <w:t>이미지: http://www.foodsafetykorea.go.kr/uploadimg/cook/20_00632_3.png</w:t>
      </w:r>
    </w:p>
    <w:p>
      <w:r>
        <w:t>단계 4: 4. 양배추는 김이 오른 찜통에서 약 5분</w:t>
        <w:br/>
        <w:t>정도 찐다.</w:t>
      </w:r>
    </w:p>
    <w:p>
      <w:r>
        <w:t>이미지: http://www.foodsafetykorea.go.kr/uploadimg/cook/20_00632_4.png</w:t>
      </w:r>
    </w:p>
    <w:p>
      <w:r>
        <w:t>단계 5: 5. 김발에 양배추를 넓게 편다.</w:t>
      </w:r>
    </w:p>
    <w:p>
      <w:r>
        <w:t>이미지: http://www.foodsafetykorea.go.kr/uploadimg/cook/20_00632_5.png</w:t>
      </w:r>
    </w:p>
    <w:p>
      <w:r>
        <w:t>단계 6: 6. 양배추 위에 ?을 넣고 돌돌말아 한 번</w:t>
        <w:br/>
        <w:t>더 찐다.</w:t>
      </w:r>
    </w:p>
    <w:p>
      <w:r>
        <w:t>이미지: http://www.foodsafetykorea.go.kr/uploadimg/cook/20_00632_6.png</w:t>
      </w:r>
    </w:p>
    <w:p>
      <w:pPr>
        <w:pStyle w:val="Heading2"/>
      </w:pPr>
      <w:r>
        <w:t>기타 정보</w:t>
      </w:r>
    </w:p>
    <w:p>
      <w:r>
        <w:t>해시태그: 등심</w:t>
      </w:r>
    </w:p>
    <w:p>
      <w:r>
        <w:t>변경일자: None</w:t>
      </w:r>
    </w:p>
    <w:p>
      <w:r>
        <w:br w:type="page"/>
      </w:r>
    </w:p>
    <w:p>
      <w:pPr>
        <w:pStyle w:val="Heading1"/>
      </w:pPr>
      <w:r>
        <w:t>양배추 쌈말이</w:t>
      </w:r>
    </w:p>
    <w:p>
      <w:pPr>
        <w:pStyle w:val="Heading2"/>
      </w:pPr>
      <w:r>
        <w:t>기본 정보</w:t>
      </w:r>
    </w:p>
    <w:p>
      <w:r>
        <w:t>일련번호: 633</w:t>
      </w:r>
    </w:p>
    <w:p>
      <w:r>
        <w:t>조리방법: 찌기</w:t>
      </w:r>
    </w:p>
    <w:p>
      <w:r>
        <w:t>요리종류: 반찬</w:t>
      </w:r>
    </w:p>
    <w:p>
      <w:pPr>
        <w:pStyle w:val="Heading2"/>
      </w:pPr>
      <w:r>
        <w:t>영양 정보</w:t>
      </w:r>
    </w:p>
    <w:p>
      <w:r>
        <w:t>중량(1인분): g</w:t>
      </w:r>
    </w:p>
    <w:p>
      <w:r>
        <w:t>열량: 125.8 kcal</w:t>
      </w:r>
    </w:p>
    <w:p>
      <w:r>
        <w:t>탄수화물: 15g</w:t>
      </w:r>
    </w:p>
    <w:p>
      <w:r>
        <w:t>단백질: 14.1g</w:t>
      </w:r>
    </w:p>
    <w:p>
      <w:r>
        <w:t>지방: 1g</w:t>
      </w:r>
    </w:p>
    <w:p>
      <w:r>
        <w:t>나트륨: 85.2mg</w:t>
      </w:r>
    </w:p>
    <w:p>
      <w:pPr>
        <w:pStyle w:val="Heading2"/>
      </w:pPr>
      <w:r>
        <w:t>재료 정보</w:t>
      </w:r>
    </w:p>
    <w:p>
      <w:r>
        <w:t>양배추(120g), 돼지고기(100g), 깻잎(5장), 사과(1/2개),</w:t>
        <w:br/>
        <w:t>파프리카(50g), 당근(20g), 다시마(10g), 마늘(10g),</w:t>
        <w:br/>
        <w:t>저염간장(20g), 후춧가루(0.01g), 가쓰오부시(10g)</w:t>
      </w:r>
    </w:p>
    <w:p>
      <w:pPr>
        <w:pStyle w:val="Heading2"/>
      </w:pPr>
      <w:r>
        <w:t>조리 방법</w:t>
      </w:r>
    </w:p>
    <w:p>
      <w:r>
        <w:t>단계 1: 1. 물에 다시마를 넣고 끓인다.</w:t>
      </w:r>
    </w:p>
    <w:p>
      <w:r>
        <w:t>이미지: http://www.foodsafetykorea.go.kr/uploadimg/cook/20_00633_1.png</w:t>
      </w:r>
    </w:p>
    <w:p>
      <w:r>
        <w:t>단계 2: 2. 끓여 놓은 다시마 육수에 마늘,</w:t>
        <w:br/>
        <w:t>저염간장, 가쓰오부시를 넣고 살짝</w:t>
        <w:br/>
        <w:t>끓인 뒤 걸러서 소스를 만든다.</w:t>
      </w:r>
    </w:p>
    <w:p>
      <w:r>
        <w:t>이미지: http://www.foodsafetykorea.go.kr/uploadimg/cook/20_00633_2.png</w:t>
      </w:r>
    </w:p>
    <w:p>
      <w:r>
        <w:t>단계 3: 3. 양배추는 찜통에 찐다.</w:t>
      </w:r>
    </w:p>
    <w:p>
      <w:r>
        <w:t>이미지: http://www.foodsafetykorea.go.kr/uploadimg/cook/20_00633_3.png</w:t>
      </w:r>
    </w:p>
    <w:p>
      <w:r>
        <w:t>단계 4: 4. 돼지고기는 저염간장과 후춧가루를</w:t>
        <w:br/>
        <w:t>뿌려 볶고 식힌다</w:t>
      </w:r>
    </w:p>
    <w:p>
      <w:r>
        <w:t>이미지: http://www.foodsafetykorea.go.kr/uploadimg/cook/20_00633_4.png</w:t>
      </w:r>
    </w:p>
    <w:p>
      <w:r>
        <w:t>단계 5: 5. 파프리카, 사과, 당근은 굵게 채썬다.</w:t>
      </w:r>
    </w:p>
    <w:p>
      <w:r>
        <w:t>이미지: http://www.foodsafetykorea.go.kr/uploadimg/cook/20_00633_5.png</w:t>
      </w:r>
    </w:p>
    <w:p>
      <w:r>
        <w:t>단계 6: 6. 쪄낸 양배추에 깻잎과 썰어놓은 야채를</w:t>
        <w:br/>
        <w:t>올려 둥그렇게 말아 준비한 소스에</w:t>
        <w:br/>
        <w:t>살짝 적신다.</w:t>
      </w:r>
    </w:p>
    <w:p>
      <w:r>
        <w:t>이미지: http://www.foodsafetykorea.go.kr/uploadimg/cook/20_00633_6.png</w:t>
      </w:r>
    </w:p>
    <w:p>
      <w:pPr>
        <w:pStyle w:val="Heading2"/>
      </w:pPr>
      <w:r>
        <w:t>기타 정보</w:t>
      </w:r>
    </w:p>
    <w:p>
      <w:r>
        <w:t xml:space="preserve">해시태그: </w:t>
      </w:r>
    </w:p>
    <w:p>
      <w:r>
        <w:t>변경일자: None</w:t>
      </w:r>
    </w:p>
    <w:p>
      <w:r>
        <w:br w:type="page"/>
      </w:r>
    </w:p>
    <w:p>
      <w:pPr>
        <w:pStyle w:val="Heading1"/>
      </w:pPr>
      <w:r>
        <w:t>연어샐러드</w:t>
      </w:r>
    </w:p>
    <w:p>
      <w:pPr>
        <w:pStyle w:val="Heading2"/>
      </w:pPr>
      <w:r>
        <w:t>기본 정보</w:t>
      </w:r>
    </w:p>
    <w:p>
      <w:r>
        <w:t>일련번호: 634</w:t>
      </w:r>
    </w:p>
    <w:p>
      <w:r>
        <w:t>조리방법: 기타</w:t>
      </w:r>
    </w:p>
    <w:p>
      <w:r>
        <w:t>요리종류: 반찬</w:t>
      </w:r>
    </w:p>
    <w:p>
      <w:pPr>
        <w:pStyle w:val="Heading2"/>
      </w:pPr>
      <w:r>
        <w:t>영양 정보</w:t>
      </w:r>
    </w:p>
    <w:p>
      <w:r>
        <w:t>중량(1인분): g</w:t>
      </w:r>
    </w:p>
    <w:p>
      <w:r>
        <w:t>열량: 274.8 kcal</w:t>
      </w:r>
    </w:p>
    <w:p>
      <w:r>
        <w:t>탄수화물: 3.2g</w:t>
      </w:r>
    </w:p>
    <w:p>
      <w:r>
        <w:t>단백질: 33.6g</w:t>
      </w:r>
    </w:p>
    <w:p>
      <w:r>
        <w:t>지방: 14.2g</w:t>
      </w:r>
    </w:p>
    <w:p>
      <w:r>
        <w:t>나트륨: 334.6mg</w:t>
      </w:r>
    </w:p>
    <w:p>
      <w:pPr>
        <w:pStyle w:val="Heading2"/>
      </w:pPr>
      <w:r>
        <w:t>재료 정보</w:t>
      </w:r>
    </w:p>
    <w:p>
      <w:r>
        <w:t>연어(150g), 레몬(1/4개), 발사믹소스(50g), 어린잎(30g),</w:t>
        <w:br/>
        <w:t>후춧가루(0.01g), 올리브오일(20g)</w:t>
      </w:r>
    </w:p>
    <w:p>
      <w:pPr>
        <w:pStyle w:val="Heading2"/>
      </w:pPr>
      <w:r>
        <w:t>조리 방법</w:t>
      </w:r>
    </w:p>
    <w:p>
      <w:r>
        <w:t>단계 1: 1. 연어는 깍둑썰기한다.</w:t>
      </w:r>
    </w:p>
    <w:p>
      <w:r>
        <w:t>이미지: http://www.foodsafetykorea.go.kr/uploadimg/cook/20_00634_1.png</w:t>
      </w:r>
    </w:p>
    <w:p>
      <w:r>
        <w:t>단계 2: 2. 썰어 놓은 연어는 후춧가루와 레몬으로</w:t>
        <w:br/>
        <w:t>마리네이드한다.</w:t>
      </w:r>
    </w:p>
    <w:p>
      <w:r>
        <w:t>이미지: http://www.foodsafetykorea.go.kr/uploadimg/cook/20_00634_2.png</w:t>
      </w:r>
    </w:p>
    <w:p>
      <w:r>
        <w:t>단계 3: 3. 어린잎은 찬물에 담궈둔다</w:t>
      </w:r>
    </w:p>
    <w:p>
      <w:r>
        <w:t>이미지: http://www.foodsafetykorea.go.kr/uploadimg/cook/20_00634_3.png</w:t>
      </w:r>
    </w:p>
    <w:p>
      <w:r>
        <w:t>단계 4: 4. 담궈 놓은 어린잎을 체에 받쳐 물기를</w:t>
        <w:br/>
        <w:t>뺀다.</w:t>
      </w:r>
    </w:p>
    <w:p>
      <w:r>
        <w:t>이미지: http://www.foodsafetykorea.go.kr/uploadimg/cook/20_00634_4.png</w:t>
      </w:r>
    </w:p>
    <w:p>
      <w:r>
        <w:t>단계 5: 5. 레몬과 올리브오일을 섞는다.</w:t>
      </w:r>
    </w:p>
    <w:p>
      <w:r>
        <w:t>이미지: http://www.foodsafetykorea.go.kr/uploadimg/cook/20_00634_5.png</w:t>
      </w:r>
    </w:p>
    <w:p>
      <w:r>
        <w:t>단계 6: 6. ?번에 발사믹소스를 넣고 연어 샐러드</w:t>
        <w:br/>
        <w:t>양념을 만들고, 접시에 연어와 물기를</w:t>
        <w:br/>
        <w:t>뺀 어린잎을 담는다.</w:t>
      </w:r>
    </w:p>
    <w:p>
      <w:r>
        <w:t>이미지: http://www.foodsafetykorea.go.kr/uploadimg/cook/20_00634_6.png</w:t>
      </w:r>
    </w:p>
    <w:p>
      <w:pPr>
        <w:pStyle w:val="Heading2"/>
      </w:pPr>
      <w:r>
        <w:t>기타 정보</w:t>
      </w:r>
    </w:p>
    <w:p>
      <w:r>
        <w:t>해시태그: 발사믹소스</w:t>
      </w:r>
    </w:p>
    <w:p>
      <w:r>
        <w:t>변경일자: None</w:t>
      </w:r>
    </w:p>
    <w:p>
      <w:r>
        <w:br w:type="page"/>
      </w:r>
    </w:p>
    <w:p>
      <w:pPr>
        <w:pStyle w:val="Heading1"/>
      </w:pPr>
      <w:r>
        <w:t>오렌지 드레싱 타다키 부추샐러드</w:t>
      </w:r>
    </w:p>
    <w:p>
      <w:pPr>
        <w:pStyle w:val="Heading2"/>
      </w:pPr>
      <w:r>
        <w:t>기본 정보</w:t>
      </w:r>
    </w:p>
    <w:p>
      <w:r>
        <w:t>일련번호: 635</w:t>
      </w:r>
    </w:p>
    <w:p>
      <w:r>
        <w:t>조리방법: 굽기</w:t>
      </w:r>
    </w:p>
    <w:p>
      <w:r>
        <w:t>요리종류: 반찬</w:t>
      </w:r>
    </w:p>
    <w:p>
      <w:pPr>
        <w:pStyle w:val="Heading2"/>
      </w:pPr>
      <w:r>
        <w:t>영양 정보</w:t>
      </w:r>
    </w:p>
    <w:p>
      <w:r>
        <w:t>중량(1인분): g</w:t>
      </w:r>
    </w:p>
    <w:p>
      <w:r>
        <w:t>열량: 280.7 kcal</w:t>
      </w:r>
    </w:p>
    <w:p>
      <w:r>
        <w:t>탄수화물: 14g</w:t>
      </w:r>
    </w:p>
    <w:p>
      <w:r>
        <w:t>단백질: 27.7g</w:t>
      </w:r>
    </w:p>
    <w:p>
      <w:r>
        <w:t>지방: 12.6g</w:t>
      </w:r>
    </w:p>
    <w:p>
      <w:r>
        <w:t>나트륨: 143.6mg</w:t>
      </w:r>
    </w:p>
    <w:p>
      <w:pPr>
        <w:pStyle w:val="Heading2"/>
      </w:pPr>
      <w:r>
        <w:t>재료 정보</w:t>
      </w:r>
    </w:p>
    <w:p>
      <w:r>
        <w:t>오렌지(1/2개), 양파(30g), 소고기(등심, 120g), 레몬(1/4개),</w:t>
        <w:br/>
        <w:t>부추(30g), 양배추(30g), 견과류(20g), 소금(0.2g),</w:t>
        <w:br/>
        <w:t>후춧가루(0.01g)</w:t>
      </w:r>
    </w:p>
    <w:p>
      <w:pPr>
        <w:pStyle w:val="Heading2"/>
      </w:pPr>
      <w:r>
        <w:t>조리 방법</w:t>
      </w:r>
    </w:p>
    <w:p>
      <w:r>
        <w:t>단계 1: 1. 소고기는 소금과 후춧가루로</w:t>
        <w:br/>
        <w:t>양념한다.</w:t>
      </w:r>
    </w:p>
    <w:p>
      <w:r>
        <w:t>이미지: http://www.foodsafetykorea.go.kr/uploadimg/cook/20_00635_1.png</w:t>
      </w:r>
    </w:p>
    <w:p>
      <w:r>
        <w:t>단계 2: 2. 부추는 5cm 길이로 썰고 양배추는</w:t>
        <w:br/>
        <w:t>채썬다.</w:t>
      </w:r>
    </w:p>
    <w:p>
      <w:r>
        <w:t>이미지: http://www.foodsafetykorea.go.kr/uploadimg/cook/20_00635_2.png</w:t>
      </w:r>
    </w:p>
    <w:p>
      <w:r>
        <w:t>단계 3: 3. 오렌지는 껍질째 썬다.</w:t>
      </w:r>
    </w:p>
    <w:p>
      <w:r>
        <w:t>이미지: http://www.foodsafetykorea.go.kr/uploadimg/cook/20_00635_3.png</w:t>
      </w:r>
    </w:p>
    <w:p>
      <w:r>
        <w:t>단계 4: 4. 썰어 놓은 오렌지와 레몬, 양파를 갈아</w:t>
        <w:br/>
        <w:t>드레싱을 만든다.</w:t>
      </w:r>
    </w:p>
    <w:p>
      <w:r>
        <w:t>이미지: http://www.foodsafetykorea.go.kr/uploadimg/cook/20_00635_4.png</w:t>
      </w:r>
    </w:p>
    <w:p>
      <w:r>
        <w:t>단계 5: 5. 견과류는 입자있게 다진다.</w:t>
      </w:r>
    </w:p>
    <w:p>
      <w:r>
        <w:t>이미지: http://www.foodsafetykorea.go.kr/uploadimg/cook/20_00635_5.png</w:t>
      </w:r>
    </w:p>
    <w:p>
      <w:r>
        <w:t>단계 6: 6. 부추와 양배추를 준비한 드레싱에</w:t>
        <w:br/>
        <w:t>버무려 접시에 담고, 양념된 소고기는</w:t>
        <w:br/>
        <w:t>팬에 구워 먹기 좋게 썰어 담는다.</w:t>
      </w:r>
    </w:p>
    <w:p>
      <w:r>
        <w:t>이미지: http://www.foodsafetykorea.go.kr/uploadimg/cook/20_00635_6.png</w:t>
      </w:r>
    </w:p>
    <w:p>
      <w:pPr>
        <w:pStyle w:val="Heading2"/>
      </w:pPr>
      <w:r>
        <w:t>기타 정보</w:t>
      </w:r>
    </w:p>
    <w:p>
      <w:r>
        <w:t xml:space="preserve">해시태그: </w:t>
      </w:r>
    </w:p>
    <w:p>
      <w:r>
        <w:t>변경일자: None</w:t>
      </w:r>
    </w:p>
    <w:p>
      <w:r>
        <w:br w:type="page"/>
      </w:r>
    </w:p>
    <w:p>
      <w:pPr>
        <w:pStyle w:val="Heading1"/>
      </w:pPr>
      <w:r>
        <w:t>마감자전</w:t>
      </w:r>
    </w:p>
    <w:p>
      <w:pPr>
        <w:pStyle w:val="Heading2"/>
      </w:pPr>
      <w:r>
        <w:t>기본 정보</w:t>
      </w:r>
    </w:p>
    <w:p>
      <w:r>
        <w:t>일련번호: 708</w:t>
      </w:r>
    </w:p>
    <w:p>
      <w:r>
        <w:t>조리방법: 굽기</w:t>
      </w:r>
    </w:p>
    <w:p>
      <w:r>
        <w:t>요리종류: 반찬</w:t>
      </w:r>
    </w:p>
    <w:p>
      <w:pPr>
        <w:pStyle w:val="Heading2"/>
      </w:pPr>
      <w:r>
        <w:t>영양 정보</w:t>
      </w:r>
    </w:p>
    <w:p>
      <w:r>
        <w:t>중량(1인분): g</w:t>
      </w:r>
    </w:p>
    <w:p>
      <w:r>
        <w:t>열량: 165.4 kcal</w:t>
      </w:r>
    </w:p>
    <w:p>
      <w:r>
        <w:t>탄수화물: 25.2g</w:t>
      </w:r>
    </w:p>
    <w:p>
      <w:r>
        <w:t>단백질: 3.4g</w:t>
      </w:r>
    </w:p>
    <w:p>
      <w:r>
        <w:t>지방: 5.4g</w:t>
      </w:r>
    </w:p>
    <w:p>
      <w:r>
        <w:t>나트륨: 156.4mg</w:t>
      </w:r>
    </w:p>
    <w:p>
      <w:pPr>
        <w:pStyle w:val="Heading2"/>
      </w:pPr>
      <w:r>
        <w:t>재료 정보</w:t>
      </w:r>
    </w:p>
    <w:p>
      <w:r>
        <w:t>마감자전 : 감자 40g, 마 40g, 찹쌀가루 15g, 양파 5g, 현미유 5g 간장양념장 : 간장 3g, 파 2g, 식초 2g, 통깨 0.5g</w:t>
      </w:r>
    </w:p>
    <w:p>
      <w:pPr>
        <w:pStyle w:val="Heading2"/>
      </w:pPr>
      <w:r>
        <w:t>조리 방법</w:t>
      </w:r>
    </w:p>
    <w:p>
      <w:r>
        <w:t>단계 1: 1. 양파와 파는 씻어 곱게 다진다.</w:t>
      </w:r>
    </w:p>
    <w:p>
      <w:r>
        <w:t>이미지: http://www.foodsafetykorea.go.kr/uploadimg/cook/708-1.jpg</w:t>
      </w:r>
    </w:p>
    <w:p>
      <w:r>
        <w:t>단계 2: 2. 감자와 마는 껍질을 벗긴 후 씻는다.</w:t>
      </w:r>
    </w:p>
    <w:p>
      <w:r>
        <w:t>이미지: http://www.foodsafetykorea.go.kr/uploadimg/cook/708-2.jpg</w:t>
      </w:r>
    </w:p>
    <w:p>
      <w:r>
        <w:t>단계 3: 3. 2를 강판에 간다.</w:t>
      </w:r>
    </w:p>
    <w:p>
      <w:r>
        <w:t>이미지: http://www.foodsafetykorea.go.kr/uploadimg/cook/708-3.jpg</w:t>
      </w:r>
    </w:p>
    <w:p>
      <w:r>
        <w:t>단계 4: 4. 1과 3을 섞은 후 찹쌀가루를 넣어 반죽한다.</w:t>
      </w:r>
    </w:p>
    <w:p>
      <w:r>
        <w:t>이미지: http://www.foodsafetykorea.go.kr/uploadimg/cook/708-4.jpg</w:t>
      </w:r>
    </w:p>
    <w:p>
      <w:r>
        <w:t>단계 5: 5. 현미유를 두른 팬에 반죽을 떠서 지름 8cm 크기로 동그랗게 부친다.</w:t>
      </w:r>
    </w:p>
    <w:p>
      <w:r>
        <w:t>이미지: http://www.foodsafetykorea.go.kr/uploadimg/cook/708-5.jpg</w:t>
      </w:r>
    </w:p>
    <w:p>
      <w:r>
        <w:t>단계 6: 6. 간장, 파, 식초, 통깨를 넣고 간장양념장을 만들어 곁들인다.</w:t>
      </w:r>
    </w:p>
    <w:p>
      <w:r>
        <w:t>이미지: http://www.foodsafetykorea.go.kr/uploadimg/cook/708-6.jpg</w:t>
      </w:r>
    </w:p>
    <w:p>
      <w:pPr>
        <w:pStyle w:val="Heading2"/>
      </w:pPr>
      <w:r>
        <w:t>기타 정보</w:t>
      </w:r>
    </w:p>
    <w:p>
      <w:r>
        <w:t xml:space="preserve">해시태그: </w:t>
      </w:r>
    </w:p>
    <w:p>
      <w:r>
        <w:t>변경일자: None</w:t>
      </w:r>
    </w:p>
    <w:p>
      <w:r>
        <w:br w:type="page"/>
      </w:r>
    </w:p>
    <w:p>
      <w:pPr>
        <w:pStyle w:val="Heading1"/>
      </w:pPr>
      <w:r>
        <w:t>배추토란국</w:t>
      </w:r>
    </w:p>
    <w:p>
      <w:pPr>
        <w:pStyle w:val="Heading2"/>
      </w:pPr>
      <w:r>
        <w:t>기본 정보</w:t>
      </w:r>
    </w:p>
    <w:p>
      <w:r>
        <w:t>일련번호: 709</w:t>
      </w:r>
    </w:p>
    <w:p>
      <w:r>
        <w:t>조리방법: 끓이기</w:t>
      </w:r>
    </w:p>
    <w:p>
      <w:r>
        <w:t>요리종류: 국&amp;찌개</w:t>
      </w:r>
    </w:p>
    <w:p>
      <w:pPr>
        <w:pStyle w:val="Heading2"/>
      </w:pPr>
      <w:r>
        <w:t>영양 정보</w:t>
      </w:r>
    </w:p>
    <w:p>
      <w:r>
        <w:t>중량(1인분): g</w:t>
      </w:r>
    </w:p>
    <w:p>
      <w:r>
        <w:t>열량: 77.7 kcal</w:t>
      </w:r>
    </w:p>
    <w:p>
      <w:r>
        <w:t>탄수화물: 6.8g</w:t>
      </w:r>
    </w:p>
    <w:p>
      <w:r>
        <w:t>단백질: 6g</w:t>
      </w:r>
    </w:p>
    <w:p>
      <w:r>
        <w:t>지방: 3.1g</w:t>
      </w:r>
    </w:p>
    <w:p>
      <w:r>
        <w:t>나트륨: 564.9mg</w:t>
      </w:r>
    </w:p>
    <w:p>
      <w:pPr>
        <w:pStyle w:val="Heading2"/>
      </w:pPr>
      <w:r>
        <w:t>재료 정보</w:t>
      </w:r>
    </w:p>
    <w:p>
      <w:r>
        <w:t>토란 50g, 쇠고기 양지 15g, 배추 10g, 대파 2.5g 다진 마늘 1.25g, 고춧가루 1.7g, 된장 9g, 물 180g, 참기름 1g</w:t>
      </w:r>
    </w:p>
    <w:p>
      <w:pPr>
        <w:pStyle w:val="Heading2"/>
      </w:pPr>
      <w:r>
        <w:t>조리 방법</w:t>
      </w:r>
    </w:p>
    <w:p>
      <w:r>
        <w:t>단계 1: 1. 토란은 감자칼로 껍질을 벗겨 3~4 등분한다.</w:t>
      </w:r>
    </w:p>
    <w:p>
      <w:r>
        <w:t>이미지: http://www.foodsafetykorea.go.kr/uploadimg/cook/709-1.jpg</w:t>
      </w:r>
    </w:p>
    <w:p>
      <w:r>
        <w:t>단계 2: 2. 소고기와 배추는 5mm 너비로 썰고 대파는 어슷 썬다.</w:t>
      </w:r>
    </w:p>
    <w:p>
      <w:r>
        <w:t>이미지: http://www.foodsafetykorea.go.kr/uploadimg/cook/709-2.jpg</w:t>
      </w:r>
    </w:p>
    <w:p>
      <w:r>
        <w:t>단계 3: 3. 토란을 연한 소금물(물 1컵 + 소금 1g)에 담근다.</w:t>
      </w:r>
    </w:p>
    <w:p>
      <w:r>
        <w:t>이미지: http://www.foodsafetykorea.go.kr/uploadimg/cook/709-3.jpg</w:t>
      </w:r>
    </w:p>
    <w:p>
      <w:r>
        <w:t>단계 4: 4. 참기름에 소고기와 다진 마늘을 볶다가 향이 우러나면 고춧가루를 넣고 잠시 더 볶는다.</w:t>
      </w:r>
    </w:p>
    <w:p>
      <w:r>
        <w:t>이미지: http://www.foodsafetykorea.go.kr/uploadimg/cook/709-4.jpg</w:t>
      </w:r>
    </w:p>
    <w:p>
      <w:r>
        <w:t>단계 5: 5. 볶은 고기에 물을 붓고 된장을 풀어 넣는다.</w:t>
      </w:r>
    </w:p>
    <w:p>
      <w:r>
        <w:t>이미지: http://www.foodsafetykorea.go.kr/uploadimg/cook/709-5.jpg</w:t>
      </w:r>
    </w:p>
    <w:p>
      <w:r>
        <w:t>단계 6: 6. 국물이 끓으면 배추, 토란, 대파를 넣고 한소끔 끓인다.</w:t>
      </w:r>
    </w:p>
    <w:p>
      <w:r>
        <w:t>이미지: http://www.foodsafetykorea.go.kr/uploadimg/cook/709-6.jpg</w:t>
      </w:r>
    </w:p>
    <w:p>
      <w:pPr>
        <w:pStyle w:val="Heading2"/>
      </w:pPr>
      <w:r>
        <w:t>기타 정보</w:t>
      </w:r>
    </w:p>
    <w:p>
      <w:r>
        <w:t>해시태그: 양지</w:t>
      </w:r>
    </w:p>
    <w:p>
      <w:r>
        <w:t>변경일자: None</w:t>
      </w:r>
    </w:p>
    <w:p>
      <w:r>
        <w:br w:type="page"/>
      </w:r>
    </w:p>
    <w:p>
      <w:pPr>
        <w:pStyle w:val="Heading1"/>
      </w:pPr>
      <w:r>
        <w:t>갈치고추장구이</w:t>
      </w:r>
    </w:p>
    <w:p>
      <w:pPr>
        <w:pStyle w:val="Heading2"/>
      </w:pPr>
      <w:r>
        <w:t>기본 정보</w:t>
      </w:r>
    </w:p>
    <w:p>
      <w:r>
        <w:t>일련번호: 711</w:t>
      </w:r>
    </w:p>
    <w:p>
      <w:r>
        <w:t>조리방법: 굽기</w:t>
      </w:r>
    </w:p>
    <w:p>
      <w:r>
        <w:t>요리종류: 반찬</w:t>
      </w:r>
    </w:p>
    <w:p>
      <w:pPr>
        <w:pStyle w:val="Heading2"/>
      </w:pPr>
      <w:r>
        <w:t>영양 정보</w:t>
      </w:r>
    </w:p>
    <w:p>
      <w:r>
        <w:t>중량(1인분): g</w:t>
      </w:r>
    </w:p>
    <w:p>
      <w:r>
        <w:t>열량: 132.8 kcal</w:t>
      </w:r>
    </w:p>
    <w:p>
      <w:r>
        <w:t>탄수화물: 4.2g</w:t>
      </w:r>
    </w:p>
    <w:p>
      <w:r>
        <w:t>단백질: 9.9g</w:t>
      </w:r>
    </w:p>
    <w:p>
      <w:r>
        <w:t>지방: 8.1g</w:t>
      </w:r>
    </w:p>
    <w:p>
      <w:r>
        <w:t>나트륨: 298.7mg</w:t>
      </w:r>
    </w:p>
    <w:p>
      <w:pPr>
        <w:pStyle w:val="Heading2"/>
      </w:pPr>
      <w:r>
        <w:t>재료 정보</w:t>
      </w:r>
    </w:p>
    <w:p>
      <w:r>
        <w:t>갈치구이 : 갈치 50g, 현미유 4g 고추장양념 : 고추장 5g, 양파 5g, 파 3g, 다진 마늘 2g, 간장 2g, 매실액 2g, 고춧가루 1g, 다진 생강 0.5g, 통깨 0.1g, 후춧가루 0.3g</w:t>
      </w:r>
    </w:p>
    <w:p>
      <w:pPr>
        <w:pStyle w:val="Heading2"/>
      </w:pPr>
      <w:r>
        <w:t>조리 방법</w:t>
      </w:r>
    </w:p>
    <w:p>
      <w:r>
        <w:t>단계 1: 1. 갈치는 비늘을 벗기고 손질한 후 토막내어 3~4회 칼집을 넣는다.</w:t>
      </w:r>
    </w:p>
    <w:p>
      <w:r>
        <w:t>이미지: http://www.foodsafetykorea.go.kr/uploadimg/cook/711-1.jpg</w:t>
      </w:r>
    </w:p>
    <w:p>
      <w:r>
        <w:t>단계 2: 2. 파는 다진다.</w:t>
      </w:r>
    </w:p>
    <w:p>
      <w:r>
        <w:t>이미지: http://www.foodsafetykorea.go.kr/uploadimg/cook/711-2.jpg</w:t>
      </w:r>
    </w:p>
    <w:p>
      <w:r>
        <w:t>단계 3: 3. 고추장, 양파, 파, 다진 마늘, 간장, 매실액, 고춧가루, 다진 생강, 후춧가루를 섞어 양념장을 만든다.</w:t>
      </w:r>
    </w:p>
    <w:p>
      <w:r>
        <w:t>이미지: http://www.foodsafetykorea.go.kr/uploadimg/cook/711-3.jpg</w:t>
      </w:r>
    </w:p>
    <w:p>
      <w:r>
        <w:t>단계 4: 4. 팬에 현미유를 두르고 갈치를 앞뒤로 애벌구이 한다.</w:t>
      </w:r>
    </w:p>
    <w:p>
      <w:r>
        <w:t>이미지: http://www.foodsafetykorea.go.kr/uploadimg/cook/711-4.jpg</w:t>
      </w:r>
    </w:p>
    <w:p>
      <w:r>
        <w:t>단계 5: 5. 애벌구이된 갈치 위에 고추장양념을 발라 구운다.</w:t>
      </w:r>
    </w:p>
    <w:p>
      <w:r>
        <w:t>이미지: http://www.foodsafetykorea.go.kr/uploadimg/cook/711-5.jpg</w:t>
      </w:r>
    </w:p>
    <w:p>
      <w:r>
        <w:t>단계 6: 6. 통깨를 뿌려 마무리한다.</w:t>
      </w:r>
    </w:p>
    <w:p>
      <w:r>
        <w:t>이미지: http://www.foodsafetykorea.go.kr/uploadimg/cook/711-6.jpg</w:t>
      </w:r>
    </w:p>
    <w:p>
      <w:pPr>
        <w:pStyle w:val="Heading2"/>
      </w:pPr>
      <w:r>
        <w:t>기타 정보</w:t>
      </w:r>
    </w:p>
    <w:p>
      <w:r>
        <w:t xml:space="preserve">해시태그: </w:t>
      </w:r>
    </w:p>
    <w:p>
      <w:r>
        <w:t>변경일자: None</w:t>
      </w:r>
    </w:p>
    <w:p>
      <w:r>
        <w:br w:type="page"/>
      </w:r>
    </w:p>
    <w:p>
      <w:pPr>
        <w:pStyle w:val="Heading1"/>
      </w:pPr>
      <w:r>
        <w:t>단호박푸딩</w:t>
      </w:r>
    </w:p>
    <w:p>
      <w:pPr>
        <w:pStyle w:val="Heading2"/>
      </w:pPr>
      <w:r>
        <w:t>기본 정보</w:t>
      </w:r>
    </w:p>
    <w:p>
      <w:r>
        <w:t>일련번호: 712</w:t>
      </w:r>
    </w:p>
    <w:p>
      <w:r>
        <w:t>조리방법: 끓이기</w:t>
      </w:r>
    </w:p>
    <w:p>
      <w:r>
        <w:t>요리종류: 후식</w:t>
      </w:r>
    </w:p>
    <w:p>
      <w:pPr>
        <w:pStyle w:val="Heading2"/>
      </w:pPr>
      <w:r>
        <w:t>영양 정보</w:t>
      </w:r>
    </w:p>
    <w:p>
      <w:r>
        <w:t>중량(1인분): g</w:t>
      </w:r>
    </w:p>
    <w:p>
      <w:r>
        <w:t>열량: 143.4 kcal</w:t>
      </w:r>
    </w:p>
    <w:p>
      <w:r>
        <w:t>탄수화물: 10.5g</w:t>
      </w:r>
    </w:p>
    <w:p>
      <w:r>
        <w:t>단백질: 6.9g</w:t>
      </w:r>
    </w:p>
    <w:p>
      <w:r>
        <w:t>지방: 8.6g</w:t>
      </w:r>
    </w:p>
    <w:p>
      <w:r>
        <w:t>나트륨: 55mg</w:t>
      </w:r>
    </w:p>
    <w:p>
      <w:pPr>
        <w:pStyle w:val="Heading2"/>
      </w:pPr>
      <w:r>
        <w:t>재료 정보</w:t>
      </w:r>
    </w:p>
    <w:p>
      <w:r>
        <w:t>단호박 70g, 우유 80g, 달걀노른자 20g, 꿀 2.5g</w:t>
      </w:r>
    </w:p>
    <w:p>
      <w:pPr>
        <w:pStyle w:val="Heading2"/>
      </w:pPr>
      <w:r>
        <w:t>조리 방법</w:t>
      </w:r>
    </w:p>
    <w:p>
      <w:r>
        <w:t>단계 1: 1. 단호박을 깨끗이 씻는다.</w:t>
      </w:r>
    </w:p>
    <w:p>
      <w:r>
        <w:t>이미지: http://www.foodsafetykorea.go.kr/uploadimg/cook/712-1.jpg</w:t>
      </w:r>
    </w:p>
    <w:p>
      <w:r>
        <w:t>단계 2: 2. 단호박은 익기 쉽도록 토막 내어 찐다.</w:t>
      </w:r>
    </w:p>
    <w:p>
      <w:r>
        <w:t>이미지: http://www.foodsafetykorea.go.kr/uploadimg/cook/712-2.jpg</w:t>
      </w:r>
    </w:p>
    <w:p>
      <w:r>
        <w:t>단계 3: 3. 찐 단호박은 뜨거울 때 으깬다.</w:t>
      </w:r>
    </w:p>
    <w:p>
      <w:r>
        <w:t>이미지: http://www.foodsafetykorea.go.kr/uploadimg/cook/712-3.jpg</w:t>
      </w:r>
    </w:p>
    <w:p>
      <w:r>
        <w:t>단계 4: 4. 2의 재료에 우유, 달걀노른자, 꿀을 넣어 잘 섞는다.</w:t>
      </w:r>
    </w:p>
    <w:p>
      <w:r>
        <w:t>이미지: http://www.foodsafetykorea.go.kr/uploadimg/cook/712-4.jpg</w:t>
      </w:r>
    </w:p>
    <w:p>
      <w:r>
        <w:t>단계 5: 5. 김이 오른 찜통에 넣고 10~15분간 찐다.</w:t>
      </w:r>
    </w:p>
    <w:p>
      <w:r>
        <w:t>이미지: http://www.foodsafetykorea.go.kr/uploadimg/cook/712-5.jpg</w:t>
      </w:r>
    </w:p>
    <w:p>
      <w:r>
        <w:t>단계 6: 6. 냉장고에 넣어 식힌후 차갑게 먹는다.</w:t>
      </w:r>
    </w:p>
    <w:p>
      <w:r>
        <w:t>이미지: http://www.foodsafetykorea.go.kr/uploadimg/cook/712-6.jpg</w:t>
      </w:r>
    </w:p>
    <w:p>
      <w:pPr>
        <w:pStyle w:val="Heading2"/>
      </w:pPr>
      <w:r>
        <w:t>기타 정보</w:t>
      </w:r>
    </w:p>
    <w:p>
      <w:r>
        <w:t xml:space="preserve">해시태그: </w:t>
      </w:r>
    </w:p>
    <w:p>
      <w:r>
        <w:t>변경일자: None</w:t>
      </w:r>
    </w:p>
    <w:p>
      <w:r>
        <w:br w:type="page"/>
      </w:r>
    </w:p>
    <w:p>
      <w:pPr>
        <w:pStyle w:val="Heading1"/>
      </w:pPr>
      <w:r>
        <w:t>고등어된장구이</w:t>
      </w:r>
    </w:p>
    <w:p>
      <w:pPr>
        <w:pStyle w:val="Heading2"/>
      </w:pPr>
      <w:r>
        <w:t>기본 정보</w:t>
      </w:r>
    </w:p>
    <w:p>
      <w:r>
        <w:t>일련번호: 713</w:t>
      </w:r>
    </w:p>
    <w:p>
      <w:r>
        <w:t>조리방법: 굽기</w:t>
      </w:r>
    </w:p>
    <w:p>
      <w:r>
        <w:t>요리종류: 반찬</w:t>
      </w:r>
    </w:p>
    <w:p>
      <w:pPr>
        <w:pStyle w:val="Heading2"/>
      </w:pPr>
      <w:r>
        <w:t>영양 정보</w:t>
      </w:r>
    </w:p>
    <w:p>
      <w:r>
        <w:t>중량(1인분): g</w:t>
      </w:r>
    </w:p>
    <w:p>
      <w:r>
        <w:t>열량: 193.8 kcal</w:t>
      </w:r>
    </w:p>
    <w:p>
      <w:r>
        <w:t>탄수화물: 3.1g</w:t>
      </w:r>
    </w:p>
    <w:p>
      <w:r>
        <w:t>단백질: 11.4g</w:t>
      </w:r>
    </w:p>
    <w:p>
      <w:r>
        <w:t>지방: 14.8g</w:t>
      </w:r>
    </w:p>
    <w:p>
      <w:r>
        <w:t>나트륨: 613.6mg</w:t>
      </w:r>
    </w:p>
    <w:p>
      <w:pPr>
        <w:pStyle w:val="Heading2"/>
      </w:pPr>
      <w:r>
        <w:t>재료 정보</w:t>
      </w:r>
    </w:p>
    <w:p>
      <w:r>
        <w:t>고등어 50g, 콩기름 2g, 양파 껍질 2g, 양파 5g, 일식된장 미소 3g, 마요네즈 2g, 식초 0.3g, 맛술 3.75g, 생강즙 1.25g, 다시마 국물 3.75g</w:t>
      </w:r>
    </w:p>
    <w:p>
      <w:pPr>
        <w:pStyle w:val="Heading2"/>
      </w:pPr>
      <w:r>
        <w:t>조리 방법</w:t>
      </w:r>
    </w:p>
    <w:p>
      <w:r>
        <w:t>단계 1: 1. 고등어의 내장을 제거한다.</w:t>
      </w:r>
    </w:p>
    <w:p>
      <w:r>
        <w:t>이미지: http://www.foodsafetykorea.go.kr/uploadimg/cook/713-1.jpg</w:t>
      </w:r>
    </w:p>
    <w:p>
      <w:r>
        <w:t>단계 2: 2. 내장을 제거한 고등어를 길이로 반을 갈라 각각 2등분 한다.</w:t>
      </w:r>
    </w:p>
    <w:p>
      <w:r>
        <w:t>이미지: http://www.foodsafetykorea.go.kr/uploadimg/cook/713-2.jpg</w:t>
      </w:r>
    </w:p>
    <w:p>
      <w:r>
        <w:t>단계 3: 3. 양념장 재료를 모두 섞어 양념장을 만든다.</w:t>
      </w:r>
    </w:p>
    <w:p>
      <w:r>
        <w:t>이미지: http://www.foodsafetykorea.go.kr/uploadimg/cook/713-3.jpg</w:t>
      </w:r>
    </w:p>
    <w:p>
      <w:r>
        <w:t>단계 4: 4. 고등어에 양념장을 발라 30분 이상 재운다.</w:t>
      </w:r>
    </w:p>
    <w:p>
      <w:r>
        <w:t>이미지: http://www.foodsafetykorea.go.kr/uploadimg/cook/713-4.jpg</w:t>
      </w:r>
    </w:p>
    <w:p>
      <w:r>
        <w:t>단계 5: 5. 고등어의 양념장을 가볍게 긁어낸다.</w:t>
      </w:r>
    </w:p>
    <w:p>
      <w:r>
        <w:t>이미지: http://www.foodsafetykorea.go.kr/uploadimg/cook/713-5.jpg</w:t>
      </w:r>
    </w:p>
    <w:p>
      <w:r>
        <w:t>단계 6: 6.  팬에 기름을 두르고 양파 속껍질과 얇게 썬 양파 위에 고등어를 올려 굽는다.</w:t>
      </w:r>
    </w:p>
    <w:p>
      <w:r>
        <w:t>이미지: http://www.foodsafetykorea.go.kr/uploadimg/cook/713-6.jpg</w:t>
      </w:r>
    </w:p>
    <w:p>
      <w:pPr>
        <w:pStyle w:val="Heading2"/>
      </w:pPr>
      <w:r>
        <w:t>기타 정보</w:t>
      </w:r>
    </w:p>
    <w:p>
      <w:r>
        <w:t xml:space="preserve">해시태그: </w:t>
      </w:r>
    </w:p>
    <w:p>
      <w:r>
        <w:t>변경일자: None</w:t>
      </w:r>
    </w:p>
    <w:p>
      <w:r>
        <w:br w:type="page"/>
      </w:r>
    </w:p>
    <w:p>
      <w:pPr>
        <w:pStyle w:val="Heading1"/>
      </w:pPr>
      <w:r>
        <w:t>낙지브로콜리볶음</w:t>
      </w:r>
    </w:p>
    <w:p>
      <w:pPr>
        <w:pStyle w:val="Heading2"/>
      </w:pPr>
      <w:r>
        <w:t>기본 정보</w:t>
      </w:r>
    </w:p>
    <w:p>
      <w:r>
        <w:t>일련번호: 715</w:t>
      </w:r>
    </w:p>
    <w:p>
      <w:r>
        <w:t>조리방법: 볶기</w:t>
      </w:r>
    </w:p>
    <w:p>
      <w:r>
        <w:t>요리종류: 반찬</w:t>
      </w:r>
    </w:p>
    <w:p>
      <w:pPr>
        <w:pStyle w:val="Heading2"/>
      </w:pPr>
      <w:r>
        <w:t>영양 정보</w:t>
      </w:r>
    </w:p>
    <w:p>
      <w:r>
        <w:t>중량(1인분): g</w:t>
      </w:r>
    </w:p>
    <w:p>
      <w:r>
        <w:t>열량: 92 kcal</w:t>
      </w:r>
    </w:p>
    <w:p>
      <w:r>
        <w:t>탄수화물: 5.7g</w:t>
      </w:r>
    </w:p>
    <w:p>
      <w:r>
        <w:t>단백질: 10.2g</w:t>
      </w:r>
    </w:p>
    <w:p>
      <w:r>
        <w:t>지방: 3.4g</w:t>
      </w:r>
    </w:p>
    <w:p>
      <w:r>
        <w:t>나트륨: 580.7mg</w:t>
      </w:r>
    </w:p>
    <w:p>
      <w:pPr>
        <w:pStyle w:val="Heading2"/>
      </w:pPr>
      <w:r>
        <w:t>재료 정보</w:t>
      </w:r>
    </w:p>
    <w:p>
      <w:r>
        <w:t>낙지 70g, 브로콜리 30g, 방울토마토 60g, 밀가루 5g, 양파 25g, 마늘 2g, 올리브유 3g, 소금 0.5g</w:t>
      </w:r>
    </w:p>
    <w:p>
      <w:pPr>
        <w:pStyle w:val="Heading2"/>
      </w:pPr>
      <w:r>
        <w:t>조리 방법</w:t>
      </w:r>
    </w:p>
    <w:p>
      <w:r>
        <w:t>단계 1: 1. 낙지는 밀가루를 넣고 주물러 씻는다.</w:t>
      </w:r>
    </w:p>
    <w:p>
      <w:r>
        <w:t>이미지: http://www.foodsafetykorea.go.kr/uploadimg/cook/715-1.jpg</w:t>
      </w:r>
    </w:p>
    <w:p>
      <w:r>
        <w:t>단계 2: 2. 씻은 낙지를 5cm 길이로 썬다</w:t>
      </w:r>
    </w:p>
    <w:p>
      <w:r>
        <w:t>이미지: http://www.foodsafetykorea.go.kr/uploadimg/cook/715-2.jpg</w:t>
      </w:r>
    </w:p>
    <w:p>
      <w:r>
        <w:t>단계 3: 3. 마늘은 편으로, 양파는 사방 3cm, 브로콜리는 한입 크기로 썬다.</w:t>
      </w:r>
    </w:p>
    <w:p>
      <w:r>
        <w:t>이미지: http://www.foodsafetykorea.go.kr/uploadimg/cook/715-3.jpg</w:t>
      </w:r>
    </w:p>
    <w:p>
      <w:r>
        <w:t>단계 4: 4. 팬에 올리브유를 넣고 마늘을 볶아 향을 낸다.</w:t>
      </w:r>
    </w:p>
    <w:p>
      <w:r>
        <w:t>이미지: http://www.foodsafetykorea.go.kr/uploadimg/cook/715-4.jpg</w:t>
      </w:r>
    </w:p>
    <w:p>
      <w:r>
        <w:t>단계 5: 5. 양파와 방울토마토를 넣고 약한 불에서 토마토가 물러질 때까지 천천히 익힌다.</w:t>
      </w:r>
    </w:p>
    <w:p>
      <w:r>
        <w:t>이미지: http://www.foodsafetykorea.go.kr/uploadimg/cook/715-5.jpg</w:t>
      </w:r>
    </w:p>
    <w:p>
      <w:r>
        <w:t>단계 6: 6. 브로콜리와 낙지를 넣고 볶은 뒤 소금으로 간하고 접시에 담아낸다.</w:t>
      </w:r>
    </w:p>
    <w:p>
      <w:r>
        <w:t>이미지: http://www.foodsafetykorea.go.kr/uploadimg/cook/715-6.jpg</w:t>
      </w:r>
    </w:p>
    <w:p>
      <w:pPr>
        <w:pStyle w:val="Heading2"/>
      </w:pPr>
      <w:r>
        <w:t>기타 정보</w:t>
      </w:r>
    </w:p>
    <w:p>
      <w:r>
        <w:t>해시태그: 방울토마토</w:t>
      </w:r>
    </w:p>
    <w:p>
      <w:r>
        <w:t>변경일자: None</w:t>
      </w:r>
    </w:p>
    <w:p>
      <w:r>
        <w:br w:type="page"/>
      </w:r>
    </w:p>
    <w:p>
      <w:pPr>
        <w:pStyle w:val="Heading1"/>
      </w:pPr>
      <w:r>
        <w:t>주꾸미돌나물무침</w:t>
      </w:r>
    </w:p>
    <w:p>
      <w:pPr>
        <w:pStyle w:val="Heading2"/>
      </w:pPr>
      <w:r>
        <w:t>기본 정보</w:t>
      </w:r>
    </w:p>
    <w:p>
      <w:r>
        <w:t>일련번호: 717</w:t>
      </w:r>
    </w:p>
    <w:p>
      <w:r>
        <w:t>조리방법: 기타</w:t>
      </w:r>
    </w:p>
    <w:p>
      <w:r>
        <w:t>요리종류: 반찬</w:t>
      </w:r>
    </w:p>
    <w:p>
      <w:pPr>
        <w:pStyle w:val="Heading2"/>
      </w:pPr>
      <w:r>
        <w:t>영양 정보</w:t>
      </w:r>
    </w:p>
    <w:p>
      <w:r>
        <w:t>중량(1인분): g</w:t>
      </w:r>
    </w:p>
    <w:p>
      <w:r>
        <w:t>열량: 69.6 kcal</w:t>
      </w:r>
    </w:p>
    <w:p>
      <w:r>
        <w:t>탄수화물: 8.4g</w:t>
      </w:r>
    </w:p>
    <w:p>
      <w:r>
        <w:t>단백질: 6.2g</w:t>
      </w:r>
    </w:p>
    <w:p>
      <w:r>
        <w:t>지방: 1.4g</w:t>
      </w:r>
    </w:p>
    <w:p>
      <w:r>
        <w:t>나트륨: 350.1mg</w:t>
      </w:r>
    </w:p>
    <w:p>
      <w:pPr>
        <w:pStyle w:val="Heading2"/>
      </w:pPr>
      <w:r>
        <w:t>재료 정보</w:t>
      </w:r>
    </w:p>
    <w:p>
      <w:r>
        <w:t>주꾸미 50g, 돌나물 15g, 오이 10g, 노랑파프리카 5g, 빨강파프리카 5g, 양파 5g 고추장 9g, 식초 6g, 매실액 5g, 다진 파 5g, 다진 마늘 2.5g, 통깨 1g, 고춧가루 1g</w:t>
      </w:r>
    </w:p>
    <w:p>
      <w:pPr>
        <w:pStyle w:val="Heading2"/>
      </w:pPr>
      <w:r>
        <w:t>조리 방법</w:t>
      </w:r>
    </w:p>
    <w:p>
      <w:r>
        <w:t>단계 1: 1. 돌나물은 먹기 좋은 크기로 자른다.</w:t>
      </w:r>
    </w:p>
    <w:p>
      <w:r>
        <w:t>이미지: http://www.foodsafetykorea.go.kr/uploadimg/cook/717-1.jpg</w:t>
      </w:r>
    </w:p>
    <w:p>
      <w:r>
        <w:t>단계 2: 2. 오이와 파프리카는 4~5cm 가량의 크기로 채 썬다.</w:t>
      </w:r>
    </w:p>
    <w:p>
      <w:r>
        <w:t>이미지: http://www.foodsafetykorea.go.kr/uploadimg/cook/717-2.jpg</w:t>
      </w:r>
    </w:p>
    <w:p>
      <w:r>
        <w:t>단계 3: 3. 주꾸미는 끓는 물에 데친다.</w:t>
      </w:r>
    </w:p>
    <w:p>
      <w:r>
        <w:t>이미지: http://www.foodsafetykorea.go.kr/uploadimg/cook/717-3.jpg</w:t>
      </w:r>
    </w:p>
    <w:p>
      <w:r>
        <w:t>단계 4: 4. 데친 주꾸미 4~5cm 가량의 크기로 썬다.</w:t>
      </w:r>
    </w:p>
    <w:p>
      <w:r>
        <w:t>이미지: http://www.foodsafetykorea.go.kr/uploadimg/cook/717-4.jpg</w:t>
      </w:r>
    </w:p>
    <w:p>
      <w:r>
        <w:t>단계 5: 5. 고추장, 식초, 매실액, 파, 마늘, 통깨, 고춧가루를 넣고 고추장양념을 만든다.</w:t>
      </w:r>
    </w:p>
    <w:p>
      <w:r>
        <w:t>이미지: http://www.foodsafetykorea.go.kr/uploadimg/cook/717-5.jpg</w:t>
      </w:r>
    </w:p>
    <w:p>
      <w:r>
        <w:t>단계 6: 6. 접시에 1,2,4를 담고 5의 고추장양념을 곁들인다.</w:t>
      </w:r>
    </w:p>
    <w:p>
      <w:r>
        <w:t>이미지: http://www.foodsafetykorea.go.kr/uploadimg/cook/717-6.jpg</w:t>
      </w:r>
    </w:p>
    <w:p>
      <w:pPr>
        <w:pStyle w:val="Heading2"/>
      </w:pPr>
      <w:r>
        <w:t>기타 정보</w:t>
      </w:r>
    </w:p>
    <w:p>
      <w:r>
        <w:t>해시태그: 돌나물</w:t>
      </w:r>
    </w:p>
    <w:p>
      <w:r>
        <w:t>변경일자: None</w:t>
      </w:r>
    </w:p>
    <w:p>
      <w:r>
        <w:br w:type="page"/>
      </w:r>
    </w:p>
    <w:p>
      <w:pPr>
        <w:pStyle w:val="Heading1"/>
      </w:pPr>
      <w:r>
        <w:t>사과소스폭찹</w:t>
      </w:r>
    </w:p>
    <w:p>
      <w:pPr>
        <w:pStyle w:val="Heading2"/>
      </w:pPr>
      <w:r>
        <w:t>기본 정보</w:t>
      </w:r>
    </w:p>
    <w:p>
      <w:r>
        <w:t>일련번호: 718</w:t>
      </w:r>
    </w:p>
    <w:p>
      <w:r>
        <w:t>조리방법: 굽기</w:t>
      </w:r>
    </w:p>
    <w:p>
      <w:r>
        <w:t>요리종류: 반찬</w:t>
      </w:r>
    </w:p>
    <w:p>
      <w:pPr>
        <w:pStyle w:val="Heading2"/>
      </w:pPr>
      <w:r>
        <w:t>영양 정보</w:t>
      </w:r>
    </w:p>
    <w:p>
      <w:r>
        <w:t>중량(1인분): g</w:t>
      </w:r>
    </w:p>
    <w:p>
      <w:r>
        <w:t>열량: 184.2 kcal</w:t>
      </w:r>
    </w:p>
    <w:p>
      <w:r>
        <w:t>탄수화물: 6.2g</w:t>
      </w:r>
    </w:p>
    <w:p>
      <w:r>
        <w:t>단백질: 11g</w:t>
      </w:r>
    </w:p>
    <w:p>
      <w:r>
        <w:t>지방: 12.8g</w:t>
      </w:r>
    </w:p>
    <w:p>
      <w:r>
        <w:t>나트륨: 233.5mg</w:t>
      </w:r>
    </w:p>
    <w:p>
      <w:pPr>
        <w:pStyle w:val="Heading2"/>
      </w:pPr>
      <w:r>
        <w:t>재료 정보</w:t>
      </w:r>
    </w:p>
    <w:p>
      <w:r>
        <w:t>돼지고기 등심 60g, 소금 0.5g, 후추 0.25g, 올리 브유 1.5g, 사과 50g, 양파 25g, 토마토 50g, 물 50g, 버터 1g, 올리브유 1.5g, 레몬즙 2.5g</w:t>
      </w:r>
    </w:p>
    <w:p>
      <w:pPr>
        <w:pStyle w:val="Heading2"/>
      </w:pPr>
      <w:r>
        <w:t>조리 방법</w:t>
      </w:r>
    </w:p>
    <w:p>
      <w:r>
        <w:t>단계 1: 1. 돼지고기를 0.5cm 두께로 썰어 칼집을 넣어 소금, 후추로 밑간한다.</w:t>
      </w:r>
    </w:p>
    <w:p>
      <w:r>
        <w:t>이미지: http://www.foodsafetykorea.go.kr/uploadimg/cook/718-1.jpg</w:t>
      </w:r>
    </w:p>
    <w:p>
      <w:r>
        <w:t>단계 2: 2. 사과와 양파는 얇게 채 썬다.</w:t>
      </w:r>
    </w:p>
    <w:p>
      <w:r>
        <w:t>이미지: http://www.foodsafetykorea.go.kr/uploadimg/cook/718-2.jpg</w:t>
      </w:r>
    </w:p>
    <w:p>
      <w:r>
        <w:t>단계 3: 3. 토마토는 4등분하여 물을 넣고 믹서에 간다.</w:t>
      </w:r>
    </w:p>
    <w:p>
      <w:r>
        <w:t>이미지: http://www.foodsafetykorea.go.kr/uploadimg/cook/718-3.jpg</w:t>
      </w:r>
    </w:p>
    <w:p>
      <w:r>
        <w:t>단계 4: 4. 팬에 버터와 올리브유를 두르고 사과와 양파를 볶다가 토마토를 넣고 약불에서 사과가 무를 때 까지 천천히 익힌 뒤 레몬즙을 넣는다.</w:t>
      </w:r>
    </w:p>
    <w:p>
      <w:r>
        <w:t>이미지: http://www.foodsafetykorea.go.kr/uploadimg/cook/718-4.jpg</w:t>
      </w:r>
    </w:p>
    <w:p>
      <w:r>
        <w:t>단계 5: 5. 팬에 올리브유를 두르고 고기를 앞뒤로 노릇하게 굽는다.</w:t>
      </w:r>
    </w:p>
    <w:p>
      <w:r>
        <w:t>이미지: http://www.foodsafetykorea.go.kr/uploadimg/cook/718-5.jpg</w:t>
      </w:r>
    </w:p>
    <w:p>
      <w:r>
        <w:t>단계 6: 6. 고기를 한입 크기로 잘라 사과소스를 얹어 낸다.</w:t>
      </w:r>
    </w:p>
    <w:p>
      <w:r>
        <w:t>이미지: http://www.foodsafetykorea.go.kr/uploadimg/cook/718-6.jpg</w:t>
      </w:r>
    </w:p>
    <w:p>
      <w:pPr>
        <w:pStyle w:val="Heading2"/>
      </w:pPr>
      <w:r>
        <w:t>기타 정보</w:t>
      </w:r>
    </w:p>
    <w:p>
      <w:r>
        <w:t>해시태그: 등심</w:t>
      </w:r>
    </w:p>
    <w:p>
      <w:r>
        <w:t>변경일자: None</w:t>
      </w:r>
    </w:p>
    <w:p>
      <w:r>
        <w:br w:type="page"/>
      </w:r>
    </w:p>
    <w:p>
      <w:pPr>
        <w:pStyle w:val="Heading1"/>
      </w:pPr>
      <w:r>
        <w:t>건도토리묵버섯들깨국</w:t>
      </w:r>
    </w:p>
    <w:p>
      <w:pPr>
        <w:pStyle w:val="Heading2"/>
      </w:pPr>
      <w:r>
        <w:t>기본 정보</w:t>
      </w:r>
    </w:p>
    <w:p>
      <w:r>
        <w:t>일련번호: 719</w:t>
      </w:r>
    </w:p>
    <w:p>
      <w:r>
        <w:t>조리방법: 끓이기</w:t>
      </w:r>
    </w:p>
    <w:p>
      <w:r>
        <w:t>요리종류: 국&amp;찌개</w:t>
      </w:r>
    </w:p>
    <w:p>
      <w:pPr>
        <w:pStyle w:val="Heading2"/>
      </w:pPr>
      <w:r>
        <w:t>영양 정보</w:t>
      </w:r>
    </w:p>
    <w:p>
      <w:r>
        <w:t>중량(1인분): g</w:t>
      </w:r>
    </w:p>
    <w:p>
      <w:r>
        <w:t>열량: 89.1 kcal</w:t>
      </w:r>
    </w:p>
    <w:p>
      <w:r>
        <w:t>탄수화물: 12.3g</w:t>
      </w:r>
    </w:p>
    <w:p>
      <w:r>
        <w:t>단백질: 4.1g</w:t>
      </w:r>
    </w:p>
    <w:p>
      <w:r>
        <w:t>지방: 2.5g</w:t>
      </w:r>
    </w:p>
    <w:p>
      <w:r>
        <w:t>나트륨: 457mg</w:t>
      </w:r>
    </w:p>
    <w:p>
      <w:pPr>
        <w:pStyle w:val="Heading2"/>
      </w:pPr>
      <w:r>
        <w:t>재료 정보</w:t>
      </w:r>
    </w:p>
    <w:p>
      <w:r>
        <w:t>건도토리묵 30g(불린것 50g), 표고버섯 5g, 느타리버섯 5g, 들깨가루 5g, 국멸치 3g, 건다시마 3g, 파 2g, 다진 마늘 2.5g, 국간장 1g, 소금 0.5g, 물 300g</w:t>
      </w:r>
    </w:p>
    <w:p>
      <w:pPr>
        <w:pStyle w:val="Heading2"/>
      </w:pPr>
      <w:r>
        <w:t>조리 방법</w:t>
      </w:r>
    </w:p>
    <w:p>
      <w:r>
        <w:t>단계 1: 1. 물 1컵 반에 국멸치와 건다시마를 넣고 멸치다시마국물 1컵 정도를 내고 다시마는 미리 건져 채 썬다.</w:t>
      </w:r>
    </w:p>
    <w:p>
      <w:r>
        <w:t>이미지: http://www.foodsafetykorea.go.kr/uploadimg/cook/719-1.jpg</w:t>
      </w:r>
    </w:p>
    <w:p>
      <w:r>
        <w:t>단계 2: 2. 건도토리묵은 물에 불려 5cm 길이로 썬다.</w:t>
      </w:r>
    </w:p>
    <w:p>
      <w:r>
        <w:t>이미지: http://www.foodsafetykorea.go.kr/uploadimg/cook/719-2.jpg</w:t>
      </w:r>
    </w:p>
    <w:p>
      <w:r>
        <w:t>단계 3: 3. 표고버섯은 5cm 길이로 채 썰고 느타리버섯은 5cm 길이로 가늘게 찢는다.</w:t>
      </w:r>
    </w:p>
    <w:p>
      <w:r>
        <w:t>이미지: http://www.foodsafetykorea.go.kr/uploadimg/cook/719-3.jpg</w:t>
      </w:r>
    </w:p>
    <w:p>
      <w:r>
        <w:t>단계 4: 4. 파는 씻어 어슷썰기 한다.</w:t>
      </w:r>
    </w:p>
    <w:p>
      <w:r>
        <w:t>이미지: http://www.foodsafetykorea.go.kr/uploadimg/cook/719-4.jpg</w:t>
      </w:r>
    </w:p>
    <w:p>
      <w:r>
        <w:t>단계 5: 5. 멸치다시마국물 1컵에 도토리묵, 표고버섯, 느타리버섯을 넣고 한소끔 끓인다.</w:t>
      </w:r>
    </w:p>
    <w:p>
      <w:r>
        <w:t>이미지: http://www.foodsafetykorea.go.kr/uploadimg/cook/719-5.jpg</w:t>
      </w:r>
    </w:p>
    <w:p>
      <w:r>
        <w:t>단계 6: 6. 5에 들깨가루, 파, 다진 마늘, 다시마를 넣고 국간장과 소금으로 간을 한다.</w:t>
      </w:r>
    </w:p>
    <w:p>
      <w:r>
        <w:t>이미지: http://www.foodsafetykorea.go.kr/uploadimg/cook/719-6.jpg</w:t>
      </w:r>
    </w:p>
    <w:p>
      <w:pPr>
        <w:pStyle w:val="Heading2"/>
      </w:pPr>
      <w:r>
        <w:t>기타 정보</w:t>
      </w:r>
    </w:p>
    <w:p>
      <w:r>
        <w:t xml:space="preserve">해시태그: </w:t>
      </w:r>
    </w:p>
    <w:p>
      <w:r>
        <w:t>변경일자: None</w:t>
      </w:r>
    </w:p>
    <w:p>
      <w:r>
        <w:br w:type="page"/>
      </w:r>
    </w:p>
    <w:p>
      <w:pPr>
        <w:pStyle w:val="Heading1"/>
      </w:pPr>
      <w:r>
        <w:t>무대하무침</w:t>
      </w:r>
    </w:p>
    <w:p>
      <w:pPr>
        <w:pStyle w:val="Heading2"/>
      </w:pPr>
      <w:r>
        <w:t>기본 정보</w:t>
      </w:r>
    </w:p>
    <w:p>
      <w:r>
        <w:t>일련번호: 720</w:t>
      </w:r>
    </w:p>
    <w:p>
      <w:r>
        <w:t>조리방법: 기타</w:t>
      </w:r>
    </w:p>
    <w:p>
      <w:r>
        <w:t>요리종류: 반찬</w:t>
      </w:r>
    </w:p>
    <w:p>
      <w:pPr>
        <w:pStyle w:val="Heading2"/>
      </w:pPr>
      <w:r>
        <w:t>영양 정보</w:t>
      </w:r>
    </w:p>
    <w:p>
      <w:r>
        <w:t>중량(1인분): g</w:t>
      </w:r>
    </w:p>
    <w:p>
      <w:r>
        <w:t>열량: 71.2 kcal</w:t>
      </w:r>
    </w:p>
    <w:p>
      <w:r>
        <w:t>탄수화물: 4.6g</w:t>
      </w:r>
    </w:p>
    <w:p>
      <w:r>
        <w:t>단백질: 6.9g</w:t>
      </w:r>
    </w:p>
    <w:p>
      <w:r>
        <w:t>지방: 2.9g</w:t>
      </w:r>
    </w:p>
    <w:p>
      <w:r>
        <w:t>나트륨: 153.1mg</w:t>
      </w:r>
    </w:p>
    <w:p>
      <w:pPr>
        <w:pStyle w:val="Heading2"/>
      </w:pPr>
      <w:r>
        <w:t>재료 정보</w:t>
      </w:r>
    </w:p>
    <w:p>
      <w:r>
        <w:t>무 40g, 새우(대하) 30g, 파 3g, 다진 마늘 3g, 고춧가루 2g, 간장 2g, 설탕 1g, 참기름 2g, 통깨 0.2g</w:t>
      </w:r>
    </w:p>
    <w:p>
      <w:pPr>
        <w:pStyle w:val="Heading2"/>
      </w:pPr>
      <w:r>
        <w:t>조리 방법</w:t>
      </w:r>
    </w:p>
    <w:p>
      <w:r>
        <w:t>단계 1: 1. 무는 씻어 1cm× 4cm × 0.3cm 크기로 나박썰기 한다.</w:t>
      </w:r>
    </w:p>
    <w:p>
      <w:r>
        <w:t>이미지: http://www.foodsafetykorea.go.kr/uploadimg/cook/720-1.jpg</w:t>
      </w:r>
    </w:p>
    <w:p>
      <w:r>
        <w:t>단계 2: 2. 새우는 등 쪽의 내장을 제거한다.</w:t>
      </w:r>
    </w:p>
    <w:p>
      <w:r>
        <w:t>이미지: http://www.foodsafetykorea.go.kr/uploadimg/cook/720-2.jpg</w:t>
      </w:r>
    </w:p>
    <w:p>
      <w:r>
        <w:t>단계 3: 3. 내장을 제거한 새우는 소금물에 살살 흔들어 씻는다.</w:t>
      </w:r>
    </w:p>
    <w:p>
      <w:r>
        <w:t>이미지: http://www.foodsafetykorea.go.kr/uploadimg/cook/720-3.jpg</w:t>
      </w:r>
    </w:p>
    <w:p>
      <w:r>
        <w:t>단계 4: 4. 김이 오른 찜통에 무와 새우를 넣고 함께 찐다.</w:t>
      </w:r>
    </w:p>
    <w:p>
      <w:r>
        <w:t>이미지: http://www.foodsafetykorea.go.kr/uploadimg/cook/720-4.jpg</w:t>
      </w:r>
    </w:p>
    <w:p>
      <w:r>
        <w:t>단계 5: 5. 찐 새우는 껍질을 벗기고 반으로 가른다.</w:t>
      </w:r>
    </w:p>
    <w:p>
      <w:r>
        <w:t>이미지: http://www.foodsafetykorea.go.kr/uploadimg/cook/720-5.jpg</w:t>
      </w:r>
    </w:p>
    <w:p>
      <w:r>
        <w:t>단계 6: 6. 무에 파, 다진 마늘, 고춧가루, 간장, 설탕, 참기름, 통깨를 넣고 무친 뒤 5의 새우를 넣고 버무린다.</w:t>
      </w:r>
    </w:p>
    <w:p>
      <w:r>
        <w:t>이미지: http://www.foodsafetykorea.go.kr/uploadimg/cook/720-6.jpg</w:t>
      </w:r>
    </w:p>
    <w:p>
      <w:pPr>
        <w:pStyle w:val="Heading2"/>
      </w:pPr>
      <w:r>
        <w:t>기타 정보</w:t>
      </w:r>
    </w:p>
    <w:p>
      <w:r>
        <w:t xml:space="preserve">해시태그: </w:t>
      </w:r>
    </w:p>
    <w:p>
      <w:r>
        <w:t>변경일자: None</w:t>
      </w:r>
    </w:p>
    <w:p>
      <w:r>
        <w:br w:type="page"/>
      </w:r>
    </w:p>
    <w:p>
      <w:pPr>
        <w:pStyle w:val="Heading1"/>
      </w:pPr>
      <w:r>
        <w:t>간편조기찜</w:t>
      </w:r>
    </w:p>
    <w:p>
      <w:pPr>
        <w:pStyle w:val="Heading2"/>
      </w:pPr>
      <w:r>
        <w:t>기본 정보</w:t>
      </w:r>
    </w:p>
    <w:p>
      <w:r>
        <w:t>일련번호: 721</w:t>
      </w:r>
    </w:p>
    <w:p>
      <w:r>
        <w:t>조리방법: 찌기</w:t>
      </w:r>
    </w:p>
    <w:p>
      <w:r>
        <w:t>요리종류: 반찬</w:t>
      </w:r>
    </w:p>
    <w:p>
      <w:pPr>
        <w:pStyle w:val="Heading2"/>
      </w:pPr>
      <w:r>
        <w:t>영양 정보</w:t>
      </w:r>
    </w:p>
    <w:p>
      <w:r>
        <w:t>중량(1인분): g</w:t>
      </w:r>
    </w:p>
    <w:p>
      <w:r>
        <w:t>열량: 124.8 kcal</w:t>
      </w:r>
    </w:p>
    <w:p>
      <w:r>
        <w:t>탄수화물: 3g</w:t>
      </w:r>
    </w:p>
    <w:p>
      <w:r>
        <w:t>단백질: 14.9g</w:t>
      </w:r>
    </w:p>
    <w:p>
      <w:r>
        <w:t>지방: 5.7g</w:t>
      </w:r>
    </w:p>
    <w:p>
      <w:r>
        <w:t>나트륨: 405.7mg</w:t>
      </w:r>
    </w:p>
    <w:p>
      <w:pPr>
        <w:pStyle w:val="Heading2"/>
      </w:pPr>
      <w:r>
        <w:t>재료 정보</w:t>
      </w:r>
    </w:p>
    <w:p>
      <w:r>
        <w:t>조기 70g, 고사리 20g, 양파 10g, 홍고추 3g, 청고추 3g, 다진 마늘 2.5g, 다진 생강 1g, 국간장 2g, 참기름 1g, 통깨 0.3g, 물 100g</w:t>
      </w:r>
    </w:p>
    <w:p>
      <w:pPr>
        <w:pStyle w:val="Heading2"/>
      </w:pPr>
      <w:r>
        <w:t>조리 방법</w:t>
      </w:r>
    </w:p>
    <w:p>
      <w:r>
        <w:t>단계 1: 1. 조기의 비늘과 지느러미를 제거하고 앞뒤 3~4회 칼집을 내어 양념이 잘 배도록 손질한다</w:t>
      </w:r>
    </w:p>
    <w:p>
      <w:r>
        <w:t>이미지: http://www.foodsafetykorea.go.kr/uploadimg/cook/721-1.jpg</w:t>
      </w:r>
    </w:p>
    <w:p>
      <w:r>
        <w:t>단계 2: 2. 고사리는 4cm 가량으로 자른다.</w:t>
      </w:r>
    </w:p>
    <w:p>
      <w:r>
        <w:t>이미지: http://www.foodsafetykorea.go.kr/uploadimg/cook/721-2.jpg</w:t>
      </w:r>
    </w:p>
    <w:p>
      <w:r>
        <w:t>단계 3: 3.  자른 고사리는 국간장, 참기름, 마늘을 넣고 무친다</w:t>
      </w:r>
    </w:p>
    <w:p>
      <w:r>
        <w:t>이미지: http://www.foodsafetykorea.go.kr/uploadimg/cook/721-3.jpg</w:t>
      </w:r>
    </w:p>
    <w:p>
      <w:r>
        <w:t>단계 4: 4. 양파, 홍고추, 청고추는 잘게 썬다</w:t>
      </w:r>
    </w:p>
    <w:p>
      <w:r>
        <w:t>이미지: http://www.foodsafetykorea.go.kr/uploadimg/cook/721-4.jpg</w:t>
      </w:r>
    </w:p>
    <w:p>
      <w:r>
        <w:t>단계 5: 5. 양념된 고사리는 냄비에 넣는다</w:t>
      </w:r>
    </w:p>
    <w:p>
      <w:r>
        <w:t>이미지: http://www.foodsafetykorea.go.kr/uploadimg/cook/721-5.jpg</w:t>
      </w:r>
    </w:p>
    <w:p>
      <w:r>
        <w:t>단계 6: 6. 5의 냄비에 물을 붓고 조기, 양파, 홍고추, 청고추, 생강, 마늘, 국간장, 통깨, 참기름을 넣고 찐다</w:t>
      </w:r>
    </w:p>
    <w:p>
      <w:r>
        <w:t>이미지: http://www.foodsafetykorea.go.kr/uploadimg/cook/721-6.jpg</w:t>
      </w:r>
    </w:p>
    <w:p>
      <w:pPr>
        <w:pStyle w:val="Heading2"/>
      </w:pPr>
      <w:r>
        <w:t>기타 정보</w:t>
      </w:r>
    </w:p>
    <w:p>
      <w:r>
        <w:t xml:space="preserve">해시태그: </w:t>
      </w:r>
    </w:p>
    <w:p>
      <w:r>
        <w:t>변경일자: None</w:t>
      </w:r>
    </w:p>
    <w:p>
      <w:r>
        <w:br w:type="page"/>
      </w:r>
    </w:p>
    <w:p>
      <w:pPr>
        <w:pStyle w:val="Heading1"/>
      </w:pPr>
      <w:r>
        <w:t>표고버섯쇠고기찜</w:t>
      </w:r>
    </w:p>
    <w:p>
      <w:pPr>
        <w:pStyle w:val="Heading2"/>
      </w:pPr>
      <w:r>
        <w:t>기본 정보</w:t>
      </w:r>
    </w:p>
    <w:p>
      <w:r>
        <w:t>일련번호: 722</w:t>
      </w:r>
    </w:p>
    <w:p>
      <w:r>
        <w:t>조리방법: 찌기</w:t>
      </w:r>
    </w:p>
    <w:p>
      <w:r>
        <w:t>요리종류: 반찬</w:t>
      </w:r>
    </w:p>
    <w:p>
      <w:pPr>
        <w:pStyle w:val="Heading2"/>
      </w:pPr>
      <w:r>
        <w:t>영양 정보</w:t>
      </w:r>
    </w:p>
    <w:p>
      <w:r>
        <w:t>중량(1인분): g</w:t>
      </w:r>
    </w:p>
    <w:p>
      <w:r>
        <w:t>열량: 78.7 kcal</w:t>
      </w:r>
    </w:p>
    <w:p>
      <w:r>
        <w:t>탄수화물: 4.8g</w:t>
      </w:r>
    </w:p>
    <w:p>
      <w:r>
        <w:t>단백질: 5.4g</w:t>
      </w:r>
    </w:p>
    <w:p>
      <w:r>
        <w:t>지방: 4g</w:t>
      </w:r>
    </w:p>
    <w:p>
      <w:r>
        <w:t>나트륨: 318.4mg</w:t>
      </w:r>
    </w:p>
    <w:p>
      <w:pPr>
        <w:pStyle w:val="Heading2"/>
      </w:pPr>
      <w:r>
        <w:t>재료 정보</w:t>
      </w:r>
    </w:p>
    <w:p>
      <w:r>
        <w:t>표고버섯 30g, 다진 쇠고기 등심 20g, 양파 3g, 대파 2.5g, 다진 마늘 1.25g, 간장 3g, 설탕 2g, 참기름 1g, 말린 청양고추 0.5g</w:t>
      </w:r>
    </w:p>
    <w:p>
      <w:pPr>
        <w:pStyle w:val="Heading2"/>
      </w:pPr>
      <w:r>
        <w:t>조리 방법</w:t>
      </w:r>
    </w:p>
    <w:p>
      <w:r>
        <w:t>단계 1: 1. 표고버섯의 기둥을 떼 낸다.</w:t>
      </w:r>
    </w:p>
    <w:p>
      <w:r>
        <w:t>이미지: http://www.foodsafetykorea.go.kr/uploadimg/cook/722-1.jpg</w:t>
      </w:r>
    </w:p>
    <w:p>
      <w:r>
        <w:t>단계 2: 2. 버섯 기둥과 양파, 대파는 다진다.</w:t>
      </w:r>
    </w:p>
    <w:p>
      <w:r>
        <w:t>이미지: http://www.foodsafetykorea.go.kr/uploadimg/cook/722-2.jpg</w:t>
      </w:r>
    </w:p>
    <w:p>
      <w:r>
        <w:t>단계 3: 3. 말린 고추는 으깨준다.</w:t>
      </w:r>
    </w:p>
    <w:p>
      <w:r>
        <w:t>이미지: http://www.foodsafetykorea.go.kr/uploadimg/cook/722-3.jpg</w:t>
      </w:r>
    </w:p>
    <w:p>
      <w:r>
        <w:t>단계 4: 4. 고기에 2, 3과 나머지 양념을 넣어 잘 치댄다.</w:t>
      </w:r>
    </w:p>
    <w:p>
      <w:r>
        <w:t>이미지: http://www.foodsafetykorea.go.kr/uploadimg/cook/722-4.jpg</w:t>
      </w:r>
    </w:p>
    <w:p>
      <w:r>
        <w:t>단계 5: 5. 표고버섯에 양념한 고기를 채운다.</w:t>
      </w:r>
    </w:p>
    <w:p>
      <w:r>
        <w:t>이미지: http://www.foodsafetykorea.go.kr/uploadimg/cook/722-5.jpg</w:t>
      </w:r>
    </w:p>
    <w:p>
      <w:r>
        <w:t>단계 6: 6. 찜기에 젖은 면보를 깔고 10분간 쪄 낸다.</w:t>
      </w:r>
    </w:p>
    <w:p>
      <w:r>
        <w:t>이미지: http://www.foodsafetykorea.go.kr/uploadimg/cook/722-6.jpg</w:t>
      </w:r>
    </w:p>
    <w:p>
      <w:pPr>
        <w:pStyle w:val="Heading2"/>
      </w:pPr>
      <w:r>
        <w:t>기타 정보</w:t>
      </w:r>
    </w:p>
    <w:p>
      <w:r>
        <w:t>해시태그: 등심</w:t>
      </w:r>
    </w:p>
    <w:p>
      <w:r>
        <w:t>변경일자: None</w:t>
      </w:r>
    </w:p>
    <w:p>
      <w:r>
        <w:br w:type="page"/>
      </w:r>
    </w:p>
    <w:p>
      <w:pPr>
        <w:pStyle w:val="Heading1"/>
      </w:pPr>
      <w:r>
        <w:t>참나물돼지고기샐러드</w:t>
      </w:r>
    </w:p>
    <w:p>
      <w:pPr>
        <w:pStyle w:val="Heading2"/>
      </w:pPr>
      <w:r>
        <w:t>기본 정보</w:t>
      </w:r>
    </w:p>
    <w:p>
      <w:r>
        <w:t>일련번호: 723</w:t>
      </w:r>
    </w:p>
    <w:p>
      <w:r>
        <w:t>조리방법: 기타</w:t>
      </w:r>
    </w:p>
    <w:p>
      <w:r>
        <w:t>요리종류: 반찬</w:t>
      </w:r>
    </w:p>
    <w:p>
      <w:pPr>
        <w:pStyle w:val="Heading2"/>
      </w:pPr>
      <w:r>
        <w:t>영양 정보</w:t>
      </w:r>
    </w:p>
    <w:p>
      <w:r>
        <w:t>중량(1인분): g</w:t>
      </w:r>
    </w:p>
    <w:p>
      <w:r>
        <w:t>열량: 213.3 kcal</w:t>
      </w:r>
    </w:p>
    <w:p>
      <w:r>
        <w:t>탄수화물: 8.5g</w:t>
      </w:r>
    </w:p>
    <w:p>
      <w:r>
        <w:t>단백질: 12.1g</w:t>
      </w:r>
    </w:p>
    <w:p>
      <w:r>
        <w:t>지방: 14.1g</w:t>
      </w:r>
    </w:p>
    <w:p>
      <w:r>
        <w:t>나트륨: 246mg</w:t>
      </w:r>
    </w:p>
    <w:p>
      <w:pPr>
        <w:pStyle w:val="Heading2"/>
      </w:pPr>
      <w:r>
        <w:t>재료 정보</w:t>
      </w:r>
    </w:p>
    <w:p>
      <w:r>
        <w:t>돼지고기사태 60g, 참나물 20g, 양파 15g, 파 5g, 통마늘 3g, 생강 2g, 후춧가루 0.5g 양파 10g, 간장 4g, 식초 4g, 설탕 3g, 마늘 3g, 고춧가루 1g, 올리브유 1g, 통깨 0.5g</w:t>
      </w:r>
    </w:p>
    <w:p>
      <w:pPr>
        <w:pStyle w:val="Heading2"/>
      </w:pPr>
      <w:r>
        <w:t>조리 방법</w:t>
      </w:r>
    </w:p>
    <w:p>
      <w:r>
        <w:t>단계 1: 1. 냄비에 물 2컵을 넣고 돼지고기, 양파, 파, 통마늘, 생강, 후춧가루를 넣고 삶는다.</w:t>
      </w:r>
    </w:p>
    <w:p>
      <w:r>
        <w:t>이미지: http://www.foodsafetykorea.go.kr/uploadimg/cook/723-1.jpg</w:t>
      </w:r>
    </w:p>
    <w:p>
      <w:r>
        <w:t>단계 2: 2. 삶은 돼지고기는 2cm × 3cm × 0.3cm 가량의 크기로 썬다.</w:t>
      </w:r>
    </w:p>
    <w:p>
      <w:r>
        <w:t>이미지: http://www.foodsafetykorea.go.kr/uploadimg/cook/723-2.jpg</w:t>
      </w:r>
    </w:p>
    <w:p>
      <w:r>
        <w:t>단계 3: 3. 참나물은 먹기 좋은 크기로 자른다.</w:t>
      </w:r>
    </w:p>
    <w:p>
      <w:r>
        <w:t>이미지: http://www.foodsafetykorea.go.kr/uploadimg/cook/723-3.jpg</w:t>
      </w:r>
    </w:p>
    <w:p>
      <w:r>
        <w:t>단계 4: 4. 양파는 다져준다.</w:t>
      </w:r>
    </w:p>
    <w:p>
      <w:r>
        <w:t>이미지: http://www.foodsafetykorea.go.kr/uploadimg/cook/723-4.jpg</w:t>
      </w:r>
    </w:p>
    <w:p>
      <w:r>
        <w:t>단계 5: 5.  다진양파, 설탕, 간장, 고춧가루, 올리브유, 식초, 마늘, 통깨를 넣어 샐러드드레싱을 만든다.</w:t>
      </w:r>
    </w:p>
    <w:p>
      <w:r>
        <w:t>이미지: http://www.foodsafetykorea.go.kr/uploadimg/cook/723-5.jpg</w:t>
      </w:r>
    </w:p>
    <w:p>
      <w:r>
        <w:t>단계 6: 6. 2의 돼지고기와 3의 참나물을 그릇에 담고 샐러드드레싱을 곁들인다.</w:t>
      </w:r>
    </w:p>
    <w:p>
      <w:r>
        <w:t>이미지: http://www.foodsafetykorea.go.kr/uploadimg/cook/723-6.jpg</w:t>
      </w:r>
    </w:p>
    <w:p>
      <w:pPr>
        <w:pStyle w:val="Heading2"/>
      </w:pPr>
      <w:r>
        <w:t>기타 정보</w:t>
      </w:r>
    </w:p>
    <w:p>
      <w:r>
        <w:t>해시태그: 사태</w:t>
      </w:r>
    </w:p>
    <w:p>
      <w:r>
        <w:t>변경일자: None</w:t>
      </w:r>
    </w:p>
    <w:p>
      <w:r>
        <w:br w:type="page"/>
      </w:r>
    </w:p>
    <w:p>
      <w:pPr>
        <w:pStyle w:val="Heading1"/>
      </w:pPr>
      <w:r>
        <w:t>연근배추홍시샐러드</w:t>
      </w:r>
    </w:p>
    <w:p>
      <w:pPr>
        <w:pStyle w:val="Heading2"/>
      </w:pPr>
      <w:r>
        <w:t>기본 정보</w:t>
      </w:r>
    </w:p>
    <w:p>
      <w:r>
        <w:t>일련번호: 724</w:t>
      </w:r>
    </w:p>
    <w:p>
      <w:r>
        <w:t>조리방법: 기타</w:t>
      </w:r>
    </w:p>
    <w:p>
      <w:r>
        <w:t>요리종류: 반찬</w:t>
      </w:r>
    </w:p>
    <w:p>
      <w:pPr>
        <w:pStyle w:val="Heading2"/>
      </w:pPr>
      <w:r>
        <w:t>영양 정보</w:t>
      </w:r>
    </w:p>
    <w:p>
      <w:r>
        <w:t>중량(1인분): g</w:t>
      </w:r>
    </w:p>
    <w:p>
      <w:r>
        <w:t>열량: 171.5 kcal</w:t>
      </w:r>
    </w:p>
    <w:p>
      <w:r>
        <w:t>탄수화물: 20.2g</w:t>
      </w:r>
    </w:p>
    <w:p>
      <w:r>
        <w:t>단백질: 3.3g</w:t>
      </w:r>
    </w:p>
    <w:p>
      <w:r>
        <w:t>지방: 9.4g</w:t>
      </w:r>
    </w:p>
    <w:p>
      <w:r>
        <w:t>나트륨: 112.2mg</w:t>
      </w:r>
    </w:p>
    <w:p>
      <w:pPr>
        <w:pStyle w:val="Heading2"/>
      </w:pPr>
      <w:r>
        <w:t>재료 정보</w:t>
      </w:r>
    </w:p>
    <w:p>
      <w:r>
        <w:t>연근배추샐러드 : 연근 20g, 배추 20g, 사과 20g, 배 20g, 땅콩 3g, 호두 3g, 현미유 5g, 물 100g 홍시드레싱 : 홍시 30g, 호상요구르트 30g, 3배 식초 0.5g, 소금 0.3g</w:t>
      </w:r>
    </w:p>
    <w:p>
      <w:pPr>
        <w:pStyle w:val="Heading2"/>
      </w:pPr>
      <w:r>
        <w:t>조리 방법</w:t>
      </w:r>
    </w:p>
    <w:p>
      <w:r>
        <w:t>단계 1: 1. 연근은 껍질을 벗겨 0.2 cm 길이로 얇게 썰어 물 반컵에 식초를 넣은 후 10분정도 담갔다가 물기를 제거한다.</w:t>
      </w:r>
    </w:p>
    <w:p>
      <w:r>
        <w:t>이미지: http://www.foodsafetykorea.go.kr/uploadimg/cook/724-1.jpg</w:t>
      </w:r>
    </w:p>
    <w:p>
      <w:r>
        <w:t>단계 2: 2. 배추, 사과, 배는 씻어 4~5cm 길이로 채썬다.</w:t>
      </w:r>
    </w:p>
    <w:p>
      <w:r>
        <w:t>이미지: http://www.foodsafetykorea.go.kr/uploadimg/cook/724-2.jpg</w:t>
      </w:r>
    </w:p>
    <w:p>
      <w:r>
        <w:t>단계 3: 3. 땅콩과 호두는 칼로 굵게 다진다.</w:t>
      </w:r>
    </w:p>
    <w:p>
      <w:r>
        <w:t>이미지: http://www.foodsafetykorea.go.kr/uploadimg/cook/724-3.jpg</w:t>
      </w:r>
    </w:p>
    <w:p>
      <w:r>
        <w:t>단계 4: 4. 연근은 팬에 현미유를 두르고 노릇노릇하게 구어 연근칩을 만든다.</w:t>
      </w:r>
    </w:p>
    <w:p>
      <w:r>
        <w:t>이미지: http://www.foodsafetykorea.go.kr/uploadimg/cook/724-4.jpg</w:t>
      </w:r>
    </w:p>
    <w:p>
      <w:r>
        <w:t>단계 5: 5. 홍시, 호상요구르트, 3배 식초, 소금을 섞어 홍시드레싱을 만든다.</w:t>
      </w:r>
    </w:p>
    <w:p>
      <w:r>
        <w:t>이미지: http://www.foodsafetykorea.go.kr/uploadimg/cook/724-5.jpg</w:t>
      </w:r>
    </w:p>
    <w:p>
      <w:r>
        <w:t>단계 6: 6. 그릇에 배추, 사과, 배, 연근칩, 땅콩, 호두를 넣고 버무린 뒤 홍시드레싱을 곁들인다.</w:t>
      </w:r>
    </w:p>
    <w:p>
      <w:r>
        <w:t>이미지: http://www.foodsafetykorea.go.kr/uploadimg/cook/724-6.jpg</w:t>
      </w:r>
    </w:p>
    <w:p>
      <w:pPr>
        <w:pStyle w:val="Heading2"/>
      </w:pPr>
      <w:r>
        <w:t>기타 정보</w:t>
      </w:r>
    </w:p>
    <w:p>
      <w:r>
        <w:t xml:space="preserve">해시태그: </w:t>
      </w:r>
    </w:p>
    <w:p>
      <w:r>
        <w:t>변경일자: None</w:t>
      </w:r>
    </w:p>
    <w:p>
      <w:r>
        <w:br w:type="page"/>
      </w:r>
    </w:p>
    <w:p>
      <w:pPr>
        <w:pStyle w:val="Heading1"/>
      </w:pPr>
      <w:r>
        <w:t>열무곤약국수</w:t>
      </w:r>
    </w:p>
    <w:p>
      <w:pPr>
        <w:pStyle w:val="Heading2"/>
      </w:pPr>
      <w:r>
        <w:t>기본 정보</w:t>
      </w:r>
    </w:p>
    <w:p>
      <w:r>
        <w:t>일련번호: 370</w:t>
      </w:r>
    </w:p>
    <w:p>
      <w:r>
        <w:t>조리방법: 기타</w:t>
      </w:r>
    </w:p>
    <w:p>
      <w:r>
        <w:t>요리종류: 일품</w:t>
      </w:r>
    </w:p>
    <w:p>
      <w:pPr>
        <w:pStyle w:val="Heading2"/>
      </w:pPr>
      <w:r>
        <w:t>영양 정보</w:t>
      </w:r>
    </w:p>
    <w:p>
      <w:r>
        <w:t>중량(1인분): g</w:t>
      </w:r>
    </w:p>
    <w:p>
      <w:r>
        <w:t>열량: 62.2 kcal</w:t>
      </w:r>
    </w:p>
    <w:p>
      <w:r>
        <w:t>탄수화물: 11.5g</w:t>
      </w:r>
    </w:p>
    <w:p>
      <w:r>
        <w:t>단백질: 3.1g</w:t>
      </w:r>
    </w:p>
    <w:p>
      <w:r>
        <w:t>지방: 0.4g</w:t>
      </w:r>
    </w:p>
    <w:p>
      <w:r>
        <w:t>나트륨: 477.8mg</w:t>
      </w:r>
    </w:p>
    <w:p>
      <w:pPr>
        <w:pStyle w:val="Heading2"/>
      </w:pPr>
      <w:r>
        <w:t>재료 정보</w:t>
      </w:r>
    </w:p>
    <w:p>
      <w:r>
        <w:t>열무김치 100g, 실곤약 150g, 오이 25g, 레몬 20g</w:t>
        <w:br/>
        <w:t>양파 60g, 계란 60g, 당근 20g, 통깨 3g</w:t>
      </w:r>
    </w:p>
    <w:p>
      <w:pPr>
        <w:pStyle w:val="Heading2"/>
      </w:pPr>
      <w:r>
        <w:t>조리 방법</w:t>
      </w:r>
    </w:p>
    <w:p>
      <w:r>
        <w:t>단계 1: 1. 실곤약은 세척해 레몬즙을 뿌려 물기를 빼준다.</w:t>
      </w:r>
    </w:p>
    <w:p>
      <w:r>
        <w:t>이미지: http://www.foodsafetykorea.go.kr/uploadimg/cook/20_00370_01.png</w:t>
      </w:r>
    </w:p>
    <w:p>
      <w:r>
        <w:t>단계 2: 2. 오이는 채 썰어준다.</w:t>
      </w:r>
    </w:p>
    <w:p>
      <w:r>
        <w:t>이미지: http://www.foodsafetykorea.go.kr/uploadimg/cook/20_00370_02.png</w:t>
      </w:r>
    </w:p>
    <w:p>
      <w:r>
        <w:t>단계 3: 3. 당근, 양파를 채 썰어서 냉수에 담가준다.</w:t>
      </w:r>
    </w:p>
    <w:p>
      <w:r>
        <w:t>이미지: http://www.foodsafetykorea.go.kr/uploadimg/cook/20_00370_03.png</w:t>
      </w:r>
    </w:p>
    <w:p>
      <w:r>
        <w:t>단계 4: 4. 열무김치국물과 물200g에 섞어서 국물을</w:t>
        <w:br/>
        <w:t>만들어준다</w:t>
      </w:r>
    </w:p>
    <w:p>
      <w:r>
        <w:t>이미지: http://www.foodsafetykorea.go.kr/uploadimg/cook/20_00370_04.png</w:t>
      </w:r>
    </w:p>
    <w:p>
      <w:r>
        <w:t>단계 5: 5. 달걀은 쪄서 반만 잘라 준비해준다.</w:t>
      </w:r>
    </w:p>
    <w:p>
      <w:r>
        <w:t>이미지: http://www.foodsafetykorea.go.kr/uploadimg/cook/20_00370_05.png</w:t>
      </w:r>
    </w:p>
    <w:p>
      <w:r>
        <w:t>단계 6: 6. 그릇에 곤약. 열무, 준비된 채소를 넣고 마지막에</w:t>
        <w:br/>
        <w:t>국물을 넣어 완성한다</w:t>
      </w:r>
    </w:p>
    <w:p>
      <w:r>
        <w:t>이미지: http://www.foodsafetykorea.go.kr/uploadimg/cook/20_00370_06.png</w:t>
      </w:r>
    </w:p>
    <w:p>
      <w:pPr>
        <w:pStyle w:val="Heading2"/>
      </w:pPr>
      <w:r>
        <w:t>기타 정보</w:t>
      </w:r>
    </w:p>
    <w:p>
      <w:r>
        <w:t xml:space="preserve">해시태그: </w:t>
      </w:r>
    </w:p>
    <w:p>
      <w:r>
        <w:t>변경일자: None</w:t>
      </w:r>
    </w:p>
    <w:p>
      <w:r>
        <w:br w:type="page"/>
      </w:r>
    </w:p>
    <w:p>
      <w:pPr>
        <w:pStyle w:val="Heading1"/>
      </w:pPr>
      <w:r>
        <w:t>장어구이</w:t>
      </w:r>
    </w:p>
    <w:p>
      <w:pPr>
        <w:pStyle w:val="Heading2"/>
      </w:pPr>
      <w:r>
        <w:t>기본 정보</w:t>
      </w:r>
    </w:p>
    <w:p>
      <w:r>
        <w:t>일련번호: 371</w:t>
      </w:r>
    </w:p>
    <w:p>
      <w:r>
        <w:t>조리방법: 굽기</w:t>
      </w:r>
    </w:p>
    <w:p>
      <w:r>
        <w:t>요리종류: 반찬</w:t>
      </w:r>
    </w:p>
    <w:p>
      <w:pPr>
        <w:pStyle w:val="Heading2"/>
      </w:pPr>
      <w:r>
        <w:t>영양 정보</w:t>
      </w:r>
    </w:p>
    <w:p>
      <w:r>
        <w:t>중량(1인분): g</w:t>
      </w:r>
    </w:p>
    <w:p>
      <w:r>
        <w:t>열량: 186.1 kcal</w:t>
      </w:r>
    </w:p>
    <w:p>
      <w:r>
        <w:t>탄수화물: 21.5g</w:t>
      </w:r>
    </w:p>
    <w:p>
      <w:r>
        <w:t>단백질: 16g</w:t>
      </w:r>
    </w:p>
    <w:p>
      <w:r>
        <w:t>지방: 4g</w:t>
      </w:r>
    </w:p>
    <w:p>
      <w:r>
        <w:t>나트륨: 460.7mg</w:t>
      </w:r>
    </w:p>
    <w:p>
      <w:pPr>
        <w:pStyle w:val="Heading2"/>
      </w:pPr>
      <w:r>
        <w:t>재료 정보</w:t>
      </w:r>
    </w:p>
    <w:p>
      <w:r>
        <w:t>장어 250g, 우유 100g</w:t>
        <w:br/>
        <w:t>뿌리채소조림 : 우엉 60g, 더덕 60g, 생강 20g, 맛간장 15g, 생강청 15g</w:t>
        <w:br/>
        <w:t>올리고당 15g, 발사믹식초 30g</w:t>
        <w:br/>
        <w:t>곁들이김치 : 명이김치 25g, 백김치 25g</w:t>
      </w:r>
    </w:p>
    <w:p>
      <w:pPr>
        <w:pStyle w:val="Heading2"/>
      </w:pPr>
      <w:r>
        <w:t>조리 방법</w:t>
      </w:r>
    </w:p>
    <w:p>
      <w:r>
        <w:t>단계 1: 1. 장어는 손질해 우유에 담가 이물질을 빼준다.</w:t>
      </w:r>
    </w:p>
    <w:p>
      <w:r>
        <w:t>이미지: http://www.foodsafetykorea.go.kr/uploadimg/cook/20_00371_01.png</w:t>
      </w:r>
    </w:p>
    <w:p>
      <w:r>
        <w:t>단계 2: 2. 더덕과 우엉은 가늘게 채 썰어 냉수에 담가</w:t>
        <w:br/>
        <w:t>준다.</w:t>
      </w:r>
    </w:p>
    <w:p>
      <w:r>
        <w:t>이미지: http://www.foodsafetykorea.go.kr/uploadimg/cook/20_00371_02.png</w:t>
      </w:r>
    </w:p>
    <w:p>
      <w:r>
        <w:t>단계 3: 3. 생강은 채 썰어 냉수에 담가준다.</w:t>
      </w:r>
    </w:p>
    <w:p>
      <w:r>
        <w:t>이미지: http://www.foodsafetykorea.go.kr/uploadimg/cook/20_00371_03.png</w:t>
      </w:r>
    </w:p>
    <w:p>
      <w:r>
        <w:t>단계 4: 4. 조림장을 만들어 더덕, 우엉, 생강을 각각</w:t>
        <w:br/>
        <w:t>볶아 섞어준다.</w:t>
      </w:r>
    </w:p>
    <w:p>
      <w:r>
        <w:t>이미지: http://www.foodsafetykorea.go.kr/uploadimg/cook/20_00371_04.png</w:t>
      </w:r>
    </w:p>
    <w:p>
      <w:r>
        <w:t>단계 5: 5. 맛간장과 발사믹식초를 졸이다가 장어를</w:t>
        <w:br/>
        <w:t>볶아준다.</w:t>
      </w:r>
    </w:p>
    <w:p>
      <w:r>
        <w:t>이미지: http://www.foodsafetykorea.go.kr/uploadimg/cook/20_00371_05.png</w:t>
      </w:r>
    </w:p>
    <w:p>
      <w:r>
        <w:t>단계 6: 6. 곁들이 김치를 준비하고 졸여진 뿌리채소와</w:t>
        <w:br/>
        <w:t>장어를 섞어 완성한다.</w:t>
      </w:r>
    </w:p>
    <w:p>
      <w:r>
        <w:t>이미지: http://www.foodsafetykorea.go.kr/uploadimg/cook/20_00371_06.png</w:t>
      </w:r>
    </w:p>
    <w:p>
      <w:pPr>
        <w:pStyle w:val="Heading2"/>
      </w:pPr>
      <w:r>
        <w:t>기타 정보</w:t>
      </w:r>
    </w:p>
    <w:p>
      <w:r>
        <w:t xml:space="preserve">해시태그: </w:t>
      </w:r>
    </w:p>
    <w:p>
      <w:r>
        <w:t>변경일자: None</w:t>
      </w:r>
    </w:p>
    <w:p>
      <w:r>
        <w:br w:type="page"/>
      </w:r>
    </w:p>
    <w:p>
      <w:pPr>
        <w:pStyle w:val="Heading1"/>
      </w:pPr>
      <w:r>
        <w:t>안심스테이크</w:t>
      </w:r>
    </w:p>
    <w:p>
      <w:pPr>
        <w:pStyle w:val="Heading2"/>
      </w:pPr>
      <w:r>
        <w:t>기본 정보</w:t>
      </w:r>
    </w:p>
    <w:p>
      <w:r>
        <w:t>일련번호: 372</w:t>
      </w:r>
    </w:p>
    <w:p>
      <w:r>
        <w:t>조리방법: 굽기</w:t>
      </w:r>
    </w:p>
    <w:p>
      <w:r>
        <w:t>요리종류: 반찬</w:t>
      </w:r>
    </w:p>
    <w:p>
      <w:pPr>
        <w:pStyle w:val="Heading2"/>
      </w:pPr>
      <w:r>
        <w:t>영양 정보</w:t>
      </w:r>
    </w:p>
    <w:p>
      <w:r>
        <w:t>중량(1인분): g</w:t>
      </w:r>
    </w:p>
    <w:p>
      <w:r>
        <w:t>열량: 238.6 kcal</w:t>
      </w:r>
    </w:p>
    <w:p>
      <w:r>
        <w:t>탄수화물: 16.7g</w:t>
      </w:r>
    </w:p>
    <w:p>
      <w:r>
        <w:t>단백질: 13.6g</w:t>
      </w:r>
    </w:p>
    <w:p>
      <w:r>
        <w:t>지방: 13.1g</w:t>
      </w:r>
    </w:p>
    <w:p>
      <w:r>
        <w:t>나트륨: 118.7mg</w:t>
      </w:r>
    </w:p>
    <w:p>
      <w:pPr>
        <w:pStyle w:val="Heading2"/>
      </w:pPr>
      <w:r>
        <w:t>재료 정보</w:t>
      </w:r>
    </w:p>
    <w:p>
      <w:r>
        <w:t>안심 160g, 아스파라거스 60g, 당근 25g, 감자 60g, 호두 40g</w:t>
        <w:br/>
        <w:t>소스 : 망고 150g, 블루베리잼 30g, 다진마늘 15g, 버터 15g, 포도주 15g</w:t>
        <w:br/>
        <w:t>올리고당 15g, 흰후추 1g, 볶은소금 1g</w:t>
      </w:r>
    </w:p>
    <w:p>
      <w:pPr>
        <w:pStyle w:val="Heading2"/>
      </w:pPr>
      <w:r>
        <w:t>조리 방법</w:t>
      </w:r>
    </w:p>
    <w:p>
      <w:r>
        <w:t>단계 1: 1. 망고를 먹기 좋은 크기로 자르고 소스재료로</w:t>
        <w:br/>
        <w:t>소스를 만들어준다.</w:t>
      </w:r>
    </w:p>
    <w:p>
      <w:r>
        <w:t>이미지: http://www.foodsafetykorea.go.kr/uploadimg/cook/20_00372_01.png</w:t>
      </w:r>
    </w:p>
    <w:p>
      <w:r>
        <w:t>단계 2: 2. 호두를 곱게 다져준다.</w:t>
      </w:r>
    </w:p>
    <w:p>
      <w:r>
        <w:t>이미지: http://www.foodsafetykorea.go.kr/uploadimg/cook/20_00372_02.png</w:t>
      </w:r>
    </w:p>
    <w:p>
      <w:r>
        <w:t>단계 3: 3. 안심에 만들어진 소스를 발라주고 곱게 다진</w:t>
        <w:br/>
        <w:t>호두가루를 발라준다.</w:t>
      </w:r>
    </w:p>
    <w:p>
      <w:r>
        <w:t>이미지: http://www.foodsafetykorea.go.kr/uploadimg/cook/20_00372_03.png</w:t>
      </w:r>
    </w:p>
    <w:p>
      <w:r>
        <w:t>단계 4: 4. 감자, 당근, 아스파라거스는 먹기 좋은 크기로</w:t>
        <w:br/>
        <w:t>잘라서 버터에 볶아준다.</w:t>
      </w:r>
    </w:p>
    <w:p>
      <w:r>
        <w:t>이미지: http://www.foodsafetykorea.go.kr/uploadimg/cook/20_00372_04.png</w:t>
      </w:r>
    </w:p>
    <w:p>
      <w:r>
        <w:t>단계 5: 5. 호두를 발라준 안심을 구워준다.</w:t>
      </w:r>
    </w:p>
    <w:p>
      <w:r>
        <w:t>이미지: http://www.foodsafetykorea.go.kr/uploadimg/cook/20_00372_05.png</w:t>
      </w:r>
    </w:p>
    <w:p>
      <w:r>
        <w:t>단계 6: 6. 남은 망고소스를 다시 졸여서 구워진 안심</w:t>
        <w:br/>
        <w:t>위에 뿌려주고 볶은 채소랑 완성한다.</w:t>
      </w:r>
    </w:p>
    <w:p>
      <w:r>
        <w:t>이미지: http://www.foodsafetykorea.go.kr/uploadimg/cook/20_00372_06.png</w:t>
      </w:r>
    </w:p>
    <w:p>
      <w:pPr>
        <w:pStyle w:val="Heading2"/>
      </w:pPr>
      <w:r>
        <w:t>기타 정보</w:t>
      </w:r>
    </w:p>
    <w:p>
      <w:r>
        <w:t>해시태그: 안심</w:t>
      </w:r>
    </w:p>
    <w:p>
      <w:r>
        <w:t>변경일자: None</w:t>
      </w:r>
    </w:p>
    <w:p>
      <w:r>
        <w:br w:type="page"/>
      </w:r>
    </w:p>
    <w:p>
      <w:pPr>
        <w:pStyle w:val="Heading1"/>
      </w:pPr>
      <w:r>
        <w:t>로제파스타</w:t>
      </w:r>
    </w:p>
    <w:p>
      <w:pPr>
        <w:pStyle w:val="Heading2"/>
      </w:pPr>
      <w:r>
        <w:t>기본 정보</w:t>
      </w:r>
    </w:p>
    <w:p>
      <w:r>
        <w:t>일련번호: 373</w:t>
      </w:r>
    </w:p>
    <w:p>
      <w:r>
        <w:t>조리방법: 볶기</w:t>
      </w:r>
    </w:p>
    <w:p>
      <w:r>
        <w:t>요리종류: 일품</w:t>
      </w:r>
    </w:p>
    <w:p>
      <w:pPr>
        <w:pStyle w:val="Heading2"/>
      </w:pPr>
      <w:r>
        <w:t>영양 정보</w:t>
      </w:r>
    </w:p>
    <w:p>
      <w:r>
        <w:t>중량(1인분): g</w:t>
      </w:r>
    </w:p>
    <w:p>
      <w:r>
        <w:t>열량: 282.6 kcal</w:t>
      </w:r>
    </w:p>
    <w:p>
      <w:r>
        <w:t>탄수화물: 37g</w:t>
      </w:r>
    </w:p>
    <w:p>
      <w:r>
        <w:t>단백질: 10.4g</w:t>
      </w:r>
    </w:p>
    <w:p>
      <w:r>
        <w:t>지방: 10.4g</w:t>
      </w:r>
    </w:p>
    <w:p>
      <w:r>
        <w:t>나트륨: 41.4mg</w:t>
      </w:r>
    </w:p>
    <w:p>
      <w:pPr>
        <w:pStyle w:val="Heading2"/>
      </w:pPr>
      <w:r>
        <w:t>재료 정보</w:t>
      </w:r>
    </w:p>
    <w:p>
      <w:r>
        <w:t>토마토홀 50g, 토마토 100g, 다진양파 30g, 다진마늘 15g</w:t>
        <w:br/>
        <w:t>푸실리 50g, 치즈가루 25g, 파슬리가루 1g, 함초소금2g, 마늘오일 15g</w:t>
        <w:br/>
        <w:t>곁들이야채 : 양파 25g, 가지 25g, 파프리카 20g, 애호박 20g</w:t>
      </w:r>
    </w:p>
    <w:p>
      <w:pPr>
        <w:pStyle w:val="Heading2"/>
      </w:pPr>
      <w:r>
        <w:t>조리 방법</w:t>
      </w:r>
    </w:p>
    <w:p>
      <w:r>
        <w:t>단계 1: 1. 토마토홀과 토마토는 송송 다져준다.</w:t>
      </w:r>
    </w:p>
    <w:p>
      <w:r>
        <w:t>이미지: http://www.foodsafetykorea.go.kr/uploadimg/cook/20_00373_01.png</w:t>
      </w:r>
    </w:p>
    <w:p>
      <w:r>
        <w:t>단계 2: 2. 다진양파, 다진마늘과 다진토마토를 섞어</w:t>
        <w:br/>
        <w:t>소스를 볶아서 신맛을 날려준다.</w:t>
      </w:r>
    </w:p>
    <w:p>
      <w:r>
        <w:t>이미지: http://www.foodsafetykorea.go.kr/uploadimg/cook/20_00373_02.png</w:t>
      </w:r>
    </w:p>
    <w:p>
      <w:r>
        <w:t>단계 3: 3. 푸실리는 삶아 오일에 버무려주고 볶아준다.</w:t>
      </w:r>
    </w:p>
    <w:p>
      <w:r>
        <w:t>이미지: http://www.foodsafetykorea.go.kr/uploadimg/cook/20_00373_03.png</w:t>
      </w:r>
    </w:p>
    <w:p>
      <w:r>
        <w:t>단계 4: 4. 양파, 애호박, 가지, 파프리카를 먹기 좋게</w:t>
        <w:br/>
        <w:t>잘라 팬에 볶아준다.</w:t>
      </w:r>
    </w:p>
    <w:p>
      <w:r>
        <w:t>이미지: http://www.foodsafetykorea.go.kr/uploadimg/cook/20_00373_04.png</w:t>
      </w:r>
    </w:p>
    <w:p>
      <w:r>
        <w:t>단계 5: 5. 접시에 볶아진 채소와 파스타면을 서로 다시</w:t>
        <w:br/>
        <w:t>볶아준다.</w:t>
      </w:r>
    </w:p>
    <w:p>
      <w:r>
        <w:t>이미지: http://www.foodsafetykorea.go.kr/uploadimg/cook/20_00373_05.png</w:t>
      </w:r>
    </w:p>
    <w:p>
      <w:r>
        <w:t>단계 6: 6. 접시에 푸슬리를 올려 셋팅하고 토마토소스를</w:t>
        <w:br/>
        <w:t>뿌려주고 치즈가루를 뿌려 완성한다.</w:t>
      </w:r>
    </w:p>
    <w:p>
      <w:r>
        <w:t>이미지: http://www.foodsafetykorea.go.kr/uploadimg/cook/20_00373_06.png</w:t>
      </w:r>
    </w:p>
    <w:p>
      <w:pPr>
        <w:pStyle w:val="Heading2"/>
      </w:pPr>
      <w:r>
        <w:t>기타 정보</w:t>
      </w:r>
    </w:p>
    <w:p>
      <w:r>
        <w:t xml:space="preserve">해시태그: </w:t>
      </w:r>
    </w:p>
    <w:p>
      <w:r>
        <w:t>변경일자: None</w:t>
      </w:r>
    </w:p>
    <w:p>
      <w:r>
        <w:br w:type="page"/>
      </w:r>
    </w:p>
    <w:p>
      <w:pPr>
        <w:pStyle w:val="Heading1"/>
      </w:pPr>
      <w:r>
        <w:t>가지라따뚜이</w:t>
      </w:r>
    </w:p>
    <w:p>
      <w:pPr>
        <w:pStyle w:val="Heading2"/>
      </w:pPr>
      <w:r>
        <w:t>기본 정보</w:t>
      </w:r>
    </w:p>
    <w:p>
      <w:r>
        <w:t>일련번호: 374</w:t>
      </w:r>
    </w:p>
    <w:p>
      <w:r>
        <w:t>조리방법: 굽기</w:t>
      </w:r>
    </w:p>
    <w:p>
      <w:r>
        <w:t>요리종류: 반찬</w:t>
      </w:r>
    </w:p>
    <w:p>
      <w:pPr>
        <w:pStyle w:val="Heading2"/>
      </w:pPr>
      <w:r>
        <w:t>영양 정보</w:t>
      </w:r>
    </w:p>
    <w:p>
      <w:r>
        <w:t>중량(1인분): g</w:t>
      </w:r>
    </w:p>
    <w:p>
      <w:r>
        <w:t>열량: 68.6 kcal</w:t>
      </w:r>
    </w:p>
    <w:p>
      <w:r>
        <w:t>탄수화물: 8.2g</w:t>
      </w:r>
    </w:p>
    <w:p>
      <w:r>
        <w:t>단백질: 2.6g</w:t>
      </w:r>
    </w:p>
    <w:p>
      <w:r>
        <w:t>지방: 2.6g</w:t>
      </w:r>
    </w:p>
    <w:p>
      <w:r>
        <w:t>나트륨: 122.3mg</w:t>
      </w:r>
    </w:p>
    <w:p>
      <w:pPr>
        <w:pStyle w:val="Heading2"/>
      </w:pPr>
      <w:r>
        <w:t>재료 정보</w:t>
      </w:r>
    </w:p>
    <w:p>
      <w:r>
        <w:t>가지 1/2개(180g)</w:t>
        <w:br/>
        <w:t>피망 100g, 파프리카 100g, 양파 100g, 토마토페이스트 200g, 애호박 200g</w:t>
        <w:br/>
        <w:t>치즈가루 10g, 바질잎 1g</w:t>
      </w:r>
    </w:p>
    <w:p>
      <w:pPr>
        <w:pStyle w:val="Heading2"/>
      </w:pPr>
      <w:r>
        <w:t>조리 방법</w:t>
      </w:r>
    </w:p>
    <w:p>
      <w:r>
        <w:t>단계 1: 1. 토마토 페이스트는 신맛이 날아가도록 볶아</w:t>
        <w:br/>
        <w:t>준다.</w:t>
      </w:r>
    </w:p>
    <w:p>
      <w:r>
        <w:t>이미지: http://www.foodsafetykorea.go.kr/uploadimg/cook/20_00374_01.png</w:t>
      </w:r>
    </w:p>
    <w:p>
      <w:r>
        <w:t>단계 2: 2. 피망, 파프리카와 양파 , 애호박은 작은</w:t>
        <w:br/>
        <w:t>사각형으로 잘라준다.</w:t>
      </w:r>
    </w:p>
    <w:p>
      <w:r>
        <w:t>이미지: http://www.foodsafetykorea.go.kr/uploadimg/cook/20_00374_02.png</w:t>
      </w:r>
    </w:p>
    <w:p>
      <w:r>
        <w:t>단계 3: 3. 잘라준 채소를 올리브오일에 볶은 뒤 볶아진</w:t>
        <w:br/>
        <w:t>페이스트에 함께 볶아준다.</w:t>
      </w:r>
    </w:p>
    <w:p>
      <w:r>
        <w:t>이미지: http://www.foodsafetykorea.go.kr/uploadimg/cook/20_00374_03.png</w:t>
      </w:r>
    </w:p>
    <w:p>
      <w:r>
        <w:t>단계 4: 4. 가지는 어슷하고 도톰하게 잘라준다.</w:t>
      </w:r>
    </w:p>
    <w:p>
      <w:r>
        <w:t>이미지: http://www.foodsafetykorea.go.kr/uploadimg/cook/20_00374_04.png</w:t>
      </w:r>
    </w:p>
    <w:p>
      <w:r>
        <w:t>단계 5: 5. 가지를 팬에 구워준다.</w:t>
      </w:r>
    </w:p>
    <w:p>
      <w:r>
        <w:t>이미지: http://www.foodsafetykorea.go.kr/uploadimg/cook/20_00374_05.png</w:t>
      </w:r>
    </w:p>
    <w:p>
      <w:r>
        <w:t>단계 6: 6. 팬에 구운 가지를 올려주고 볶아진 채소를</w:t>
        <w:br/>
        <w:t>올려주고 다진 치즈를 뿌려서 완성한다.</w:t>
      </w:r>
    </w:p>
    <w:p>
      <w:r>
        <w:t>이미지: http://www.foodsafetykorea.go.kr/uploadimg/cook/20_00374_06.png</w:t>
      </w:r>
    </w:p>
    <w:p>
      <w:pPr>
        <w:pStyle w:val="Heading2"/>
      </w:pPr>
      <w:r>
        <w:t>기타 정보</w:t>
      </w:r>
    </w:p>
    <w:p>
      <w:r>
        <w:t xml:space="preserve">해시태그: </w:t>
      </w:r>
    </w:p>
    <w:p>
      <w:r>
        <w:t>변경일자: None</w:t>
      </w:r>
    </w:p>
    <w:p>
      <w:r>
        <w:br w:type="page"/>
      </w:r>
    </w:p>
    <w:p>
      <w:pPr>
        <w:pStyle w:val="Heading1"/>
      </w:pPr>
      <w:r>
        <w:t>쪽갈비구이</w:t>
      </w:r>
    </w:p>
    <w:p>
      <w:pPr>
        <w:pStyle w:val="Heading2"/>
      </w:pPr>
      <w:r>
        <w:t>기본 정보</w:t>
      </w:r>
    </w:p>
    <w:p>
      <w:r>
        <w:t>일련번호: 375</w:t>
      </w:r>
    </w:p>
    <w:p>
      <w:r>
        <w:t>조리방법: 굽기</w:t>
      </w:r>
    </w:p>
    <w:p>
      <w:r>
        <w:t>요리종류: 반찬</w:t>
      </w:r>
    </w:p>
    <w:p>
      <w:pPr>
        <w:pStyle w:val="Heading2"/>
      </w:pPr>
      <w:r>
        <w:t>영양 정보</w:t>
      </w:r>
    </w:p>
    <w:p>
      <w:r>
        <w:t>중량(1인분): g</w:t>
      </w:r>
    </w:p>
    <w:p>
      <w:r>
        <w:t>열량: 306.8 kcal</w:t>
      </w:r>
    </w:p>
    <w:p>
      <w:r>
        <w:t>탄수화물: 2.7g</w:t>
      </w:r>
    </w:p>
    <w:p>
      <w:r>
        <w:t>단백질: 23.3g</w:t>
      </w:r>
    </w:p>
    <w:p>
      <w:r>
        <w:t>지방: 22.5g</w:t>
      </w:r>
    </w:p>
    <w:p>
      <w:r>
        <w:t>나트륨: 150.9mg</w:t>
      </w:r>
    </w:p>
    <w:p>
      <w:pPr>
        <w:pStyle w:val="Heading2"/>
      </w:pPr>
      <w:r>
        <w:t>재료 정보</w:t>
      </w:r>
    </w:p>
    <w:p>
      <w:r>
        <w:t>쪽갈비 400g, 올리브오일 30g, 통후추 1g, 건 로즈마리 1g, 와인 15g</w:t>
        <w:br/>
        <w:t>곁들이채소 : 방울토마토 45g, 양파 60g, 레몬껍질 10g</w:t>
        <w:br/>
        <w:t>소스 : 마요네즈 30g, 식초 15g, 홀그레인 머스터즈 10g, 설탕 5g, 다진마늘 5g, 백후추 1g</w:t>
      </w:r>
    </w:p>
    <w:p>
      <w:pPr>
        <w:pStyle w:val="Heading2"/>
      </w:pPr>
      <w:r>
        <w:t>조리 방법</w:t>
      </w:r>
    </w:p>
    <w:p>
      <w:r>
        <w:t>단계 1: 1. 쪽갈비는 물에 와인을 넣어 80% 이상을 삶아</w:t>
        <w:br/>
        <w:t>냉수에 헹군다. 데쳐낸 쪽갈비를 올리브오일</w:t>
        <w:br/>
        <w:t>과 로즈마리와 통후추를 뿌려서 구워준다.</w:t>
      </w:r>
    </w:p>
    <w:p>
      <w:r>
        <w:t>이미지: http://www.foodsafetykorea.go.kr/uploadimg/cook/20_00375_01.png</w:t>
      </w:r>
    </w:p>
    <w:p>
      <w:r>
        <w:t>단계 2: 2. 소스를 만들어준다.</w:t>
      </w:r>
    </w:p>
    <w:p>
      <w:r>
        <w:t>이미지: http://www.foodsafetykorea.go.kr/uploadimg/cook/20_00375_02.png</w:t>
      </w:r>
    </w:p>
    <w:p>
      <w:r>
        <w:t>단계 3: 3. 레몬껍질은 채 썰어준다.</w:t>
      </w:r>
    </w:p>
    <w:p>
      <w:r>
        <w:t>이미지: http://www.foodsafetykorea.go.kr/uploadimg/cook/20_00375_03.png</w:t>
      </w:r>
    </w:p>
    <w:p>
      <w:r>
        <w:t>단계 4: 4. 방울토마토는 먹기 좋게 자르고 양파도 먹기</w:t>
        <w:br/>
        <w:t>좋게 잘라 팬에 구워준다.</w:t>
      </w:r>
    </w:p>
    <w:p>
      <w:r>
        <w:t>이미지: http://www.foodsafetykorea.go.kr/uploadimg/cook/20_00375_04.png</w:t>
      </w:r>
    </w:p>
    <w:p>
      <w:r>
        <w:t>단계 5: 5. 쪽갈비를 레몬껍질과 함께 굽는다.</w:t>
      </w:r>
    </w:p>
    <w:p>
      <w:r>
        <w:t>이미지: http://www.foodsafetykorea.go.kr/uploadimg/cook/20_00375_05.png</w:t>
      </w:r>
    </w:p>
    <w:p>
      <w:r>
        <w:t>단계 6: 6. 구워진 채소에 함께 쪽갈비를 굽고 소스와</w:t>
        <w:br/>
        <w:t>함께 완성한다.</w:t>
      </w:r>
    </w:p>
    <w:p>
      <w:r>
        <w:t>이미지: http://www.foodsafetykorea.go.kr/uploadimg/cook/20_00375_06.png</w:t>
      </w:r>
    </w:p>
    <w:p>
      <w:pPr>
        <w:pStyle w:val="Heading2"/>
      </w:pPr>
      <w:r>
        <w:t>기타 정보</w:t>
      </w:r>
    </w:p>
    <w:p>
      <w:r>
        <w:t>해시태그: 등갈비</w:t>
      </w:r>
    </w:p>
    <w:p>
      <w:r>
        <w:t>변경일자: None</w:t>
      </w:r>
    </w:p>
    <w:p>
      <w:r>
        <w:br w:type="page"/>
      </w:r>
    </w:p>
    <w:p>
      <w:pPr>
        <w:pStyle w:val="Heading1"/>
      </w:pPr>
      <w:r>
        <w:t>베이컨밀푀유</w:t>
      </w:r>
    </w:p>
    <w:p>
      <w:pPr>
        <w:pStyle w:val="Heading2"/>
      </w:pPr>
      <w:r>
        <w:t>기본 정보</w:t>
      </w:r>
    </w:p>
    <w:p>
      <w:r>
        <w:t>일련번호: 376</w:t>
      </w:r>
    </w:p>
    <w:p>
      <w:r>
        <w:t>조리방법: 끓이기</w:t>
      </w:r>
    </w:p>
    <w:p>
      <w:r>
        <w:t>요리종류: 국&amp;찌개</w:t>
      </w:r>
    </w:p>
    <w:p>
      <w:pPr>
        <w:pStyle w:val="Heading2"/>
      </w:pPr>
      <w:r>
        <w:t>영양 정보</w:t>
      </w:r>
    </w:p>
    <w:p>
      <w:r>
        <w:t>중량(1인분): g</w:t>
      </w:r>
    </w:p>
    <w:p>
      <w:r>
        <w:t>열량: 155.6 kcal</w:t>
      </w:r>
    </w:p>
    <w:p>
      <w:r>
        <w:t>탄수화물: 5.6g</w:t>
      </w:r>
    </w:p>
    <w:p>
      <w:r>
        <w:t>단백질: 10.5g</w:t>
      </w:r>
    </w:p>
    <w:p>
      <w:r>
        <w:t>지방: 10.1g</w:t>
      </w:r>
    </w:p>
    <w:p>
      <w:r>
        <w:t>나트륨: 610.2mg</w:t>
      </w:r>
    </w:p>
    <w:p>
      <w:pPr>
        <w:pStyle w:val="Heading2"/>
      </w:pPr>
      <w:r>
        <w:t>재료 정보</w:t>
      </w:r>
    </w:p>
    <w:p>
      <w:r>
        <w:t>알배추 8장(200g), 깻잎 12장(20g), 베이컨 80g</w:t>
        <w:br/>
        <w:t>무 100g, 숙주 120g, 청경재 80g, 백일송이 25g</w:t>
        <w:br/>
        <w:t>국물 : 채소국물 8컵(표고버섯, 다시마, 무, 마늘, 대파뿌리, 양파), 맛간장 15g</w:t>
        <w:br/>
        <w:t>소스 : 멸치간장 15g, 와사비 10g, 레몬즙 15g</w:t>
        <w:br/>
        <w:t>소스 : 칠리소스 30g, 올리고당 15g, 레몬즙 15g</w:t>
      </w:r>
    </w:p>
    <w:p>
      <w:pPr>
        <w:pStyle w:val="Heading2"/>
      </w:pPr>
      <w:r>
        <w:t>조리 방법</w:t>
      </w:r>
    </w:p>
    <w:p>
      <w:r>
        <w:t>단계 1: 1. 베이컨은 뜨거운 물에 살짝 데쳐준다.</w:t>
      </w:r>
    </w:p>
    <w:p>
      <w:r>
        <w:t>이미지: http://www.foodsafetykorea.go.kr/uploadimg/cook/20_00376_01.png</w:t>
      </w:r>
    </w:p>
    <w:p>
      <w:r>
        <w:t>단계 2: 2. 배춧잎 위에 깻잎 2장을 양쪽으로 깔고, 그</w:t>
        <w:br/>
        <w:t>사이에 베이컨을 얹는 방식으로 반복하여</w:t>
        <w:br/>
        <w:t>겹겹이 올려준 후 먹기 좋게 잘라준다.</w:t>
      </w:r>
    </w:p>
    <w:p>
      <w:r>
        <w:t>이미지: http://www.foodsafetykorea.go.kr/uploadimg/cook/20_00376_02.png</w:t>
      </w:r>
    </w:p>
    <w:p>
      <w:r>
        <w:t>단계 3: 3. 냄비 바닥에 끓인 무와 청경채, 숙주나물을</w:t>
        <w:br/>
        <w:t>깔아준다.</w:t>
      </w:r>
    </w:p>
    <w:p>
      <w:r>
        <w:t>이미지: http://www.foodsafetykorea.go.kr/uploadimg/cook/20_00376_03.png</w:t>
      </w:r>
    </w:p>
    <w:p>
      <w:r>
        <w:t>단계 4: 4. 2가지 소스를 만들어준다.</w:t>
      </w:r>
    </w:p>
    <w:p>
      <w:r>
        <w:t>이미지: http://www.foodsafetykorea.go.kr/uploadimg/cook/20_00376_04.png</w:t>
      </w:r>
    </w:p>
    <w:p>
      <w:r>
        <w:t>단계 5: 5. 가운데 부분은 백일송이버섯으로 채워주고</w:t>
        <w:br/>
        <w:t>먹기 직전에 만든 육수를 부어 끓여주고</w:t>
        <w:br/>
        <w:t>소스와 함께 완성한다.</w:t>
      </w:r>
    </w:p>
    <w:p>
      <w:r>
        <w:t>이미지: http://www.foodsafetykorea.go.kr/uploadimg/cook/20_00376_05.png</w:t>
      </w:r>
    </w:p>
    <w:p>
      <w:pPr>
        <w:pStyle w:val="Heading2"/>
      </w:pPr>
      <w:r>
        <w:t>기타 정보</w:t>
      </w:r>
    </w:p>
    <w:p>
      <w:r>
        <w:t xml:space="preserve">해시태그: </w:t>
      </w:r>
    </w:p>
    <w:p>
      <w:r>
        <w:t>변경일자: None</w:t>
      </w:r>
    </w:p>
    <w:p>
      <w:r>
        <w:br w:type="page"/>
      </w:r>
    </w:p>
    <w:p>
      <w:pPr>
        <w:pStyle w:val="Heading1"/>
      </w:pPr>
      <w:r>
        <w:t>실곤약냉파스타</w:t>
      </w:r>
    </w:p>
    <w:p>
      <w:pPr>
        <w:pStyle w:val="Heading2"/>
      </w:pPr>
      <w:r>
        <w:t>기본 정보</w:t>
      </w:r>
    </w:p>
    <w:p>
      <w:r>
        <w:t>일련번호: 377</w:t>
      </w:r>
    </w:p>
    <w:p>
      <w:r>
        <w:t>조리방법: 기타</w:t>
      </w:r>
    </w:p>
    <w:p>
      <w:r>
        <w:t>요리종류: 일품</w:t>
      </w:r>
    </w:p>
    <w:p>
      <w:pPr>
        <w:pStyle w:val="Heading2"/>
      </w:pPr>
      <w:r>
        <w:t>영양 정보</w:t>
      </w:r>
    </w:p>
    <w:p>
      <w:r>
        <w:t>중량(1인분): g</w:t>
      </w:r>
    </w:p>
    <w:p>
      <w:r>
        <w:t>열량: 117.8 kcal</w:t>
      </w:r>
    </w:p>
    <w:p>
      <w:r>
        <w:t>탄수화물: 6.4g</w:t>
      </w:r>
    </w:p>
    <w:p>
      <w:r>
        <w:t>단백질: 4.2g</w:t>
      </w:r>
    </w:p>
    <w:p>
      <w:r>
        <w:t>지방: 8.4g</w:t>
      </w:r>
    </w:p>
    <w:p>
      <w:r>
        <w:t>나트륨: 80.3mg</w:t>
      </w:r>
    </w:p>
    <w:p>
      <w:pPr>
        <w:pStyle w:val="Heading2"/>
      </w:pPr>
      <w:r>
        <w:t>재료 정보</w:t>
      </w:r>
    </w:p>
    <w:p>
      <w:r>
        <w:t>실곤약 150g, 칵테일새우 100g, 브로콜리 100g, 바질 5g, 레몬즙 15g</w:t>
        <w:br/>
        <w:t>소스 : 잣 바질페이소스 15g, 마늘오일 15g , 드라이토마토 10g</w:t>
      </w:r>
    </w:p>
    <w:p>
      <w:pPr>
        <w:pStyle w:val="Heading2"/>
      </w:pPr>
      <w:r>
        <w:t>조리 방법</w:t>
      </w:r>
    </w:p>
    <w:p>
      <w:r>
        <w:t>단계 1: 1. 실 곤약은 세척 후에 물기를 빼준다.</w:t>
      </w:r>
    </w:p>
    <w:p>
      <w:r>
        <w:t>이미지: http://www.foodsafetykorea.go.kr/uploadimg/cook/20_00377_01.png</w:t>
      </w:r>
    </w:p>
    <w:p>
      <w:r>
        <w:t>단계 2: 2. 새우와 브로콜리는 데쳐 냉수에 헹궈 준비한다.</w:t>
      </w:r>
    </w:p>
    <w:p>
      <w:r>
        <w:t>이미지: http://www.foodsafetykorea.go.kr/uploadimg/cook/20_00377_02.png</w:t>
      </w:r>
    </w:p>
    <w:p>
      <w:r>
        <w:t>단계 3: 3. 드라이 토마토는 물에 데쳐 준 후 송송 다져</w:t>
        <w:br/>
        <w:t>준 후 올리브 오일에 버무려주고 생 바질은</w:t>
        <w:br/>
        <w:t>데친 후 송송 다져준다.</w:t>
      </w:r>
    </w:p>
    <w:p>
      <w:r>
        <w:t>이미지: http://www.foodsafetykorea.go.kr/uploadimg/cook/20_00377_03.png</w:t>
      </w:r>
    </w:p>
    <w:p>
      <w:r>
        <w:t>단계 4: 4. 볼에 실 곤약을 바질 페이스트에 버무려준다.</w:t>
      </w:r>
    </w:p>
    <w:p>
      <w:r>
        <w:t>이미지: http://www.foodsafetykorea.go.kr/uploadimg/cook/20_00377_04.png</w:t>
      </w:r>
    </w:p>
    <w:p>
      <w:r>
        <w:t>단계 5: 5. 다져 놓은 채소와 새우, 브로콜리를 섞어</w:t>
        <w:br/>
        <w:t>버무려준다.</w:t>
      </w:r>
    </w:p>
    <w:p>
      <w:r>
        <w:t>이미지: http://www.foodsafetykorea.go.kr/uploadimg/cook/20_00377_05.png</w:t>
      </w:r>
    </w:p>
    <w:p>
      <w:r>
        <w:t>단계 6: 6. 마지막에 파마산 가루를 뿌려 완성한다.</w:t>
      </w:r>
    </w:p>
    <w:p>
      <w:r>
        <w:t>이미지: http://www.foodsafetykorea.go.kr/uploadimg/cook/20_00377_06.png</w:t>
      </w:r>
    </w:p>
    <w:p>
      <w:pPr>
        <w:pStyle w:val="Heading2"/>
      </w:pPr>
      <w:r>
        <w:t>기타 정보</w:t>
      </w:r>
    </w:p>
    <w:p>
      <w:r>
        <w:t xml:space="preserve">해시태그: </w:t>
      </w:r>
    </w:p>
    <w:p>
      <w:r>
        <w:t>변경일자: None</w:t>
      </w:r>
    </w:p>
    <w:p>
      <w:r>
        <w:br w:type="page"/>
      </w:r>
    </w:p>
    <w:p>
      <w:pPr>
        <w:pStyle w:val="Heading1"/>
      </w:pPr>
      <w:r>
        <w:t>명란프리타타</w:t>
      </w:r>
    </w:p>
    <w:p>
      <w:pPr>
        <w:pStyle w:val="Heading2"/>
      </w:pPr>
      <w:r>
        <w:t>기본 정보</w:t>
      </w:r>
    </w:p>
    <w:p>
      <w:r>
        <w:t>일련번호: 378</w:t>
      </w:r>
    </w:p>
    <w:p>
      <w:r>
        <w:t>조리방법: 굽기</w:t>
      </w:r>
    </w:p>
    <w:p>
      <w:r>
        <w:t>요리종류: 반찬</w:t>
      </w:r>
    </w:p>
    <w:p>
      <w:pPr>
        <w:pStyle w:val="Heading2"/>
      </w:pPr>
      <w:r>
        <w:t>영양 정보</w:t>
      </w:r>
    </w:p>
    <w:p>
      <w:r>
        <w:t>중량(1인분): g</w:t>
      </w:r>
    </w:p>
    <w:p>
      <w:r>
        <w:t>열량: 187.1 kcal</w:t>
      </w:r>
    </w:p>
    <w:p>
      <w:r>
        <w:t>탄수화물: 3.6g</w:t>
      </w:r>
    </w:p>
    <w:p>
      <w:r>
        <w:t>단백질: 17g</w:t>
      </w:r>
    </w:p>
    <w:p>
      <w:r>
        <w:t>지방: 11.6g</w:t>
      </w:r>
    </w:p>
    <w:p>
      <w:r>
        <w:t>나트륨: 329.5mg</w:t>
      </w:r>
    </w:p>
    <w:p>
      <w:pPr>
        <w:pStyle w:val="Heading2"/>
      </w:pPr>
      <w:r>
        <w:t>재료 정보</w:t>
      </w:r>
    </w:p>
    <w:p>
      <w:r>
        <w:t>명란젓 50g, 생크림 20g, 달걀 4개(240g), 흰추후 1g, 시금치 50g</w:t>
        <w:br/>
        <w:t>방울토마토 6개(100g), 올리브유 15g</w:t>
      </w:r>
    </w:p>
    <w:p>
      <w:pPr>
        <w:pStyle w:val="Heading2"/>
      </w:pPr>
      <w:r>
        <w:t>조리 방법</w:t>
      </w:r>
    </w:p>
    <w:p>
      <w:r>
        <w:t>단계 1: 1. 명란은 껍질을 벗겨 송송 다져준다.</w:t>
      </w:r>
    </w:p>
    <w:p>
      <w:r>
        <w:t>이미지: http://www.foodsafetykorea.go.kr/uploadimg/cook/20_00378_01.png</w:t>
      </w:r>
    </w:p>
    <w:p>
      <w:r>
        <w:t>단계 2: 2. 달걀을 풀어서 채에 내려주고 후추로 간을</w:t>
        <w:br/>
        <w:t>해준다.</w:t>
      </w:r>
    </w:p>
    <w:p>
      <w:r>
        <w:t>이미지: http://www.foodsafetykorea.go.kr/uploadimg/cook/20_00378_02.png</w:t>
      </w:r>
    </w:p>
    <w:p>
      <w:r>
        <w:t>단계 3: 3. 달걀에 명란과 생크림을 넣어 섞어준다.</w:t>
      </w:r>
    </w:p>
    <w:p>
      <w:r>
        <w:t>이미지: http://www.foodsafetykorea.go.kr/uploadimg/cook/20_00378_03.png</w:t>
      </w:r>
    </w:p>
    <w:p>
      <w:r>
        <w:t>단계 4: 4. 시금치는 데쳐서 수분을 제거 후 송송 다져</w:t>
        <w:br/>
        <w:t>주고 토마토는 작은 사각형으로 잘라준다.</w:t>
      </w:r>
    </w:p>
    <w:p>
      <w:r>
        <w:t>이미지: http://www.foodsafetykorea.go.kr/uploadimg/cook/20_00378_04.png</w:t>
      </w:r>
    </w:p>
    <w:p>
      <w:r>
        <w:t>단계 5: 5. 팬에 기름을 두르고 달걀을 부어 반 정도</w:t>
        <w:br/>
        <w:t>익혀준다.</w:t>
      </w:r>
    </w:p>
    <w:p>
      <w:r>
        <w:t>이미지: http://www.foodsafetykorea.go.kr/uploadimg/cook/20_00378_05.png</w:t>
      </w:r>
    </w:p>
    <w:p>
      <w:r>
        <w:t>단계 6: 6. 달걀이 반 정도 익었을 때 토마토와 시금치를</w:t>
        <w:br/>
        <w:t>넣어 뚜껑을 덮어 익혀 완성한다.</w:t>
      </w:r>
    </w:p>
    <w:p>
      <w:r>
        <w:t>이미지: http://www.foodsafetykorea.go.kr/uploadimg/cook/20_00378_06.png</w:t>
      </w:r>
    </w:p>
    <w:p>
      <w:pPr>
        <w:pStyle w:val="Heading2"/>
      </w:pPr>
      <w:r>
        <w:t>기타 정보</w:t>
      </w:r>
    </w:p>
    <w:p>
      <w:r>
        <w:t xml:space="preserve">해시태그: </w:t>
      </w:r>
    </w:p>
    <w:p>
      <w:r>
        <w:t>변경일자: None</w:t>
      </w:r>
    </w:p>
    <w:p>
      <w:r>
        <w:br w:type="page"/>
      </w:r>
    </w:p>
    <w:p>
      <w:pPr>
        <w:pStyle w:val="Heading1"/>
      </w:pPr>
      <w:r>
        <w:t>양송이구이</w:t>
      </w:r>
    </w:p>
    <w:p>
      <w:pPr>
        <w:pStyle w:val="Heading2"/>
      </w:pPr>
      <w:r>
        <w:t>기본 정보</w:t>
      </w:r>
    </w:p>
    <w:p>
      <w:r>
        <w:t>일련번호: 379</w:t>
      </w:r>
    </w:p>
    <w:p>
      <w:r>
        <w:t>조리방법: 굽기</w:t>
      </w:r>
    </w:p>
    <w:p>
      <w:r>
        <w:t>요리종류: 반찬</w:t>
      </w:r>
    </w:p>
    <w:p>
      <w:pPr>
        <w:pStyle w:val="Heading2"/>
      </w:pPr>
      <w:r>
        <w:t>영양 정보</w:t>
      </w:r>
    </w:p>
    <w:p>
      <w:r>
        <w:t>중량(1인분): g</w:t>
      </w:r>
    </w:p>
    <w:p>
      <w:r>
        <w:t>열량: 162.2 kcal</w:t>
      </w:r>
    </w:p>
    <w:p>
      <w:r>
        <w:t>탄수화물: 6.6g</w:t>
      </w:r>
    </w:p>
    <w:p>
      <w:r>
        <w:t>단백질: 14.5g</w:t>
      </w:r>
    </w:p>
    <w:p>
      <w:r>
        <w:t>지방: 8.6g</w:t>
      </w:r>
    </w:p>
    <w:p>
      <w:r>
        <w:t>나트륨: 115.9mg</w:t>
      </w:r>
    </w:p>
    <w:p>
      <w:pPr>
        <w:pStyle w:val="Heading2"/>
      </w:pPr>
      <w:r>
        <w:t>재료 정보</w:t>
      </w:r>
    </w:p>
    <w:p>
      <w:r>
        <w:t>양송이 100g, 로즈마리 1g</w:t>
        <w:br/>
        <w:t>소 : 다진 돼기고기 100g, 청양고추 30g, 후추 1g, 다진마늘 5g, 달걀 60g, 밀가루 5g</w:t>
        <w:br/>
        <w:t>소스 : 홀스레디쉬 30g, 레몬즙 15g, 후추 1g</w:t>
      </w:r>
    </w:p>
    <w:p>
      <w:pPr>
        <w:pStyle w:val="Heading2"/>
      </w:pPr>
      <w:r>
        <w:t>조리 방법</w:t>
      </w:r>
    </w:p>
    <w:p>
      <w:r>
        <w:t>단계 1: 1. 양송이는 꼭지를 제거하고 밀가루를 살짝</w:t>
        <w:br/>
        <w:t>묻혀준다.</w:t>
      </w:r>
    </w:p>
    <w:p>
      <w:r>
        <w:t>이미지: http://www.foodsafetykorea.go.kr/uploadimg/cook/20_00379_01.png</w:t>
      </w:r>
    </w:p>
    <w:p>
      <w:r>
        <w:t>단계 2: 2. 청양고추를 송송 다진다.</w:t>
      </w:r>
    </w:p>
    <w:p>
      <w:r>
        <w:t>이미지: http://www.foodsafetykorea.go.kr/uploadimg/cook/20_00379_02.png</w:t>
      </w:r>
    </w:p>
    <w:p>
      <w:r>
        <w:t>단계 3: 3. 청양고추, 다진 돼지고기, 계란을 함께 버무려</w:t>
        <w:br/>
        <w:t>준다.</w:t>
      </w:r>
    </w:p>
    <w:p>
      <w:r>
        <w:t>이미지: http://www.foodsafetykorea.go.kr/uploadimg/cook/20_00379_03.png</w:t>
      </w:r>
    </w:p>
    <w:p>
      <w:r>
        <w:t>단계 4: 4. 양송이 소에 양념된 돼지고기를 채워준다.</w:t>
      </w:r>
    </w:p>
    <w:p>
      <w:r>
        <w:t>이미지: http://www.foodsafetykorea.go.kr/uploadimg/cook/20_00379_04.png</w:t>
      </w:r>
    </w:p>
    <w:p>
      <w:r>
        <w:t>단계 5: 5. 소스를 만들어준다.</w:t>
      </w:r>
    </w:p>
    <w:p>
      <w:r>
        <w:t>이미지: http://www.foodsafetykorea.go.kr/uploadimg/cook/20_00379_05.png</w:t>
      </w:r>
    </w:p>
    <w:p>
      <w:r>
        <w:t>단계 6: 6. 팬에 양송이를 구워준 후 로즈마리를 올려주고</w:t>
        <w:br/>
        <w:t>소스와 함께 낸다.</w:t>
      </w:r>
    </w:p>
    <w:p>
      <w:r>
        <w:t>이미지: http://www.foodsafetykorea.go.kr/uploadimg/cook/20_00379_06.png</w:t>
      </w:r>
    </w:p>
    <w:p>
      <w:pPr>
        <w:pStyle w:val="Heading2"/>
      </w:pPr>
      <w:r>
        <w:t>기타 정보</w:t>
      </w:r>
    </w:p>
    <w:p>
      <w:r>
        <w:t xml:space="preserve">해시태그: </w:t>
      </w:r>
    </w:p>
    <w:p>
      <w:r>
        <w:t>변경일자: None</w:t>
      </w:r>
    </w:p>
    <w:p>
      <w:r>
        <w:br w:type="page"/>
      </w:r>
    </w:p>
    <w:p>
      <w:pPr>
        <w:pStyle w:val="Heading1"/>
      </w:pPr>
      <w:r>
        <w:t>함초김치</w:t>
      </w:r>
    </w:p>
    <w:p>
      <w:pPr>
        <w:pStyle w:val="Heading2"/>
      </w:pPr>
      <w:r>
        <w:t>기본 정보</w:t>
      </w:r>
    </w:p>
    <w:p>
      <w:r>
        <w:t>일련번호: 380</w:t>
      </w:r>
    </w:p>
    <w:p>
      <w:r>
        <w:t>조리방법: 기타</w:t>
      </w:r>
    </w:p>
    <w:p>
      <w:r>
        <w:t>요리종류: 반찬</w:t>
      </w:r>
    </w:p>
    <w:p>
      <w:pPr>
        <w:pStyle w:val="Heading2"/>
      </w:pPr>
      <w:r>
        <w:t>영양 정보</w:t>
      </w:r>
    </w:p>
    <w:p>
      <w:r>
        <w:t>중량(1인분): g</w:t>
      </w:r>
    </w:p>
    <w:p>
      <w:r>
        <w:t>열량: 49.1 kcal</w:t>
      </w:r>
    </w:p>
    <w:p>
      <w:r>
        <w:t>탄수화물: 11.2g</w:t>
      </w:r>
    </w:p>
    <w:p>
      <w:r>
        <w:t>단백질: 0.7g</w:t>
      </w:r>
    </w:p>
    <w:p>
      <w:r>
        <w:t>지방: 0.2g</w:t>
      </w:r>
    </w:p>
    <w:p>
      <w:r>
        <w:t>나트륨: 176.1mg</w:t>
      </w:r>
    </w:p>
    <w:p>
      <w:pPr>
        <w:pStyle w:val="Heading2"/>
      </w:pPr>
      <w:r>
        <w:t>재료 정보</w:t>
      </w:r>
    </w:p>
    <w:p>
      <w:r>
        <w:t>함초 25g, 알배추 50g, 양파 50g, 무 100g, 간편 어간장 15g</w:t>
        <w:br/>
        <w:t>국물 : 오렌지주스 50g, 유자청 30g, 식초 15g, 설탕 15g, 야채국물 800g</w:t>
      </w:r>
    </w:p>
    <w:p>
      <w:pPr>
        <w:pStyle w:val="Heading2"/>
      </w:pPr>
      <w:r>
        <w:t>조리 방법</w:t>
      </w:r>
    </w:p>
    <w:p>
      <w:r>
        <w:t>단계 1: 1. 함초는 먹기 좋게 썰어준다.</w:t>
      </w:r>
    </w:p>
    <w:p>
      <w:r>
        <w:t>이미지: http://www.foodsafetykorea.go.kr/uploadimg/cook/20_00380_01.png</w:t>
      </w:r>
    </w:p>
    <w:p>
      <w:r>
        <w:t>단계 2: 2. 알 배추, 무, 양파도 먹기 좋게 썬다.</w:t>
      </w:r>
    </w:p>
    <w:p>
      <w:r>
        <w:t>이미지: http://www.foodsafetykorea.go.kr/uploadimg/cook/20_00380_02.png</w:t>
      </w:r>
    </w:p>
    <w:p>
      <w:r>
        <w:t>단계 3: 3. 오렌지주스와 유자청을 넣어 국물을 만든다.</w:t>
      </w:r>
    </w:p>
    <w:p>
      <w:r>
        <w:t>이미지: http://www.foodsafetykorea.go.kr/uploadimg/cook/20_00380_03.png</w:t>
      </w:r>
    </w:p>
    <w:p>
      <w:r>
        <w:t>단계 4: 4. 볼에 함초, 알배추, 무를 넣어 섞고 어간장을</w:t>
        <w:br/>
        <w:t>넣어 살짝 절여준다.</w:t>
      </w:r>
    </w:p>
    <w:p>
      <w:r>
        <w:t>이미지: http://www.foodsafetykorea.go.kr/uploadimg/cook/20_00380_04.png</w:t>
      </w:r>
    </w:p>
    <w:p>
      <w:r>
        <w:t>단계 5: 5. 절여진 재료에 국물을 부어준다.</w:t>
      </w:r>
    </w:p>
    <w:p>
      <w:r>
        <w:t>이미지: http://www.foodsafetykorea.go.kr/uploadimg/cook/20_00380_05.png</w:t>
      </w:r>
    </w:p>
    <w:p>
      <w:r>
        <w:t>단계 6: 6. 3시간 정도 후부터 먹을 수가 있다.</w:t>
      </w:r>
    </w:p>
    <w:p>
      <w:r>
        <w:t>이미지: http://www.foodsafetykorea.go.kr/uploadimg/cook/20_00380_06.png</w:t>
      </w:r>
    </w:p>
    <w:p>
      <w:pPr>
        <w:pStyle w:val="Heading2"/>
      </w:pPr>
      <w:r>
        <w:t>기타 정보</w:t>
      </w:r>
    </w:p>
    <w:p>
      <w:r>
        <w:t xml:space="preserve">해시태그: </w:t>
      </w:r>
    </w:p>
    <w:p>
      <w:r>
        <w:t>변경일자: None</w:t>
      </w:r>
    </w:p>
    <w:p>
      <w:r>
        <w:br w:type="page"/>
      </w:r>
    </w:p>
    <w:p>
      <w:pPr>
        <w:pStyle w:val="Heading1"/>
      </w:pPr>
      <w:r>
        <w:t>연어스테이크</w:t>
      </w:r>
    </w:p>
    <w:p>
      <w:pPr>
        <w:pStyle w:val="Heading2"/>
      </w:pPr>
      <w:r>
        <w:t>기본 정보</w:t>
      </w:r>
    </w:p>
    <w:p>
      <w:r>
        <w:t>일련번호: 381</w:t>
      </w:r>
    </w:p>
    <w:p>
      <w:r>
        <w:t>조리방법: 굽기</w:t>
      </w:r>
    </w:p>
    <w:p>
      <w:r>
        <w:t>요리종류: 일품</w:t>
      </w:r>
    </w:p>
    <w:p>
      <w:pPr>
        <w:pStyle w:val="Heading2"/>
      </w:pPr>
      <w:r>
        <w:t>영양 정보</w:t>
      </w:r>
    </w:p>
    <w:p>
      <w:r>
        <w:t>중량(1인분): g</w:t>
      </w:r>
    </w:p>
    <w:p>
      <w:r>
        <w:t>열량: 487.8 kcal</w:t>
      </w:r>
    </w:p>
    <w:p>
      <w:r>
        <w:t>탄수화물: 31.1g</w:t>
      </w:r>
    </w:p>
    <w:p>
      <w:r>
        <w:t>단백질: 23.3g</w:t>
      </w:r>
    </w:p>
    <w:p>
      <w:r>
        <w:t>지방: 26.1g</w:t>
      </w:r>
    </w:p>
    <w:p>
      <w:r>
        <w:t>나트륨: 362.3mg</w:t>
      </w:r>
    </w:p>
    <w:p>
      <w:pPr>
        <w:pStyle w:val="Heading2"/>
      </w:pPr>
      <w:r>
        <w:t>재료 정보</w:t>
      </w:r>
    </w:p>
    <w:p>
      <w:r>
        <w:t>연어 150g, 건조다시마 사방 10cm 1장, 잎녹차 5g, 브로콜리 15g, 호두10g</w:t>
        <w:br/>
        <w:t>귀리 20g, 쌀 20g, 미소된장 5g, 흰후추 1g, 화이트와인 15g,, 생크림 50g</w:t>
        <w:br/>
        <w:t>수제조미료 10g, 닭육수 150g, 버터 5g</w:t>
      </w:r>
    </w:p>
    <w:p>
      <w:pPr>
        <w:pStyle w:val="Heading2"/>
      </w:pPr>
      <w:r>
        <w:t>조리 방법</w:t>
      </w:r>
    </w:p>
    <w:p>
      <w:r>
        <w:t>단계 1: 1. 연어는 불려준 다시마에 싸주어 24시간 염지</w:t>
        <w:br/>
        <w:t>시켜준다.</w:t>
      </w:r>
    </w:p>
    <w:p>
      <w:r>
        <w:t>이미지: http://www.foodsafetykorea.go.kr/uploadimg/cook/20_00381_01.png</w:t>
      </w:r>
    </w:p>
    <w:p>
      <w:r>
        <w:t>단계 2: 2. 잎 녹차는 물에 불려준다.</w:t>
      </w:r>
    </w:p>
    <w:p>
      <w:r>
        <w:t>이미지: http://www.foodsafetykorea.go.kr/uploadimg/cook/20_00381_02.png</w:t>
      </w:r>
    </w:p>
    <w:p>
      <w:r>
        <w:t>단계 3: 3. 뒤 수분을 빼주고 팬에 올려서 연어를 약불</w:t>
        <w:br/>
        <w:t>에서 구워내 준다.</w:t>
      </w:r>
    </w:p>
    <w:p>
      <w:r>
        <w:t>이미지: http://www.foodsafetykorea.go.kr/uploadimg/cook/20_00381_03.png</w:t>
      </w:r>
    </w:p>
    <w:p>
      <w:r>
        <w:t>단계 4: 4. 브로콜리, 호두도 먹기 좋게 잘라준다.</w:t>
      </w:r>
    </w:p>
    <w:p>
      <w:r>
        <w:t>이미지: http://www.foodsafetykorea.go.kr/uploadimg/cook/20_00381_04.png</w:t>
      </w:r>
    </w:p>
    <w:p>
      <w:r>
        <w:t>단계 5: 5. 귀리와 쌀은 1시간정도 불려준다.</w:t>
      </w:r>
    </w:p>
    <w:p>
      <w:r>
        <w:t>이미지: http://www.foodsafetykorea.go.kr/uploadimg/cook/20_00381_05.png</w:t>
      </w:r>
    </w:p>
    <w:p>
      <w:r>
        <w:t>단계 6: 6. 닭 육수와 미소된장을 넣어 볶아주다가 불린</w:t>
        <w:br/>
        <w:t>쌀을 넣어 볶아주어 리조또를 완성하고 접시에</w:t>
        <w:br/>
        <w:t>리조또를 담고 구운 연어를 올려 완성한다.</w:t>
      </w:r>
    </w:p>
    <w:p>
      <w:r>
        <w:t>이미지: http://www.foodsafetykorea.go.kr/uploadimg/cook/20_00381_06.png</w:t>
      </w:r>
    </w:p>
    <w:p>
      <w:pPr>
        <w:pStyle w:val="Heading2"/>
      </w:pPr>
      <w:r>
        <w:t>기타 정보</w:t>
      </w:r>
    </w:p>
    <w:p>
      <w:r>
        <w:t xml:space="preserve">해시태그: </w:t>
      </w:r>
    </w:p>
    <w:p>
      <w:r>
        <w:t>변경일자: None</w:t>
      </w:r>
    </w:p>
    <w:p>
      <w:r>
        <w:br w:type="page"/>
      </w:r>
    </w:p>
    <w:p>
      <w:pPr>
        <w:pStyle w:val="Heading1"/>
      </w:pPr>
      <w:r>
        <w:t>웰빙꼬치</w:t>
      </w:r>
    </w:p>
    <w:p>
      <w:pPr>
        <w:pStyle w:val="Heading2"/>
      </w:pPr>
      <w:r>
        <w:t>기본 정보</w:t>
      </w:r>
    </w:p>
    <w:p>
      <w:r>
        <w:t>일련번호: 382</w:t>
      </w:r>
    </w:p>
    <w:p>
      <w:r>
        <w:t>조리방법: 굽기</w:t>
      </w:r>
    </w:p>
    <w:p>
      <w:r>
        <w:t>요리종류: 반찬</w:t>
      </w:r>
    </w:p>
    <w:p>
      <w:pPr>
        <w:pStyle w:val="Heading2"/>
      </w:pPr>
      <w:r>
        <w:t>영양 정보</w:t>
      </w:r>
    </w:p>
    <w:p>
      <w:r>
        <w:t>중량(1인분): g</w:t>
      </w:r>
    </w:p>
    <w:p>
      <w:r>
        <w:t>열량: 125.5 kcal</w:t>
      </w:r>
    </w:p>
    <w:p>
      <w:r>
        <w:t>탄수화물: 15.1g</w:t>
      </w:r>
    </w:p>
    <w:p>
      <w:r>
        <w:t>단백질: 11.8g</w:t>
      </w:r>
    </w:p>
    <w:p>
      <w:r>
        <w:t>지방: 2g</w:t>
      </w:r>
    </w:p>
    <w:p>
      <w:r>
        <w:t>나트륨: 60.5mg</w:t>
      </w:r>
    </w:p>
    <w:p>
      <w:pPr>
        <w:pStyle w:val="Heading2"/>
      </w:pPr>
      <w:r>
        <w:t>재료 정보</w:t>
      </w:r>
    </w:p>
    <w:p>
      <w:r>
        <w:t>닭가슴살 150g, 자숙새우 100g, 소라살 100g, 방울토마토 80g</w:t>
        <w:br/>
        <w:t>단호박 100g, 대파 50g, 2가지색 파프리카 100g</w:t>
        <w:br/>
        <w:t>양파 100g, 흰 후추 2g, 레드와인 30g, 다진 마늘 15g, 올리브오일 30g, 통후추 3g</w:t>
        <w:br/>
        <w:t>소스 : 발사믹 식초 100g, 설탕 30g, 버터 30g</w:t>
      </w:r>
    </w:p>
    <w:p>
      <w:pPr>
        <w:pStyle w:val="Heading2"/>
      </w:pPr>
      <w:r>
        <w:t>조리 방법</w:t>
      </w:r>
    </w:p>
    <w:p>
      <w:r>
        <w:t>단계 1: 1. 닭가슴살과 단호박은 사방 2.5cm 크기로</w:t>
        <w:br/>
        <w:t>잘라준다.</w:t>
      </w:r>
    </w:p>
    <w:p>
      <w:r>
        <w:t>이미지: http://www.foodsafetykorea.go.kr/uploadimg/cook/20_00382_01.png</w:t>
      </w:r>
    </w:p>
    <w:p>
      <w:r>
        <w:t>단계 2: 2. 양파 2가지, 색파프리카, 대파는 닭 크기와</w:t>
        <w:br/>
        <w:t>비슷하게 잘라준다.</w:t>
      </w:r>
    </w:p>
    <w:p>
      <w:r>
        <w:t>이미지: http://www.foodsafetykorea.go.kr/uploadimg/cook/20_00382_02.png</w:t>
      </w:r>
    </w:p>
    <w:p>
      <w:r>
        <w:t>단계 3: 3. 닭가슴살과 소라살은 통후추, 올리브오일에</w:t>
        <w:br/>
        <w:t>재워준다.</w:t>
      </w:r>
    </w:p>
    <w:p>
      <w:r>
        <w:t>이미지: http://www.foodsafetykorea.go.kr/uploadimg/cook/20_00382_03.png</w:t>
      </w:r>
    </w:p>
    <w:p>
      <w:r>
        <w:t>단계 4: 4. 소스를 만들어준다.</w:t>
      </w:r>
    </w:p>
    <w:p>
      <w:r>
        <w:t>이미지: http://www.foodsafetykorea.go.kr/uploadimg/cook/20_00382_04.png</w:t>
      </w:r>
    </w:p>
    <w:p>
      <w:r>
        <w:t>단계 5: 5. 모든 재료를 꼬치에 꽂는다.</w:t>
      </w:r>
    </w:p>
    <w:p>
      <w:r>
        <w:t>이미지: http://www.foodsafetykorea.go.kr/uploadimg/cook/20_00382_05.png</w:t>
      </w:r>
    </w:p>
    <w:p>
      <w:r>
        <w:t>단계 6: 6. 꼬치를 팬에 구워주면서 소스를 발라준다.</w:t>
      </w:r>
    </w:p>
    <w:p>
      <w:r>
        <w:t>이미지: http://www.foodsafetykorea.go.kr/uploadimg/cook/20_00382_06.png</w:t>
      </w:r>
    </w:p>
    <w:p>
      <w:pPr>
        <w:pStyle w:val="Heading2"/>
      </w:pPr>
      <w:r>
        <w:t>기타 정보</w:t>
      </w:r>
    </w:p>
    <w:p>
      <w:r>
        <w:t>해시태그: 닭가슴살</w:t>
      </w:r>
    </w:p>
    <w:p>
      <w:r>
        <w:t>변경일자: None</w:t>
      </w:r>
    </w:p>
    <w:p>
      <w:r>
        <w:br w:type="page"/>
      </w:r>
    </w:p>
    <w:p>
      <w:pPr>
        <w:pStyle w:val="Heading1"/>
      </w:pPr>
      <w:r>
        <w:t>매운닭날개구이</w:t>
      </w:r>
    </w:p>
    <w:p>
      <w:pPr>
        <w:pStyle w:val="Heading2"/>
      </w:pPr>
      <w:r>
        <w:t>기본 정보</w:t>
      </w:r>
    </w:p>
    <w:p>
      <w:r>
        <w:t>일련번호: 383</w:t>
      </w:r>
    </w:p>
    <w:p>
      <w:r>
        <w:t>조리방법: 굽기</w:t>
      </w:r>
    </w:p>
    <w:p>
      <w:r>
        <w:t>요리종류: 반찬</w:t>
      </w:r>
    </w:p>
    <w:p>
      <w:pPr>
        <w:pStyle w:val="Heading2"/>
      </w:pPr>
      <w:r>
        <w:t>영양 정보</w:t>
      </w:r>
    </w:p>
    <w:p>
      <w:r>
        <w:t>중량(1인분): g</w:t>
      </w:r>
    </w:p>
    <w:p>
      <w:r>
        <w:t>열량: 285 kcal</w:t>
      </w:r>
    </w:p>
    <w:p>
      <w:r>
        <w:t>탄수화물: 22g</w:t>
      </w:r>
    </w:p>
    <w:p>
      <w:r>
        <w:t>단백질: 17g</w:t>
      </w:r>
    </w:p>
    <w:p>
      <w:r>
        <w:t>지방: 14.3g</w:t>
      </w:r>
    </w:p>
    <w:p>
      <w:r>
        <w:t>나트륨: 433.9mg</w:t>
      </w:r>
    </w:p>
    <w:p>
      <w:pPr>
        <w:pStyle w:val="Heading2"/>
      </w:pPr>
      <w:r>
        <w:t>재료 정보</w:t>
      </w:r>
    </w:p>
    <w:p>
      <w:r>
        <w:t>닭날개 100g, 감자 80g, 방울토마토 100g, 브로콜리 30g</w:t>
        <w:br/>
        <w:t>마늘 15g, 양파 50g, 버터 15g, 후추 1g, 황설탕 5g</w:t>
        <w:br/>
        <w:t>고춧가루 5g, 레드와인 30g, 멕시코고추 1g</w:t>
      </w:r>
    </w:p>
    <w:p>
      <w:pPr>
        <w:pStyle w:val="Heading2"/>
      </w:pPr>
      <w:r>
        <w:t>조리 방법</w:t>
      </w:r>
    </w:p>
    <w:p>
      <w:r>
        <w:t>단계 1: 1. 닭날개를 멕시코고추와 고추가루에 설탕,</w:t>
        <w:br/>
        <w:t>다진마늘, 후추를 넣어 밑간을 해준다.</w:t>
      </w:r>
    </w:p>
    <w:p>
      <w:r>
        <w:t>이미지: http://www.foodsafetykorea.go.kr/uploadimg/cook/20_00383_01.png</w:t>
      </w:r>
    </w:p>
    <w:p>
      <w:r>
        <w:t>단계 2: 2. 감자는 먹기 좋게 썰어 뜨거운 물에 70%</w:t>
        <w:br/>
        <w:t>정도 익혀준다.</w:t>
      </w:r>
    </w:p>
    <w:p>
      <w:r>
        <w:t>이미지: http://www.foodsafetykorea.go.kr/uploadimg/cook/20_00383_02.png</w:t>
      </w:r>
    </w:p>
    <w:p>
      <w:r>
        <w:t>단계 3: 3. 감자는 데쳐 낸 후 버터에 볶아준다.</w:t>
      </w:r>
    </w:p>
    <w:p>
      <w:r>
        <w:t>이미지: http://www.foodsafetykorea.go.kr/uploadimg/cook/20_00383_03.png</w:t>
      </w:r>
    </w:p>
    <w:p>
      <w:r>
        <w:t>단계 4: 4. 브로콜리는 데치고, 사과와 토마토는 잘게</w:t>
        <w:br/>
        <w:t>잘라준다.</w:t>
      </w:r>
    </w:p>
    <w:p>
      <w:r>
        <w:t>이미지: http://www.foodsafetykorea.go.kr/uploadimg/cook/20_00383_04.png</w:t>
      </w:r>
    </w:p>
    <w:p>
      <w:r>
        <w:t>단계 5: 5. 냄비에 다진마늘과 다진양파를 볶아주다</w:t>
        <w:br/>
        <w:t>토마토를 넣어 소스를 만들어준다.</w:t>
      </w:r>
    </w:p>
    <w:p>
      <w:r>
        <w:t>이미지: http://www.foodsafetykorea.go.kr/uploadimg/cook/20_00383_05.png</w:t>
      </w:r>
    </w:p>
    <w:p>
      <w:r>
        <w:t>단계 6: 6. 닭날개를 팬에 구워주고 감자와 샐러드를</w:t>
        <w:br/>
        <w:t>곁들여 완성한다.</w:t>
      </w:r>
    </w:p>
    <w:p>
      <w:r>
        <w:t>이미지: http://www.foodsafetykorea.go.kr/uploadimg/cook/20_00383_06.png</w:t>
      </w:r>
    </w:p>
    <w:p>
      <w:pPr>
        <w:pStyle w:val="Heading2"/>
      </w:pPr>
      <w:r>
        <w:t>기타 정보</w:t>
      </w:r>
    </w:p>
    <w:p>
      <w:r>
        <w:t>해시태그: 닭날개</w:t>
      </w:r>
    </w:p>
    <w:p>
      <w:r>
        <w:t>변경일자: None</w:t>
      </w:r>
    </w:p>
    <w:p>
      <w:r>
        <w:br w:type="page"/>
      </w:r>
    </w:p>
    <w:p>
      <w:pPr>
        <w:pStyle w:val="Heading1"/>
      </w:pPr>
      <w:r>
        <w:t>웰빙카레죽</w:t>
      </w:r>
    </w:p>
    <w:p>
      <w:pPr>
        <w:pStyle w:val="Heading2"/>
      </w:pPr>
      <w:r>
        <w:t>기본 정보</w:t>
      </w:r>
    </w:p>
    <w:p>
      <w:r>
        <w:t>일련번호: 384</w:t>
      </w:r>
    </w:p>
    <w:p>
      <w:r>
        <w:t>조리방법: 끓이기</w:t>
      </w:r>
    </w:p>
    <w:p>
      <w:r>
        <w:t>요리종류: 반찬</w:t>
      </w:r>
    </w:p>
    <w:p>
      <w:pPr>
        <w:pStyle w:val="Heading2"/>
      </w:pPr>
      <w:r>
        <w:t>영양 정보</w:t>
      </w:r>
    </w:p>
    <w:p>
      <w:r>
        <w:t>중량(1인분): g</w:t>
      </w:r>
    </w:p>
    <w:p>
      <w:r>
        <w:t>열량: 210.4 kcal</w:t>
      </w:r>
    </w:p>
    <w:p>
      <w:r>
        <w:t>탄수화물: 33.7g</w:t>
      </w:r>
    </w:p>
    <w:p>
      <w:r>
        <w:t>단백질: 5.1g</w:t>
      </w:r>
    </w:p>
    <w:p>
      <w:r>
        <w:t>지방: 6.1g</w:t>
      </w:r>
    </w:p>
    <w:p>
      <w:r>
        <w:t>나트륨: 351mg</w:t>
      </w:r>
    </w:p>
    <w:p>
      <w:pPr>
        <w:pStyle w:val="Heading2"/>
      </w:pPr>
      <w:r>
        <w:t>재료 정보</w:t>
      </w:r>
    </w:p>
    <w:p>
      <w:r>
        <w:t>카레가루 45g, 귀리밥 200g, 닭가슴살 150g, 애호박 25g</w:t>
        <w:br/>
        <w:t>감자 60g, 양파 60g, 방울토마토 100g</w:t>
        <w:br/>
        <w:t>마늘 100g, 버터 15g, 칵테일새우 30g</w:t>
      </w:r>
    </w:p>
    <w:p>
      <w:pPr>
        <w:pStyle w:val="Heading2"/>
      </w:pPr>
      <w:r>
        <w:t>조리 방법</w:t>
      </w:r>
    </w:p>
    <w:p>
      <w:r>
        <w:t>단계 1: 1. 카레가루를 물에 풀어서 30분 정도 숙성</w:t>
        <w:br/>
        <w:t>시켜준다.</w:t>
      </w:r>
    </w:p>
    <w:p>
      <w:r>
        <w:t>이미지: http://www.foodsafetykorea.go.kr/uploadimg/cook/20_00384_01.png</w:t>
      </w:r>
    </w:p>
    <w:p>
      <w:r>
        <w:t>단계 2: 2. 닭가슴살은 사방 1cm 크기로 잘라주고,</w:t>
        <w:br/>
        <w:t>칵테일새우도 세척해 준비한다.</w:t>
      </w:r>
    </w:p>
    <w:p>
      <w:r>
        <w:t>이미지: http://www.foodsafetykorea.go.kr/uploadimg/cook/20_00384_02.png</w:t>
      </w:r>
    </w:p>
    <w:p>
      <w:r>
        <w:t>단계 3: 3. 알 마 늘 , 감자는 사 방 1 c m 길이로 잘라</w:t>
        <w:br/>
        <w:t>물 400g에 먼저 익혀준다.</w:t>
      </w:r>
    </w:p>
    <w:p>
      <w:r>
        <w:t>이미지: http://www.foodsafetykorea.go.kr/uploadimg/cook/20_00384_03.png</w:t>
      </w:r>
    </w:p>
    <w:p>
      <w:r>
        <w:t>단계 4: 4. 방울토마토, 애호박은 사방 1cm 크기로</w:t>
        <w:br/>
        <w:t>썰어준다.</w:t>
      </w:r>
    </w:p>
    <w:p>
      <w:r>
        <w:t>이미지: http://www.foodsafetykorea.go.kr/uploadimg/cook/20_00384_04.png</w:t>
      </w:r>
    </w:p>
    <w:p>
      <w:r>
        <w:t>단계 5: 5. 끓고 있는 냄비에 풀어 놓은 카레가루를 섞어</w:t>
        <w:br/>
        <w:t>다시 끓여준다.</w:t>
      </w:r>
    </w:p>
    <w:p>
      <w:r>
        <w:t>이미지: http://www.foodsafetykorea.go.kr/uploadimg/cook/20_00384_05.png</w:t>
      </w:r>
    </w:p>
    <w:p>
      <w:r>
        <w:t>단계 6: 6. 양파는 사방 1cm 길이로 잘라주고 끓고 있는</w:t>
        <w:br/>
        <w:t>카레에 양파, 방울토마토, 애호박을 넣고</w:t>
        <w:br/>
        <w:t>끓여 완성한다.</w:t>
      </w:r>
    </w:p>
    <w:p>
      <w:r>
        <w:t>이미지: http://www.foodsafetykorea.go.kr/uploadimg/cook/20_00384_06.png</w:t>
      </w:r>
    </w:p>
    <w:p>
      <w:pPr>
        <w:pStyle w:val="Heading2"/>
      </w:pPr>
      <w:r>
        <w:t>기타 정보</w:t>
      </w:r>
    </w:p>
    <w:p>
      <w:r>
        <w:t>해시태그: 닭가슴살</w:t>
      </w:r>
    </w:p>
    <w:p>
      <w:r>
        <w:t>변경일자: None</w:t>
      </w:r>
    </w:p>
    <w:p>
      <w:r>
        <w:br w:type="page"/>
      </w:r>
    </w:p>
    <w:p>
      <w:pPr>
        <w:pStyle w:val="Heading1"/>
      </w:pPr>
      <w:r>
        <w:t>닭가슴살 두부선</w:t>
      </w:r>
    </w:p>
    <w:p>
      <w:pPr>
        <w:pStyle w:val="Heading2"/>
      </w:pPr>
      <w:r>
        <w:t>기본 정보</w:t>
      </w:r>
    </w:p>
    <w:p>
      <w:r>
        <w:t>일련번호: 2963</w:t>
      </w:r>
    </w:p>
    <w:p>
      <w:r>
        <w:t>조리방법: 찌기</w:t>
      </w:r>
    </w:p>
    <w:p>
      <w:r>
        <w:t>요리종류: 반찬</w:t>
      </w:r>
    </w:p>
    <w:p>
      <w:pPr>
        <w:pStyle w:val="Heading2"/>
      </w:pPr>
      <w:r>
        <w:t>영양 정보</w:t>
      </w:r>
    </w:p>
    <w:p>
      <w:r>
        <w:t>중량(1인분): 90g</w:t>
      </w:r>
    </w:p>
    <w:p>
      <w:r>
        <w:t>열량: 94.34 kcal</w:t>
      </w:r>
    </w:p>
    <w:p>
      <w:r>
        <w:t>탄수화물: 1.13g</w:t>
      </w:r>
    </w:p>
    <w:p>
      <w:r>
        <w:t>단백질: 14.4g</w:t>
      </w:r>
    </w:p>
    <w:p>
      <w:r>
        <w:t>지방: 3.58g</w:t>
      </w:r>
    </w:p>
    <w:p>
      <w:r>
        <w:t>나트륨: 17.24mg</w:t>
      </w:r>
    </w:p>
    <w:p>
      <w:pPr>
        <w:pStyle w:val="Heading2"/>
      </w:pPr>
      <w:r>
        <w:t>재료 정보</w:t>
      </w:r>
    </w:p>
    <w:p>
      <w:r>
        <w:t>닭고기(가슴살) 50g, 두부 120g, 비트 10g, 시금치 10g, 베이비채소 1g, 마늘 2g, 참기름 1.5g, 흑임자 3g, 플레인요거트 15g, 식초 0.5g, 설탕 1g, 소금 0.2g</w:t>
      </w:r>
    </w:p>
    <w:p>
      <w:pPr>
        <w:pStyle w:val="Heading2"/>
      </w:pPr>
      <w:r>
        <w:t>조리 방법</w:t>
      </w:r>
    </w:p>
    <w:p>
      <w:r>
        <w:t>단계 1: 1. 닭가슴살, 두부, 소금을 믹서에 간다.</w:t>
      </w:r>
    </w:p>
    <w:p>
      <w:r>
        <w:t>이미지: http://www.foodsafetykorea.go.kr/uploadimg/20190408/20190408103000_1554687000960.jpg</w:t>
      </w:r>
    </w:p>
    <w:p>
      <w:r>
        <w:t>단계 2: 2. 1에 간 마늘과 소금, 참기름을 섞는다.</w:t>
      </w:r>
    </w:p>
    <w:p>
      <w:r>
        <w:t>이미지: http://www.foodsafetykorea.go.kr/uploadimg/20190408/20190408103015_1554687015468.jpg</w:t>
      </w:r>
    </w:p>
    <w:p>
      <w:r>
        <w:t>단계 3: 3. 반죽 1/3은 비트물, 1/3은 시금치물을 넣어 색을 입힌다.</w:t>
      </w:r>
    </w:p>
    <w:p>
      <w:r>
        <w:t>이미지: http://www.foodsafetykorea.go.kr/uploadimg/20190408/20190408103030_1554687030209.jpg</w:t>
      </w:r>
    </w:p>
    <w:p>
      <w:r>
        <w:t>단계 4: 4. 틀에 반죽을 층층이 쌓아 모양을 만든 뒤 오븐에 찐다.</w:t>
      </w:r>
    </w:p>
    <w:p>
      <w:r>
        <w:t>이미지: http://www.foodsafetykorea.go.kr/uploadimg/20190408/20190408103046_1554687046659.jpg</w:t>
      </w:r>
    </w:p>
    <w:p>
      <w:r>
        <w:t>단계 5: 5. 흑임자가루, 플레인요거트, 식초, 설탕을 섞어 드레싱을 만든다.</w:t>
      </w:r>
    </w:p>
    <w:p>
      <w:r>
        <w:t>이미지: http://www.foodsafetykorea.go.kr/uploadimg/20190408/20190408103107_1554687067539.jpg</w:t>
      </w:r>
    </w:p>
    <w:p>
      <w:r>
        <w:t>단계 6: 6. 접시에 담고 소스와 베이비채소를 얹는다.</w:t>
      </w:r>
    </w:p>
    <w:p>
      <w:r>
        <w:t>이미지: http://www.foodsafetykorea.go.kr/uploadimg/20190408/20190408103138_1554687098574.jpg</w:t>
      </w:r>
    </w:p>
    <w:p>
      <w:pPr>
        <w:pStyle w:val="Heading2"/>
      </w:pPr>
      <w:r>
        <w:t>기타 정보</w:t>
      </w:r>
    </w:p>
    <w:p>
      <w:r>
        <w:t>해시태그: 닭가슴살</w:t>
      </w:r>
    </w:p>
    <w:p>
      <w:r>
        <w:t>변경일자: None</w:t>
      </w:r>
    </w:p>
    <w:p>
      <w:r>
        <w:br w:type="page"/>
      </w:r>
    </w:p>
    <w:p>
      <w:pPr>
        <w:pStyle w:val="Heading1"/>
      </w:pPr>
      <w:r>
        <w:t>단호박 마전</w:t>
      </w:r>
    </w:p>
    <w:p>
      <w:pPr>
        <w:pStyle w:val="Heading2"/>
      </w:pPr>
      <w:r>
        <w:t>기본 정보</w:t>
      </w:r>
    </w:p>
    <w:p>
      <w:r>
        <w:t>일련번호: 2964</w:t>
      </w:r>
    </w:p>
    <w:p>
      <w:r>
        <w:t>조리방법: 굽기</w:t>
      </w:r>
    </w:p>
    <w:p>
      <w:r>
        <w:t>요리종류: 반찬</w:t>
      </w:r>
    </w:p>
    <w:p>
      <w:pPr>
        <w:pStyle w:val="Heading2"/>
      </w:pPr>
      <w:r>
        <w:t>영양 정보</w:t>
      </w:r>
    </w:p>
    <w:p>
      <w:r>
        <w:t>중량(1인분): 65g</w:t>
      </w:r>
    </w:p>
    <w:p>
      <w:r>
        <w:t>열량: 122.34 kcal</w:t>
      </w:r>
    </w:p>
    <w:p>
      <w:r>
        <w:t>탄수화물: 16.58g</w:t>
      </w:r>
    </w:p>
    <w:p>
      <w:r>
        <w:t>단백질: 2.53g</w:t>
      </w:r>
    </w:p>
    <w:p>
      <w:r>
        <w:t>지방: 5.1g</w:t>
      </w:r>
    </w:p>
    <w:p>
      <w:r>
        <w:t>나트륨: 1.18mg</w:t>
      </w:r>
    </w:p>
    <w:p>
      <w:pPr>
        <w:pStyle w:val="Heading2"/>
      </w:pPr>
      <w:r>
        <w:t>재료 정보</w:t>
      </w:r>
    </w:p>
    <w:p>
      <w:r>
        <w:t>단호박 70g, 마 20g, 밀가루 5g, 찹쌀가루 5g, 건대추 1g, 소금 0.3g</w:t>
      </w:r>
    </w:p>
    <w:p>
      <w:pPr>
        <w:pStyle w:val="Heading2"/>
      </w:pPr>
      <w:r>
        <w:t>조리 방법</w:t>
      </w:r>
    </w:p>
    <w:p>
      <w:r>
        <w:t>단계 1: 1. 단호박을 잘게 다진다.</w:t>
      </w:r>
    </w:p>
    <w:p>
      <w:r>
        <w:t>이미지: http://www.foodsafetykorea.go.kr/uploadimg/20190408/20190408103508_1554687308037.jpg</w:t>
      </w:r>
    </w:p>
    <w:p>
      <w:r>
        <w:t>단계 2: 2. 마를 0.3cm 두께로 썰어 뜨거운 물에 데친다.</w:t>
      </w:r>
    </w:p>
    <w:p>
      <w:r>
        <w:t>이미지: http://www.foodsafetykorea.go.kr/uploadimg/20190408/20190408103524_1554687324066.jpg</w:t>
      </w:r>
    </w:p>
    <w:p>
      <w:r>
        <w:t>단계 3: 3. 잘게 다진 단호박에 밀가루와 찹쌀가루, 물, 소금을 넣어 반죽한다.</w:t>
      </w:r>
    </w:p>
    <w:p>
      <w:r>
        <w:t>이미지: http://www.foodsafetykorea.go.kr/uploadimg/20190408/20190408103541_1554687341478.jpg</w:t>
      </w:r>
    </w:p>
    <w:p>
      <w:r>
        <w:t>단계 4: 4. 프라이팬에 식용유를 두르고 반죽을 두른다.</w:t>
      </w:r>
    </w:p>
    <w:p>
      <w:r>
        <w:t>이미지: http://www.foodsafetykorea.go.kr/uploadimg/20190408/20190408103604_1554687364961.jpg</w:t>
      </w:r>
    </w:p>
    <w:p>
      <w:r>
        <w:t>단계 5: 5. 두른 반죽 가운데 마를 올려 부친다.</w:t>
      </w:r>
    </w:p>
    <w:p>
      <w:r>
        <w:t>이미지: http://www.foodsafetykorea.go.kr/uploadimg/20190408/20190408103620_1554687380157.jpg</w:t>
      </w:r>
    </w:p>
    <w:p>
      <w:r>
        <w:t>단계 6: 6. 먹기 좋게 담은 후 건대추를 고명으로 올린다.</w:t>
      </w:r>
    </w:p>
    <w:p>
      <w:r>
        <w:t>이미지: http://www.foodsafetykorea.go.kr/uploadimg/20190408/20190408103634_1554687394121.jpg</w:t>
      </w:r>
    </w:p>
    <w:p>
      <w:pPr>
        <w:pStyle w:val="Heading2"/>
      </w:pPr>
      <w:r>
        <w:t>기타 정보</w:t>
      </w:r>
    </w:p>
    <w:p>
      <w:r>
        <w:t>해시태그: 단호박</w:t>
      </w:r>
    </w:p>
    <w:p>
      <w:r>
        <w:t>변경일자: None</w:t>
      </w:r>
    </w:p>
    <w:p>
      <w:r>
        <w:br w:type="page"/>
      </w:r>
    </w:p>
    <w:p>
      <w:pPr>
        <w:pStyle w:val="Heading1"/>
      </w:pPr>
      <w:r>
        <w:t>완두콩과 당근을 넣은 감자요거트 샐러드</w:t>
      </w:r>
    </w:p>
    <w:p>
      <w:pPr>
        <w:pStyle w:val="Heading2"/>
      </w:pPr>
      <w:r>
        <w:t>기본 정보</w:t>
      </w:r>
    </w:p>
    <w:p>
      <w:r>
        <w:t>일련번호: 3010</w:t>
      </w:r>
    </w:p>
    <w:p>
      <w:r>
        <w:t>조리방법: 기타</w:t>
      </w:r>
    </w:p>
    <w:p>
      <w:r>
        <w:t>요리종류: 기타</w:t>
      </w:r>
    </w:p>
    <w:p>
      <w:pPr>
        <w:pStyle w:val="Heading2"/>
      </w:pPr>
      <w:r>
        <w:t>영양 정보</w:t>
      </w:r>
    </w:p>
    <w:p>
      <w:r>
        <w:t>중량(1인분): 55g</w:t>
      </w:r>
    </w:p>
    <w:p>
      <w:r>
        <w:t>열량: 44.3 kcal</w:t>
      </w:r>
    </w:p>
    <w:p>
      <w:r>
        <w:t>탄수화물: 8.3g</w:t>
      </w:r>
    </w:p>
    <w:p>
      <w:r>
        <w:t>단백질: 2g</w:t>
      </w:r>
    </w:p>
    <w:p>
      <w:r>
        <w:t>지방: 0.4g</w:t>
      </w:r>
    </w:p>
    <w:p>
      <w:r>
        <w:t>나트륨: 25.5mg</w:t>
      </w:r>
    </w:p>
    <w:p>
      <w:pPr>
        <w:pStyle w:val="Heading2"/>
      </w:pPr>
      <w:r>
        <w:t>재료 정보</w:t>
      </w:r>
    </w:p>
    <w:p>
      <w:r>
        <w:t>완두콩 10g, 당근 10g, 감자 50g, 플레인요거트 20g</w:t>
      </w:r>
    </w:p>
    <w:p>
      <w:pPr>
        <w:pStyle w:val="Heading2"/>
      </w:pPr>
      <w:r>
        <w:t>조리 방법</w:t>
      </w:r>
    </w:p>
    <w:p>
      <w:r>
        <w:t>단계 1: 1. 완두콩을 삶아 건진다.</w:t>
      </w:r>
    </w:p>
    <w:p>
      <w:r>
        <w:t>이미지: http://www.foodsafetykorea.go.kr/uploadimg/20230306/20230306030200_1678082520663.jpg</w:t>
      </w:r>
    </w:p>
    <w:p>
      <w:r>
        <w:t>단계 2: 2. 감자는 삶은 뒤 건져 껍질을 벗긴다.</w:t>
      </w:r>
    </w:p>
    <w:p>
      <w:r>
        <w:t>이미지: http://www.foodsafetykorea.go.kr/uploadimg/20230306/20230306030222_1678082542361.jpg</w:t>
      </w:r>
    </w:p>
    <w:p>
      <w:r>
        <w:t>단계 3: 3. 감자가 뜨거울 때 곱게 으깬다.</w:t>
      </w:r>
    </w:p>
    <w:p>
      <w:r>
        <w:t>이미지: http://www.foodsafetykorea.go.kr/uploadimg/20230306/20230306030258_1678082578679.jpg</w:t>
      </w:r>
    </w:p>
    <w:p>
      <w:r>
        <w:t>단계 4: 4. 당근을 잘게 다진다.</w:t>
      </w:r>
    </w:p>
    <w:p>
      <w:r>
        <w:t>이미지: http://www.foodsafetykorea.go.kr/uploadimg/20230306/20230306030319_1678082599173.jpg</w:t>
      </w:r>
    </w:p>
    <w:p>
      <w:r>
        <w:t>단계 5: 5. 으깬 감자와 완두콩, 당근을 섞는다.</w:t>
      </w:r>
    </w:p>
    <w:p>
      <w:r>
        <w:t>이미지: http://www.foodsafetykorea.go.kr/uploadimg/20230306/20230306030344_1678082624608.jpg</w:t>
      </w:r>
    </w:p>
    <w:p>
      <w:r>
        <w:t>단계 6: 6. 플레인요거트를 섞어 마무리한다.</w:t>
      </w:r>
    </w:p>
    <w:p>
      <w:r>
        <w:t>이미지: http://www.foodsafetykorea.go.kr/uploadimg/20230306/20230306030405_1678082645724.jpg</w:t>
      </w:r>
    </w:p>
    <w:p>
      <w:pPr>
        <w:pStyle w:val="Heading2"/>
      </w:pPr>
      <w:r>
        <w:t>기타 정보</w:t>
      </w:r>
    </w:p>
    <w:p>
      <w:r>
        <w:t xml:space="preserve">해시태그: </w:t>
      </w:r>
    </w:p>
    <w:p>
      <w:r>
        <w:t>변경일자: None</w:t>
      </w:r>
    </w:p>
    <w:p>
      <w:r>
        <w:br w:type="page"/>
      </w:r>
    </w:p>
    <w:p>
      <w:pPr>
        <w:pStyle w:val="Heading1"/>
      </w:pPr>
      <w:r>
        <w:t>무오색쌈</w:t>
      </w:r>
    </w:p>
    <w:p>
      <w:pPr>
        <w:pStyle w:val="Heading2"/>
      </w:pPr>
      <w:r>
        <w:t>기본 정보</w:t>
      </w:r>
    </w:p>
    <w:p>
      <w:r>
        <w:t>일련번호: 3098</w:t>
      </w:r>
    </w:p>
    <w:p>
      <w:r>
        <w:t>조리방법: 기타</w:t>
      </w:r>
    </w:p>
    <w:p>
      <w:r>
        <w:t>요리종류: 반찬</w:t>
      </w:r>
    </w:p>
    <w:p>
      <w:pPr>
        <w:pStyle w:val="Heading2"/>
      </w:pPr>
      <w:r>
        <w:t>영양 정보</w:t>
      </w:r>
    </w:p>
    <w:p>
      <w:r>
        <w:t>중량(1인분): 30g</w:t>
      </w:r>
    </w:p>
    <w:p>
      <w:r>
        <w:t>열량: 19.1 kcal</w:t>
      </w:r>
    </w:p>
    <w:p>
      <w:r>
        <w:t>탄수화물: 1.1g</w:t>
      </w:r>
    </w:p>
    <w:p>
      <w:r>
        <w:t>단백질: 1.7g</w:t>
      </w:r>
    </w:p>
    <w:p>
      <w:r>
        <w:t>지방: 0.9g</w:t>
      </w:r>
    </w:p>
    <w:p>
      <w:r>
        <w:t>나트륨: 63.5mg</w:t>
      </w:r>
    </w:p>
    <w:p>
      <w:pPr>
        <w:pStyle w:val="Heading2"/>
      </w:pPr>
      <w:r>
        <w:t>재료 정보</w:t>
      </w:r>
    </w:p>
    <w:p>
      <w:r>
        <w:t>쌈무 10.5g, 쇠고기 4.5g, 달걀 2.4g, 당근 3.3g, 표고버섯 3.2g, 오이 7.8g, 연겨자 0.28g, 진간장 0.05g, 식초 0.57g, 참기름 0.14g, 깐마늘 0.3g, 설탕 0.1g, 통깨 0.01g, 소금 0.05g</w:t>
      </w:r>
    </w:p>
    <w:p>
      <w:pPr>
        <w:pStyle w:val="Heading2"/>
      </w:pPr>
      <w:r>
        <w:t>조리 방법</w:t>
      </w:r>
    </w:p>
    <w:p>
      <w:r>
        <w:t>단계 1: 1. 당근, 오이, 표고버섯은 5cm 길이로 가늘게 채썬다.</w:t>
      </w:r>
    </w:p>
    <w:p>
      <w:r>
        <w:t>이미지: http://www.foodsafetykorea.go.kr/uploadimg/20200317/20200317113247_1584412367164.JPG</w:t>
      </w:r>
    </w:p>
    <w:p>
      <w:r>
        <w:t>단계 2: 2. 당근, 오이, 표고버섯은 각각 살짝 볶아내어 식혀둔다.</w:t>
      </w:r>
    </w:p>
    <w:p>
      <w:r>
        <w:t>이미지: http://www.foodsafetykorea.go.kr/uploadimg/20200317/20200317113259_1584412379608.JPG</w:t>
      </w:r>
    </w:p>
    <w:p>
      <w:r>
        <w:t>단계 3: 3. 쇠고기는 간장, 설탕, 마늘, 참기름을 넣어 밑간하여 볶아낸다.</w:t>
      </w:r>
    </w:p>
    <w:p>
      <w:r>
        <w:t>이미지: http://www.foodsafetykorea.go.kr/uploadimg/20200317/20200317113312_1584412392448.JPG</w:t>
      </w:r>
    </w:p>
    <w:p>
      <w:r>
        <w:t>단계 4: 4. 달걀은 얇게 지단을 부쳐 5cm 길이로 썬다.</w:t>
      </w:r>
    </w:p>
    <w:p>
      <w:r>
        <w:t>이미지: http://www.foodsafetykorea.go.kr/uploadimg/20200317/20200317113329_1584412409628.JPG</w:t>
      </w:r>
    </w:p>
    <w:p>
      <w:r>
        <w:t>단계 5: 5. 연겨자, 식초, 마늘, 설탕, 깨를 넣어 소스를 만든다.</w:t>
      </w:r>
    </w:p>
    <w:p>
      <w:r>
        <w:t>이미지: http://www.foodsafetykorea.go.kr/uploadimg/20200317/20200317113342_1584412422251.JPG</w:t>
      </w:r>
    </w:p>
    <w:p>
      <w:r>
        <w:t>단계 6: 6. 모든 재료를 소스에 버무린 다음 무쌈과 함께 낸다.</w:t>
      </w:r>
    </w:p>
    <w:p>
      <w:r>
        <w:t>이미지: http://www.foodsafetykorea.go.kr/uploadimg/20200317/20200317113356_1584412436129.JPG</w:t>
      </w:r>
    </w:p>
    <w:p>
      <w:pPr>
        <w:pStyle w:val="Heading2"/>
      </w:pPr>
      <w:r>
        <w:t>기타 정보</w:t>
      </w:r>
    </w:p>
    <w:p>
      <w:r>
        <w:t xml:space="preserve">해시태그: </w:t>
      </w:r>
    </w:p>
    <w:p>
      <w:r>
        <w:t>변경일자: None</w:t>
      </w:r>
    </w:p>
    <w:p>
      <w:r>
        <w:br w:type="page"/>
      </w:r>
    </w:p>
    <w:p>
      <w:pPr>
        <w:pStyle w:val="Heading1"/>
      </w:pPr>
      <w:r>
        <w:t>흑마늘견과류조림</w:t>
      </w:r>
    </w:p>
    <w:p>
      <w:pPr>
        <w:pStyle w:val="Heading2"/>
      </w:pPr>
      <w:r>
        <w:t>기본 정보</w:t>
      </w:r>
    </w:p>
    <w:p>
      <w:r>
        <w:t>일련번호: 3099</w:t>
      </w:r>
    </w:p>
    <w:p>
      <w:r>
        <w:t>조리방법: 기타</w:t>
      </w:r>
    </w:p>
    <w:p>
      <w:r>
        <w:t>요리종류: 반찬</w:t>
      </w:r>
    </w:p>
    <w:p>
      <w:pPr>
        <w:pStyle w:val="Heading2"/>
      </w:pPr>
      <w:r>
        <w:t>영양 정보</w:t>
      </w:r>
    </w:p>
    <w:p>
      <w:r>
        <w:t>중량(1인분): 41g</w:t>
      </w:r>
    </w:p>
    <w:p>
      <w:r>
        <w:t>열량: 179.2 kcal</w:t>
      </w:r>
    </w:p>
    <w:p>
      <w:r>
        <w:t>탄수화물: 15.1g</w:t>
      </w:r>
    </w:p>
    <w:p>
      <w:r>
        <w:t>단백질: 6.3g</w:t>
      </w:r>
    </w:p>
    <w:p>
      <w:r>
        <w:t>지방: 10.4g</w:t>
      </w:r>
    </w:p>
    <w:p>
      <w:r>
        <w:t>나트륨: 120.2mg</w:t>
      </w:r>
    </w:p>
    <w:p>
      <w:pPr>
        <w:pStyle w:val="Heading2"/>
      </w:pPr>
      <w:r>
        <w:t>재료 정보</w:t>
      </w:r>
    </w:p>
    <w:p>
      <w:r>
        <w:t>통마늘 10g, 마카다미아 5g, 호두 5g, 아몬드 5g, 캐슈넛 2g, 땅콩 2g, 대두유 5g, 흑마늘진액 5g, 간장 2g, 물엿 2g , 깨 2g</w:t>
      </w:r>
    </w:p>
    <w:p>
      <w:pPr>
        <w:pStyle w:val="Heading2"/>
      </w:pPr>
      <w:r>
        <w:t>조리 방법</w:t>
      </w:r>
    </w:p>
    <w:p>
      <w:r>
        <w:t>단계 1: 1. 통마늘과 견과류들은 먹기 좋은 크기로 자른다.</w:t>
      </w:r>
    </w:p>
    <w:p>
      <w:r>
        <w:t>이미지: http://www.foodsafetykorea.go.kr/uploadimg/20200317/20200317113611_1584412571158.JPG</w:t>
      </w:r>
    </w:p>
    <w:p>
      <w:r>
        <w:t>단계 2: 2. 흑마늘 진액과 간장, 물엿, 물을 넣어 흑마늘 소스를 만든다.</w:t>
      </w:r>
    </w:p>
    <w:p>
      <w:r>
        <w:t>이미지: http://www.foodsafetykorea.go.kr/uploadimg/20200317/20200317113624_1584412584475.JPG</w:t>
      </w:r>
    </w:p>
    <w:p>
      <w:r>
        <w:t>단계 3: 3. 대두유를 두르고 마늘을 팬에 노릇하게 구워준다.</w:t>
      </w:r>
    </w:p>
    <w:p>
      <w:r>
        <w:t>이미지: http://www.foodsafetykorea.go.kr/uploadimg/20200317/20200317113638_1584412598283.JPG</w:t>
      </w:r>
    </w:p>
    <w:p>
      <w:r>
        <w:t>단계 4: 4. 구워진 마늘에 각종 견과류를 넣어 볶는다.</w:t>
      </w:r>
    </w:p>
    <w:p>
      <w:r>
        <w:t>이미지: http://www.foodsafetykorea.go.kr/uploadimg/20200317/20200317113658_1584412618614.JPG</w:t>
      </w:r>
    </w:p>
    <w:p>
      <w:r>
        <w:t>단계 5: 5. 소스를 넣어 조린다.</w:t>
      </w:r>
    </w:p>
    <w:p>
      <w:r>
        <w:t>이미지: http://www.foodsafetykorea.go.kr/uploadimg/20200317/20200317113716_1584412636861.JPG</w:t>
      </w:r>
    </w:p>
    <w:p>
      <w:r>
        <w:t>단계 6: 6. 그릇에 담고 깨를 뿌려 마무리한다.</w:t>
      </w:r>
    </w:p>
    <w:p>
      <w:r>
        <w:t>이미지: http://www.foodsafetykorea.go.kr/uploadimg/20200317/20200317113731_1584412651969.JPG</w:t>
      </w:r>
    </w:p>
    <w:p>
      <w:pPr>
        <w:pStyle w:val="Heading2"/>
      </w:pPr>
      <w:r>
        <w:t>기타 정보</w:t>
      </w:r>
    </w:p>
    <w:p>
      <w:r>
        <w:t xml:space="preserve">해시태그: </w:t>
      </w:r>
    </w:p>
    <w:p>
      <w:r>
        <w:t>변경일자: None</w:t>
      </w:r>
    </w:p>
    <w:p>
      <w:r>
        <w:br w:type="page"/>
      </w:r>
    </w:p>
    <w:p>
      <w:pPr>
        <w:pStyle w:val="Heading1"/>
      </w:pPr>
      <w:r>
        <w:t>고구마 찰 빵</w:t>
      </w:r>
    </w:p>
    <w:p>
      <w:pPr>
        <w:pStyle w:val="Heading2"/>
      </w:pPr>
      <w:r>
        <w:t>기본 정보</w:t>
      </w:r>
    </w:p>
    <w:p>
      <w:r>
        <w:t>일련번호: 3198</w:t>
      </w:r>
    </w:p>
    <w:p>
      <w:r>
        <w:t>조리방법: 기타</w:t>
      </w:r>
    </w:p>
    <w:p>
      <w:r>
        <w:t>요리종류: 기타</w:t>
      </w:r>
    </w:p>
    <w:p>
      <w:pPr>
        <w:pStyle w:val="Heading2"/>
      </w:pPr>
      <w:r>
        <w:t>영양 정보</w:t>
      </w:r>
    </w:p>
    <w:p>
      <w:r>
        <w:t>중량(1인분): 100g</w:t>
      </w:r>
    </w:p>
    <w:p>
      <w:r>
        <w:t>열량: 241 kcal</w:t>
      </w:r>
    </w:p>
    <w:p>
      <w:r>
        <w:t>탄수화물: 39.76g</w:t>
      </w:r>
    </w:p>
    <w:p>
      <w:r>
        <w:t>단백질: 6.35g</w:t>
      </w:r>
    </w:p>
    <w:p>
      <w:r>
        <w:t>지방: 6.27g</w:t>
      </w:r>
    </w:p>
    <w:p>
      <w:r>
        <w:t>나트륨: 4.16mg</w:t>
      </w:r>
    </w:p>
    <w:p>
      <w:pPr>
        <w:pStyle w:val="Heading2"/>
      </w:pPr>
      <w:r>
        <w:t>재료 정보</w:t>
      </w:r>
    </w:p>
    <w:p>
      <w:r>
        <w:t>(반죽재료) 쌀가루 120g, 타피오카 전분 80g, 비트가루 15g, 물 140g, 르뱅 발효종 160g, 소금 2g, 올리브유 25g,</w:t>
        <w:br/>
        <w:t>(속재료)  고구마 30g, 생크림 10g, 김치 70g, 양파30g , 기름5g</w:t>
      </w:r>
    </w:p>
    <w:p>
      <w:pPr>
        <w:pStyle w:val="Heading2"/>
      </w:pPr>
      <w:r>
        <w:t>조리 방법</w:t>
      </w:r>
    </w:p>
    <w:p>
      <w:r>
        <w:t>단계 1: 1. (속재료) 고구마는 쪄서 으깬 후 생크림을 넣어 부드러운 무스를 만든다.</w:t>
        <w:br/>
        <w:t xml:space="preserve"> 양파와 김치는 다지고, 기름 두른 팬에 양파를 볶아 단맛을 낸 다음 김치를 볶아 볶음 김치를 만든다.</w:t>
      </w:r>
    </w:p>
    <w:p>
      <w:r>
        <w:t>이미지: http://www.foodsafetykorea.go.kr/uploadimg/20210202/20210202052425_1612254265580.jpg</w:t>
      </w:r>
    </w:p>
    <w:p>
      <w:r>
        <w:t>단계 2: 2. 반죽재료를 모두 넣고 1단으로 믹싱한 후 올리브유를 넣고 최종단계 직전까지 믹싱한다.</w:t>
      </w:r>
    </w:p>
    <w:p>
      <w:r>
        <w:t>이미지: http://www.foodsafetykorea.go.kr/uploadimg/20210202/20210202052445_1612254285163.jpg</w:t>
      </w:r>
    </w:p>
    <w:p>
      <w:r>
        <w:t>단계 3: 3. 1차 발효 후에 반죽을 각 100g씩 총 3개로 분할하여 둥글리기 한 후 랩을 덮어 중간발효(10분)를 해준다.</w:t>
      </w:r>
    </w:p>
    <w:p>
      <w:r>
        <w:t>이미지: http://www.foodsafetykorea.go.kr/uploadimg/20210202/20210202052504_1612254304996.jpg</w:t>
      </w:r>
    </w:p>
    <w:p>
      <w:r>
        <w:t>단계 4: 4. 반죽에 고구마 무스 ,볶음김치을 넣어 싼 후 고구마 모양으로 만들어 준다.</w:t>
        <w:br/>
        <w:t>★이음새가 벌어지면 구우면서 반죽이 터져지니 꼼꼼히 붙여주세요.</w:t>
      </w:r>
    </w:p>
    <w:p>
      <w:r>
        <w:t>이미지: http://www.foodsafetykorea.go.kr/uploadimg/20210202/20210202052522_1612254322095.jpg</w:t>
      </w:r>
    </w:p>
    <w:p>
      <w:r>
        <w:t>단계 5: 5. 팬닝 후 2차 발효(30분)를 한다.</w:t>
      </w:r>
    </w:p>
    <w:p>
      <w:r>
        <w:t>이미지: http://www.foodsafetykorea.go.kr/uploadimg/20210202/20210202052535_1612254335627.jpg</w:t>
      </w:r>
    </w:p>
    <w:p>
      <w:r>
        <w:t>단계 6: 6. 윗불 160℃, 아랫불 180℃에서 15분 굽는다.</w:t>
      </w:r>
    </w:p>
    <w:p>
      <w:r>
        <w:t>이미지: http://www.foodsafetykorea.go.kr/uploadimg/20210202/20210202052549_1612254349513.jpg</w:t>
      </w:r>
    </w:p>
    <w:p>
      <w:pPr>
        <w:pStyle w:val="Heading2"/>
      </w:pPr>
      <w:r>
        <w:t>기타 정보</w:t>
      </w:r>
    </w:p>
    <w:p>
      <w:r>
        <w:t xml:space="preserve">해시태그: </w:t>
      </w:r>
    </w:p>
    <w:p>
      <w:r>
        <w:t>변경일자: None</w:t>
      </w:r>
    </w:p>
    <w:p>
      <w:r>
        <w:br w:type="page"/>
      </w:r>
    </w:p>
    <w:p>
      <w:pPr>
        <w:pStyle w:val="Heading1"/>
      </w:pPr>
      <w:r>
        <w:t>브로콜리견과류복음</w:t>
      </w:r>
    </w:p>
    <w:p>
      <w:pPr>
        <w:pStyle w:val="Heading2"/>
      </w:pPr>
      <w:r>
        <w:t>기본 정보</w:t>
      </w:r>
    </w:p>
    <w:p>
      <w:r>
        <w:t>일련번호: 2965</w:t>
      </w:r>
    </w:p>
    <w:p>
      <w:r>
        <w:t>조리방법: 볶기</w:t>
      </w:r>
    </w:p>
    <w:p>
      <w:r>
        <w:t>요리종류: 반찬</w:t>
      </w:r>
    </w:p>
    <w:p>
      <w:pPr>
        <w:pStyle w:val="Heading2"/>
      </w:pPr>
      <w:r>
        <w:t>영양 정보</w:t>
      </w:r>
    </w:p>
    <w:p>
      <w:r>
        <w:t>중량(1인분): 55g</w:t>
      </w:r>
    </w:p>
    <w:p>
      <w:r>
        <w:t>열량: 131.3 kcal</w:t>
      </w:r>
    </w:p>
    <w:p>
      <w:r>
        <w:t>탄수화물: 5.7g</w:t>
      </w:r>
    </w:p>
    <w:p>
      <w:r>
        <w:t>단백질: 4.1g</w:t>
      </w:r>
    </w:p>
    <w:p>
      <w:r>
        <w:t>지방: 10.2g</w:t>
      </w:r>
    </w:p>
    <w:p>
      <w:r>
        <w:t>나트륨: 5.3mg</w:t>
      </w:r>
    </w:p>
    <w:p>
      <w:pPr>
        <w:pStyle w:val="Heading2"/>
      </w:pPr>
      <w:r>
        <w:t>재료 정보</w:t>
      </w:r>
    </w:p>
    <w:p>
      <w:r>
        <w:t>•필수재료 : 브로콜리 70g, 아몬드슬라이스 5g, 캐슈넛 10g</w:t>
        <w:br/>
        <w:t>•양념 : 무염버터 10g, 소금 0.3g</w:t>
      </w:r>
    </w:p>
    <w:p>
      <w:pPr>
        <w:pStyle w:val="Heading2"/>
      </w:pPr>
      <w:r>
        <w:t>조리 방법</w:t>
      </w:r>
    </w:p>
    <w:p>
      <w:r>
        <w:t>단계 1: 1. 끓는 물에 한 입 크기로 썬 브로콜리를 데친다.</w:t>
      </w:r>
    </w:p>
    <w:p>
      <w:r>
        <w:t>이미지: http://www.foodsafetykorea.go.kr/uploadimg/20230306/20230306035056_1678085456949.jpg</w:t>
      </w:r>
    </w:p>
    <w:p>
      <w:r>
        <w:t>단계 2: 2. 팬에 아몬드슬라이스, 캐슈넛을 굽는다.</w:t>
      </w:r>
    </w:p>
    <w:p>
      <w:r>
        <w:t>이미지: http://www.foodsafetykorea.go.kr/uploadimg/20230306/20230306035143_1678085503782.jpg</w:t>
      </w:r>
    </w:p>
    <w:p>
      <w:r>
        <w:t>단계 3: 3. 팬에 무염버터를 녹인다.</w:t>
      </w:r>
    </w:p>
    <w:p>
      <w:r>
        <w:t>이미지: http://www.foodsafetykorea.go.kr/uploadimg/20230306/20230306035203_1678085523804.jpg</w:t>
      </w:r>
    </w:p>
    <w:p>
      <w:r>
        <w:t>단계 4: 4. 버터가 녹으면 브로콜리를 넣어 불향이 나도록 볶는다.</w:t>
      </w:r>
    </w:p>
    <w:p>
      <w:r>
        <w:t>이미지: http://www.foodsafetykorea.go.kr/uploadimg/20230306/20230306035225_1678085545072.jpg</w:t>
      </w:r>
    </w:p>
    <w:p>
      <w:r>
        <w:t>단계 5: 5. 구운 견과류를 넣어 볶다가 소금으로 간한다.</w:t>
      </w:r>
    </w:p>
    <w:p>
      <w:r>
        <w:t>이미지: http://www.foodsafetykorea.go.kr/uploadimg/20230306/20230306035243_1678085563315.jpg</w:t>
      </w:r>
    </w:p>
    <w:p>
      <w:r>
        <w:t>단계 6: 6. 그릇에 담아 마무리한다.</w:t>
      </w:r>
    </w:p>
    <w:p>
      <w:r>
        <w:t>이미지: http://www.foodsafetykorea.go.kr/uploadimg/20230306/20230306035303_1678085583790.jpg</w:t>
      </w:r>
    </w:p>
    <w:p>
      <w:pPr>
        <w:pStyle w:val="Heading2"/>
      </w:pPr>
      <w:r>
        <w:t>기타 정보</w:t>
      </w:r>
    </w:p>
    <w:p>
      <w:r>
        <w:t>해시태그: 브로콜리</w:t>
      </w:r>
    </w:p>
    <w:p>
      <w:r>
        <w:t>변경일자: None</w:t>
      </w:r>
    </w:p>
    <w:p>
      <w:r>
        <w:br w:type="page"/>
      </w:r>
    </w:p>
    <w:p>
      <w:pPr>
        <w:pStyle w:val="Heading1"/>
      </w:pPr>
      <w:r>
        <w:t>유린기</w:t>
      </w:r>
    </w:p>
    <w:p>
      <w:pPr>
        <w:pStyle w:val="Heading2"/>
      </w:pPr>
      <w:r>
        <w:t>기본 정보</w:t>
      </w:r>
    </w:p>
    <w:p>
      <w:r>
        <w:t>일련번호: 3014</w:t>
      </w:r>
    </w:p>
    <w:p>
      <w:r>
        <w:t>조리방법: 기타</w:t>
      </w:r>
    </w:p>
    <w:p>
      <w:r>
        <w:t>요리종류: 반찬</w:t>
      </w:r>
    </w:p>
    <w:p>
      <w:pPr>
        <w:pStyle w:val="Heading2"/>
      </w:pPr>
      <w:r>
        <w:t>영양 정보</w:t>
      </w:r>
    </w:p>
    <w:p>
      <w:r>
        <w:t>중량(1인분): 105g</w:t>
      </w:r>
    </w:p>
    <w:p>
      <w:r>
        <w:t>열량: 173.3 kcal</w:t>
      </w:r>
    </w:p>
    <w:p>
      <w:r>
        <w:t>탄수화물: 7.3g</w:t>
      </w:r>
    </w:p>
    <w:p>
      <w:r>
        <w:t>단백질: 11.3g</w:t>
      </w:r>
    </w:p>
    <w:p>
      <w:r>
        <w:t>지방: 11g</w:t>
      </w:r>
    </w:p>
    <w:p>
      <w:r>
        <w:t>나트륨: 148.2mg</w:t>
      </w:r>
    </w:p>
    <w:p>
      <w:pPr>
        <w:pStyle w:val="Heading2"/>
      </w:pPr>
      <w:r>
        <w:t>재료 정보</w:t>
      </w:r>
    </w:p>
    <w:p>
      <w:r>
        <w:t>•필수 재료 : 닭다리살(110g), 양상추(25g), 그린치커리(5g), 라디치오(5g), 홍고추(5g), 청양고추(5g), 대파(5g), 무순(3g), 마늘(1g), 생강(1g), 식용유(3g)</w:t>
        <w:br/>
        <w:t>•소스 : 식초(5g), 저염간장(5g), 레몬즙(2g), 설탕(1g), 물(5g)</w:t>
        <w:br/>
        <w:t>•양념 : 옥수수전분(5g)</w:t>
      </w:r>
    </w:p>
    <w:p>
      <w:pPr>
        <w:pStyle w:val="Heading2"/>
      </w:pPr>
      <w:r>
        <w:t>조리 방법</w:t>
      </w:r>
    </w:p>
    <w:p>
      <w:r>
        <w:t>단계 1: 1. 양상추와 그린치커리, 라디치오는 먹기 좋은 크기로 찢고, 고추는 잘게 다진다.</w:t>
      </w:r>
    </w:p>
    <w:p>
      <w:r>
        <w:t>이미지: http://www.foodsafetykorea.go.kr/uploadimg/20230309/20230309024821_1678340901077.jpg</w:t>
      </w:r>
    </w:p>
    <w:p>
      <w:r>
        <w:t>단계 2: 2. 대파와 생강, 마늘은 곱게 다지고, 팬에 식용유를 두른 뒤 볶는다.</w:t>
      </w:r>
    </w:p>
    <w:p>
      <w:r>
        <w:t>이미지: http://www.foodsafetykorea.go.kr/uploadimg/20230309/20230309024838_1678340918407.jpg</w:t>
      </w:r>
    </w:p>
    <w:p>
      <w:r>
        <w:t>단계 3: 3. 소스 재료를 넣어 약한 불에서 5분 정도 끓인다.</w:t>
      </w:r>
    </w:p>
    <w:p>
      <w:r>
        <w:t>이미지: http://www.foodsafetykorea.go.kr/uploadimg/20230309/20230309024851_1678340931321.jpg</w:t>
      </w:r>
    </w:p>
    <w:p>
      <w:r>
        <w:t>단계 4: 4. 소스를 식힌 뒤 잘게 썬 고추를 섞는다.</w:t>
      </w:r>
    </w:p>
    <w:p>
      <w:r>
        <w:t>이미지: http://www.foodsafetykorea.go.kr/uploadimg/20230309/20230309024904_1678340944118.jpg</w:t>
      </w:r>
    </w:p>
    <w:p>
      <w:r>
        <w:t>단계 5: 5. 닭다리살에 옥수수전분을 묻히고, 팬에 식용유를 두른 뒤 노릇하게 굽는다.</w:t>
      </w:r>
    </w:p>
    <w:p>
      <w:r>
        <w:t>이미지: http://www.foodsafetykorea.go.kr/uploadimg/20230309/20230309024917_1678340957864.jpg</w:t>
      </w:r>
    </w:p>
    <w:p>
      <w:r>
        <w:t>단계 6: 6. 그릇에 손질한 채소를 깔고, 구운 닭다리살을 올린 뒤 소스와 무순을 올려 마무리한다.</w:t>
      </w:r>
    </w:p>
    <w:p>
      <w:r>
        <w:t>이미지: http://www.foodsafetykorea.go.kr/uploadimg/20230309/20230309024936_1678340976008.jpg</w:t>
      </w:r>
    </w:p>
    <w:p>
      <w:pPr>
        <w:pStyle w:val="Heading2"/>
      </w:pPr>
      <w:r>
        <w:t>기타 정보</w:t>
      </w:r>
    </w:p>
    <w:p>
      <w:r>
        <w:t>해시태그: 닭다리살</w:t>
      </w:r>
    </w:p>
    <w:p>
      <w:r>
        <w:t>변경일자: None</w:t>
      </w:r>
    </w:p>
    <w:p>
      <w:r>
        <w:br w:type="page"/>
      </w:r>
    </w:p>
    <w:p>
      <w:pPr>
        <w:pStyle w:val="Heading1"/>
      </w:pPr>
      <w:r>
        <w:t>단호박 호밀빵</w:t>
      </w:r>
    </w:p>
    <w:p>
      <w:pPr>
        <w:pStyle w:val="Heading2"/>
      </w:pPr>
      <w:r>
        <w:t>기본 정보</w:t>
      </w:r>
    </w:p>
    <w:p>
      <w:r>
        <w:t>일련번호: 3189</w:t>
      </w:r>
    </w:p>
    <w:p>
      <w:r>
        <w:t>조리방법: 기타</w:t>
      </w:r>
    </w:p>
    <w:p>
      <w:r>
        <w:t>요리종류: 기타</w:t>
      </w:r>
    </w:p>
    <w:p>
      <w:pPr>
        <w:pStyle w:val="Heading2"/>
      </w:pPr>
      <w:r>
        <w:t>영양 정보</w:t>
      </w:r>
    </w:p>
    <w:p>
      <w:r>
        <w:t>중량(1인분): 100g</w:t>
      </w:r>
    </w:p>
    <w:p>
      <w:r>
        <w:t>열량: 271 kcal</w:t>
      </w:r>
    </w:p>
    <w:p>
      <w:r>
        <w:t>탄수화물: 53.05g</w:t>
      </w:r>
    </w:p>
    <w:p>
      <w:r>
        <w:t>단백질: 10.59g</w:t>
      </w:r>
    </w:p>
    <w:p>
      <w:r>
        <w:t>지방: 1.86g</w:t>
      </w:r>
    </w:p>
    <w:p>
      <w:r>
        <w:t>나트륨: 1.83mg</w:t>
      </w:r>
    </w:p>
    <w:p>
      <w:pPr>
        <w:pStyle w:val="Heading2"/>
      </w:pPr>
      <w:r>
        <w:t>재료 정보</w:t>
      </w:r>
    </w:p>
    <w:p>
      <w:r>
        <w:t>(반죽재료) 통밀가루 200g, 강력분 200g, 전립분 40g, 소금 15g, 드라이이스트 5g, 물 150ml, 베이킹파우더 10g</w:t>
        <w:br/>
        <w:t>(속재료) 단호박 20g, 참깨 10g</w:t>
      </w:r>
    </w:p>
    <w:p>
      <w:pPr>
        <w:pStyle w:val="Heading2"/>
      </w:pPr>
      <w:r>
        <w:t>조리 방법</w:t>
      </w:r>
    </w:p>
    <w:p>
      <w:r>
        <w:t>단계 1: 1. (속재료) 단호박은 쪄서 먹기 좋은 크기로 썰어둔다.</w:t>
      </w:r>
    </w:p>
    <w:p>
      <w:r>
        <w:t>이미지: http://www.foodsafetykorea.go.kr/uploadimg/20210129/20210129042144_1611904904150.JPG</w:t>
      </w:r>
    </w:p>
    <w:p>
      <w:r>
        <w:t>단계 2: 2. 통밀가루와 강력분, 전립분, 물, 소금을 섞어 5℃에서 반나절동안 1차 발효를 시킨다.</w:t>
      </w:r>
    </w:p>
    <w:p>
      <w:r>
        <w:t>이미지: http://www.foodsafetykorea.go.kr/uploadimg/20210129/20210129042157_1611904917199.JPG</w:t>
      </w:r>
    </w:p>
    <w:p>
      <w:r>
        <w:t>단계 3: 3. 반죽을 썰어 모양을 잡고, 중간발효를 15분동안 한다.</w:t>
      </w:r>
    </w:p>
    <w:p>
      <w:r>
        <w:t>이미지: http://www.foodsafetykorea.go.kr/uploadimg/20210129/20210129042211_1611904931573.JPG</w:t>
      </w:r>
    </w:p>
    <w:p>
      <w:r>
        <w:t>단계 4: 4. 반죽 가운데에 썰은 단호박과 참깨를 넣고 가볍게 접어서 말아 면포에 올린다.</w:t>
      </w:r>
    </w:p>
    <w:p>
      <w:r>
        <w:t>이미지: http://www.foodsafetykorea.go.kr/uploadimg/20210129/20210129042224_1611904944555.JPG</w:t>
      </w:r>
    </w:p>
    <w:p>
      <w:r>
        <w:t>단계 5: 5. 굽기 전에 쿠프(칼집내기)를 한다.</w:t>
      </w:r>
    </w:p>
    <w:p>
      <w:r>
        <w:t>이미지: http://www.foodsafetykorea.go.kr/uploadimg/20210129/20210129042241_1611904961135.JPG</w:t>
      </w:r>
    </w:p>
    <w:p>
      <w:r>
        <w:t>단계 6: 6. 230℃ 로 예열한 오븐에 넣고 스팀 후 210℃에서 25분 굽는다.</w:t>
      </w:r>
    </w:p>
    <w:p>
      <w:r>
        <w:t>이미지: http://www.foodsafetykorea.go.kr/uploadimg/20210129/20210129042253_1611904973344.JPG</w:t>
      </w:r>
    </w:p>
    <w:p>
      <w:pPr>
        <w:pStyle w:val="Heading2"/>
      </w:pPr>
      <w:r>
        <w:t>기타 정보</w:t>
      </w:r>
    </w:p>
    <w:p>
      <w:r>
        <w:t xml:space="preserve">해시태그: </w:t>
      </w:r>
    </w:p>
    <w:p>
      <w:r>
        <w:t>변경일자: None</w:t>
      </w:r>
    </w:p>
    <w:p>
      <w:r>
        <w:br w:type="page"/>
      </w:r>
    </w:p>
    <w:p>
      <w:pPr>
        <w:pStyle w:val="Heading1"/>
      </w:pPr>
      <w:r>
        <w:t>미숫가루 스콘</w:t>
      </w:r>
    </w:p>
    <w:p>
      <w:pPr>
        <w:pStyle w:val="Heading2"/>
      </w:pPr>
      <w:r>
        <w:t>기본 정보</w:t>
      </w:r>
    </w:p>
    <w:p>
      <w:r>
        <w:t>일련번호: 3193</w:t>
      </w:r>
    </w:p>
    <w:p>
      <w:r>
        <w:t>조리방법: 기타</w:t>
      </w:r>
    </w:p>
    <w:p>
      <w:r>
        <w:t>요리종류: 기타</w:t>
      </w:r>
    </w:p>
    <w:p>
      <w:pPr>
        <w:pStyle w:val="Heading2"/>
      </w:pPr>
      <w:r>
        <w:t>영양 정보</w:t>
      </w:r>
    </w:p>
    <w:p>
      <w:r>
        <w:t>중량(1인분): 100g</w:t>
      </w:r>
    </w:p>
    <w:p>
      <w:r>
        <w:t>열량: 376 kcal</w:t>
      </w:r>
    </w:p>
    <w:p>
      <w:r>
        <w:t>탄수화물: 55.8g</w:t>
      </w:r>
    </w:p>
    <w:p>
      <w:r>
        <w:t>단백질: 9.53g</w:t>
      </w:r>
    </w:p>
    <w:p>
      <w:r>
        <w:t>지방: 12.73g</w:t>
      </w:r>
    </w:p>
    <w:p>
      <w:r>
        <w:t>나트륨: 8.1mg</w:t>
      </w:r>
    </w:p>
    <w:p>
      <w:pPr>
        <w:pStyle w:val="Heading2"/>
      </w:pPr>
      <w:r>
        <w:t>재료 정보</w:t>
      </w:r>
    </w:p>
    <w:p>
      <w:r>
        <w:t>버터 40g, 박력분 90g, 강력분 90g, 미숫가루 70g, 베이킹파우더 10g, 우유 66g, 달걀 50g(1개), 건크랜베리 20g, 호두 20g</w:t>
      </w:r>
    </w:p>
    <w:p>
      <w:pPr>
        <w:pStyle w:val="Heading2"/>
      </w:pPr>
      <w:r>
        <w:t>조리 방법</w:t>
      </w:r>
    </w:p>
    <w:p>
      <w:r>
        <w:t>단계 1: 1. 체 친 강력분, 박력분, 미숫가루, 베이킹파우더와 버터를 카드를 이용해 잘게 잘라 섞는다.</w:t>
        <w:br/>
        <w:t>★ 자르듯이 섞어야 글루텐이 생기는 것을 최소화 해, 바삭한 질감을 얻을 수 있어요.</w:t>
      </w:r>
    </w:p>
    <w:p>
      <w:r>
        <w:t>이미지: http://www.foodsafetykorea.go.kr/uploadimg/20210129/20210129045311_1611906791433.JPG</w:t>
      </w:r>
    </w:p>
    <w:p>
      <w:r>
        <w:t>단계 2: 2. 계란과 우유를 섞어 넣고 카드로 잘라 주듯이 섞는다.</w:t>
      </w:r>
    </w:p>
    <w:p>
      <w:r>
        <w:t>이미지: http://www.foodsafetykorea.go.kr/uploadimg/20210129/20210129045323_1611906803703.JPG</w:t>
      </w:r>
    </w:p>
    <w:p>
      <w:r>
        <w:t>단계 3: 3. 가루가 약간 보일 때쯤 건크랜베리와 호두를 넣어 같이 반죽한다.</w:t>
      </w:r>
    </w:p>
    <w:p>
      <w:r>
        <w:t>이미지: http://www.foodsafetykorea.go.kr/uploadimg/20210129/20210129045338_1611906818168.JPG</w:t>
      </w:r>
    </w:p>
    <w:p>
      <w:r>
        <w:t>단계 4: 4. 뭉쳐진 반죽을 비닐에 싸서 냉장고에서 1시간 이상 휴지시킨다.</w:t>
      </w:r>
    </w:p>
    <w:p>
      <w:r>
        <w:t>이미지: http://www.foodsafetykorea.go.kr/uploadimg/20210129/20210129045351_1611906831195.JPG</w:t>
      </w:r>
    </w:p>
    <w:p>
      <w:r>
        <w:t>단계 5: 5. 휴지시킨 반죽을 밀대로 밀어주고 여러 겹 쌓이도록 3접절이를 5회 정도 해준 후 카드로 일정하게 자른다.</w:t>
      </w:r>
    </w:p>
    <w:p>
      <w:r>
        <w:t>이미지: http://www.foodsafetykorea.go.kr/uploadimg/20210129/20210129045417_1611906857326.JPG</w:t>
      </w:r>
    </w:p>
    <w:p>
      <w:r>
        <w:t>단계 6: 6. 오븐팬에 놓고 겉면 코팅을 위해 계란물을 얇게 발라준 후 180℃로 예열된 오븐에서 20분 정도 굽는다.</w:t>
      </w:r>
    </w:p>
    <w:p>
      <w:r>
        <w:t>이미지: http://www.foodsafetykorea.go.kr/uploadimg/20210129/20210129045433_1611906873845.JPG</w:t>
      </w:r>
    </w:p>
    <w:p>
      <w:pPr>
        <w:pStyle w:val="Heading2"/>
      </w:pPr>
      <w:r>
        <w:t>기타 정보</w:t>
      </w:r>
    </w:p>
    <w:p>
      <w:r>
        <w:t xml:space="preserve">해시태그: </w:t>
      </w:r>
    </w:p>
    <w:p>
      <w:r>
        <w:t>변경일자: None</w:t>
      </w:r>
    </w:p>
    <w:p>
      <w:r>
        <w:br w:type="page"/>
      </w:r>
    </w:p>
    <w:p>
      <w:pPr>
        <w:pStyle w:val="Heading1"/>
      </w:pPr>
      <w:r>
        <w:t>고구마 공갈빵</w:t>
      </w:r>
    </w:p>
    <w:p>
      <w:pPr>
        <w:pStyle w:val="Heading2"/>
      </w:pPr>
      <w:r>
        <w:t>기본 정보</w:t>
      </w:r>
    </w:p>
    <w:p>
      <w:r>
        <w:t>일련번호: 3199</w:t>
      </w:r>
    </w:p>
    <w:p>
      <w:r>
        <w:t>조리방법: 기타</w:t>
      </w:r>
    </w:p>
    <w:p>
      <w:r>
        <w:t>요리종류: 기타</w:t>
      </w:r>
    </w:p>
    <w:p>
      <w:pPr>
        <w:pStyle w:val="Heading2"/>
      </w:pPr>
      <w:r>
        <w:t>영양 정보</w:t>
      </w:r>
    </w:p>
    <w:p>
      <w:r>
        <w:t>중량(1인분): 100g</w:t>
      </w:r>
    </w:p>
    <w:p>
      <w:r>
        <w:t>열량: 277 kcal</w:t>
      </w:r>
    </w:p>
    <w:p>
      <w:r>
        <w:t>탄수화물: 56.14g</w:t>
      </w:r>
    </w:p>
    <w:p>
      <w:r>
        <w:t>단백질: 8.73g</w:t>
      </w:r>
    </w:p>
    <w:p>
      <w:r>
        <w:t>지방: 1.92g</w:t>
      </w:r>
    </w:p>
    <w:p>
      <w:r>
        <w:t>나트륨: 4.46mg</w:t>
      </w:r>
    </w:p>
    <w:p>
      <w:pPr>
        <w:pStyle w:val="Heading2"/>
      </w:pPr>
      <w:r>
        <w:t>재료 정보</w:t>
      </w:r>
    </w:p>
    <w:p>
      <w:r>
        <w:t xml:space="preserve">(반죽재료) 강력분 300g, 이스트 6g, 소금 4g, 버터 10g, 물 170ml </w:t>
        <w:br/>
        <w:t>(속재료) 고구마 3~4개, 우유20g</w:t>
      </w:r>
    </w:p>
    <w:p>
      <w:pPr>
        <w:pStyle w:val="Heading2"/>
      </w:pPr>
      <w:r>
        <w:t>조리 방법</w:t>
      </w:r>
    </w:p>
    <w:p>
      <w:r>
        <w:t>단계 1: 1. (속재료) 고구마를 삶아서 껍질을 제거하고 우유를 넣어가며 으깨서 부드러운 무스 상태로 만든다.</w:t>
        <w:br/>
        <w:t>★ 고구마를 물에 삶으면 수분이 많아 우유량을 조절해야 해요.</w:t>
      </w:r>
    </w:p>
    <w:p>
      <w:r>
        <w:t>이미지: http://www.foodsafetykorea.go.kr/uploadimg/20210202/20210202053150_1612254710865.jpg</w:t>
      </w:r>
    </w:p>
    <w:p>
      <w:r>
        <w:t>단계 2: 2. 버터를 제외한 모든 반죽 재료를 넣고 클린업 단계까지 믹싱하다가 버터를 넣어 최종단계까지 믹싱한다.</w:t>
      </w:r>
    </w:p>
    <w:p>
      <w:r>
        <w:t>이미지: http://www.foodsafetykorea.go.kr/uploadimg/20210202/20210202053215_1612254735930.jpg</w:t>
      </w:r>
    </w:p>
    <w:p>
      <w:r>
        <w:t>단계 3: 3. 반죽은 처음 부피의 2배 정도 되도록 1차 발효하여 50g씩 분할하여 둥글리기 한 다음 중간 발효(10-15분)한다.</w:t>
      </w:r>
    </w:p>
    <w:p>
      <w:r>
        <w:t>이미지: http://www.foodsafetykorea.go.kr/uploadimg/20210202/20210202053235_1612254755179.jpg</w:t>
      </w:r>
    </w:p>
    <w:p>
      <w:r>
        <w:t>단계 4: 4. 중간 발효가 끝난 반죽은 납작하게 펴고 만들어 놓은 고구마무스를 넣어 동그란 모양으로 일정하게 만든 후 팬닝한다.</w:t>
      </w:r>
    </w:p>
    <w:p>
      <w:r>
        <w:t>이미지: http://www.foodsafetykorea.go.kr/uploadimg/20210202/20210202053253_1612254773238.jpg</w:t>
      </w:r>
    </w:p>
    <w:p>
      <w:r>
        <w:t>단계 5: 5. 팬닝된 반죽을 호떡처럼 윗면을 살짝 눌러준다.</w:t>
      </w:r>
    </w:p>
    <w:p>
      <w:r>
        <w:t>이미지: http://www.foodsafetykorea.go.kr/uploadimg/20210202/20210202053306_1612254786183.jpg</w:t>
      </w:r>
    </w:p>
    <w:p>
      <w:r>
        <w:t>단계 6: 6. 190℃에서 15분 정도 굽는다.</w:t>
      </w:r>
    </w:p>
    <w:p>
      <w:r>
        <w:t>이미지: http://www.foodsafetykorea.go.kr/uploadimg/20210202/20210202053322_1612254802225.jpg</w:t>
      </w:r>
    </w:p>
    <w:p>
      <w:pPr>
        <w:pStyle w:val="Heading2"/>
      </w:pPr>
      <w:r>
        <w:t>기타 정보</w:t>
      </w:r>
    </w:p>
    <w:p>
      <w:r>
        <w:t xml:space="preserve">해시태그: </w:t>
      </w:r>
    </w:p>
    <w:p>
      <w:r>
        <w:t>변경일자: None</w:t>
      </w:r>
    </w:p>
    <w:p>
      <w:r>
        <w:br w:type="page"/>
      </w:r>
    </w:p>
    <w:p>
      <w:pPr>
        <w:pStyle w:val="Heading1"/>
      </w:pPr>
      <w:r>
        <w:t>검은콩 크림빵</w:t>
      </w:r>
    </w:p>
    <w:p>
      <w:pPr>
        <w:pStyle w:val="Heading2"/>
      </w:pPr>
      <w:r>
        <w:t>기본 정보</w:t>
      </w:r>
    </w:p>
    <w:p>
      <w:r>
        <w:t>일련번호: 3200</w:t>
      </w:r>
    </w:p>
    <w:p>
      <w:r>
        <w:t>조리방법: 기타</w:t>
      </w:r>
    </w:p>
    <w:p>
      <w:r>
        <w:t>요리종류: 기타</w:t>
      </w:r>
    </w:p>
    <w:p>
      <w:pPr>
        <w:pStyle w:val="Heading2"/>
      </w:pPr>
      <w:r>
        <w:t>영양 정보</w:t>
      </w:r>
    </w:p>
    <w:p>
      <w:r>
        <w:t>중량(1인분): 100g</w:t>
      </w:r>
    </w:p>
    <w:p>
      <w:r>
        <w:t>열량: 233 kcal</w:t>
      </w:r>
    </w:p>
    <w:p>
      <w:r>
        <w:t>탄수화물: 37.02g</w:t>
      </w:r>
    </w:p>
    <w:p>
      <w:r>
        <w:t>단백질: 10.98g</w:t>
      </w:r>
    </w:p>
    <w:p>
      <w:r>
        <w:t>지방: 3.47g</w:t>
      </w:r>
    </w:p>
    <w:p>
      <w:r>
        <w:t>나트륨: 4.69mg</w:t>
      </w:r>
    </w:p>
    <w:p>
      <w:pPr>
        <w:pStyle w:val="Heading2"/>
      </w:pPr>
      <w:r>
        <w:t>재료 정보</w:t>
      </w:r>
    </w:p>
    <w:p>
      <w:r>
        <w:t>(반죽재료)강력분 300g, 물 250ml, 이스트 8g,  호밀가루 50g, 검은콩가루 24g, 올리브유 4g,호두 50g, 크랜베리 24g,</w:t>
        <w:br/>
        <w:t>(속재료) 불린 검은콩 300g ,우유 200g , 달걀 50g(1개) ,소금 3g</w:t>
      </w:r>
    </w:p>
    <w:p>
      <w:pPr>
        <w:pStyle w:val="Heading2"/>
      </w:pPr>
      <w:r>
        <w:t>조리 방법</w:t>
      </w:r>
    </w:p>
    <w:p>
      <w:r>
        <w:t>단계 1: 1. (속재료) 물에 불린 검은 콩을 30-40분 정도 삶은 다음 콩과 물을 분리시켜 식힌다. 식은 검은콩에 우유, 계란, 소금을 넣고 믹서에 갈고 끓여 검은콩 크림을 만든다. 이때 검은콩 물로 농도를 맞춘다.</w:t>
      </w:r>
    </w:p>
    <w:p>
      <w:r>
        <w:t>이미지: http://www.foodsafetykorea.go.kr/uploadimg/20210202/20210202054408_1612255448952.jpg</w:t>
      </w:r>
    </w:p>
    <w:p>
      <w:r>
        <w:t>단계 2: 2. 호두, 크랜베리를 제외한 모든 재료를 섞어 한 덩어리가 되면 호두와 크랜베리를 넣어 밖으로 빠져 나오지 않게 잘 넣어가며 반죽한다.</w:t>
      </w:r>
    </w:p>
    <w:p>
      <w:r>
        <w:t>이미지: http://www.foodsafetykorea.go.kr/uploadimg/20210202/20210202054429_1612255469984.jpg</w:t>
      </w:r>
    </w:p>
    <w:p>
      <w:r>
        <w:t>단계 3: 3. 처음 부피의 2배 정도 부풀게 1차 발효를 하고 발효가 끝나면 반죽을 6개로 분할하여 둥글리기하여 중간 발효한다.</w:t>
      </w:r>
    </w:p>
    <w:p>
      <w:r>
        <w:t>이미지: http://www.foodsafetykorea.go.kr/uploadimg/20210202/20210202054447_1612255487980.jpg</w:t>
      </w:r>
    </w:p>
    <w:p>
      <w:r>
        <w:t>단계 4: 4. 중간 발효한 반죽을 공기를 빼주고 양끝을 접어 바게트 모양으로 만들어 주고 팬에 3개씩 팬닝한다.</w:t>
      </w:r>
    </w:p>
    <w:p>
      <w:r>
        <w:t>이미지: http://www.foodsafetykorea.go.kr/uploadimg/20210202/20210202054500_1612255500326.jpg</w:t>
      </w:r>
    </w:p>
    <w:p>
      <w:r>
        <w:t>단계 5: 5. "윗불 180℃, 아랫불 160℃에서 약 20-30분정도 구워 준 뒤 냉각팬에 옮겨 식힌다.</w:t>
        <w:br/>
        <w:t>★팬에 크기에 따라 2회로 나눠 구워요."</w:t>
      </w:r>
    </w:p>
    <w:p>
      <w:r>
        <w:t>이미지: http://www.foodsafetykorea.go.kr/uploadimg/20210202/20210202054517_1612255517207.jpg</w:t>
      </w:r>
    </w:p>
    <w:p>
      <w:r>
        <w:t>단계 6: 6. 식은 빵을 반으로 갈라 검은콩크림을 넣는다.</w:t>
      </w:r>
    </w:p>
    <w:p>
      <w:r>
        <w:t>이미지: http://www.foodsafetykorea.go.kr/uploadimg/20210202/20210202054528_1612255528253.jpg</w:t>
      </w:r>
    </w:p>
    <w:p>
      <w:pPr>
        <w:pStyle w:val="Heading2"/>
      </w:pPr>
      <w:r>
        <w:t>기타 정보</w:t>
      </w:r>
    </w:p>
    <w:p>
      <w:r>
        <w:t xml:space="preserve">해시태그: </w:t>
      </w:r>
    </w:p>
    <w:p>
      <w:r>
        <w:t>변경일자: None</w:t>
      </w:r>
    </w:p>
    <w:p>
      <w:r>
        <w:br w:type="page"/>
      </w:r>
    </w:p>
    <w:p>
      <w:pPr>
        <w:pStyle w:val="Heading1"/>
      </w:pPr>
      <w:r>
        <w:t>오이 소르베</w:t>
      </w:r>
    </w:p>
    <w:p>
      <w:pPr>
        <w:pStyle w:val="Heading2"/>
      </w:pPr>
      <w:r>
        <w:t>기본 정보</w:t>
      </w:r>
    </w:p>
    <w:p>
      <w:r>
        <w:t>일련번호: 3229</w:t>
      </w:r>
    </w:p>
    <w:p>
      <w:r>
        <w:t>조리방법: 기타</w:t>
      </w:r>
    </w:p>
    <w:p>
      <w:r>
        <w:t>요리종류: 후식</w:t>
      </w:r>
    </w:p>
    <w:p>
      <w:pPr>
        <w:pStyle w:val="Heading2"/>
      </w:pPr>
      <w:r>
        <w:t>영양 정보</w:t>
      </w:r>
    </w:p>
    <w:p>
      <w:r>
        <w:t>중량(1인분): 167.6g</w:t>
      </w:r>
    </w:p>
    <w:p>
      <w:r>
        <w:t>열량: 65.4 kcal</w:t>
      </w:r>
    </w:p>
    <w:p>
      <w:r>
        <w:t>탄수화물: 8.3g</w:t>
      </w:r>
    </w:p>
    <w:p>
      <w:r>
        <w:t>단백질: 3.7g</w:t>
      </w:r>
    </w:p>
    <w:p>
      <w:r>
        <w:t>지방: 1.9g</w:t>
      </w:r>
    </w:p>
    <w:p>
      <w:r>
        <w:t>나트륨: 34.7mg</w:t>
      </w:r>
    </w:p>
    <w:p>
      <w:pPr>
        <w:pStyle w:val="Heading2"/>
      </w:pPr>
      <w:r>
        <w:t>재료 정보</w:t>
      </w:r>
    </w:p>
    <w:p>
      <w:r>
        <w:t>오이(100g), 셀러리 줄기(15g), 요거트(60g), 과일(20g), 라임즙(5g), 아가베 시럽(5g)</w:t>
      </w:r>
    </w:p>
    <w:p>
      <w:pPr>
        <w:pStyle w:val="Heading2"/>
      </w:pPr>
      <w:r>
        <w:t>조리 방법</w:t>
      </w:r>
    </w:p>
    <w:p>
      <w:r>
        <w:t>단계 1: 1. 오이는 껍질을 제거한 뒤 큼직하게 썰고, 셀러리는 필러로 겉껍질을 벗겨 큼직하게 썬다.</w:t>
      </w:r>
    </w:p>
    <w:p>
      <w:r>
        <w:t>이미지: http://www.foodsafetykorea.go.kr/uploadimg/20210310/20210310014954_1615351794762.jpg</w:t>
      </w:r>
    </w:p>
    <w:p>
      <w:r>
        <w:t>단계 2: 2. 손질한 오이와 셀러리에 양념을 넣어 믹서에 곱게 간다.</w:t>
      </w:r>
    </w:p>
    <w:p>
      <w:r>
        <w:t>이미지: http://www.foodsafetykorea.go.kr/uploadimg/20210310/20210310015030_1615351830012.jpg</w:t>
      </w:r>
    </w:p>
    <w:p>
      <w:r>
        <w:t>단계 3: 3. 면포에 간 오이와 셀러리를 부은 뒤 즙만 짠다.</w:t>
      </w:r>
    </w:p>
    <w:p>
      <w:r>
        <w:t>이미지: http://www.foodsafetykorea.go.kr/uploadimg/20210310/20210310015044_1615351844635.jpg</w:t>
      </w:r>
    </w:p>
    <w:p>
      <w:r>
        <w:t>단계 4: 4. 오이셀러리 즙을 밀폐 용기에 넣어 냉동실에서 3시간 이상 얼린다.</w:t>
      </w:r>
    </w:p>
    <w:p>
      <w:r>
        <w:t>이미지: http://www.foodsafetykorea.go.kr/uploadimg/20210310/20210310015101_1615351861230.jpg</w:t>
      </w:r>
    </w:p>
    <w:p>
      <w:r>
        <w:t>단계 5: 5. 요거트에 얼린 오이소르베를 얹고 과일을 곁들인다.</w:t>
      </w:r>
    </w:p>
    <w:p>
      <w:r>
        <w:t>이미지: http://www.foodsafetykorea.go.kr/uploadimg/20210310/20210310015116_1615351876244.jpg</w:t>
      </w:r>
    </w:p>
    <w:p>
      <w:pPr>
        <w:pStyle w:val="Heading2"/>
      </w:pPr>
      <w:r>
        <w:t>기타 정보</w:t>
      </w:r>
    </w:p>
    <w:p>
      <w:r>
        <w:t xml:space="preserve">해시태그: </w:t>
      </w:r>
    </w:p>
    <w:p>
      <w:r>
        <w:t>변경일자: None</w:t>
      </w:r>
    </w:p>
    <w:p>
      <w:r>
        <w:br w:type="page"/>
      </w:r>
    </w:p>
    <w:p>
      <w:pPr>
        <w:pStyle w:val="Heading1"/>
      </w:pPr>
      <w:r>
        <w:t>리코타치즈 카프레제</w:t>
      </w:r>
    </w:p>
    <w:p>
      <w:pPr>
        <w:pStyle w:val="Heading2"/>
      </w:pPr>
      <w:r>
        <w:t>기본 정보</w:t>
      </w:r>
    </w:p>
    <w:p>
      <w:r>
        <w:t>일련번호: 3237</w:t>
      </w:r>
    </w:p>
    <w:p>
      <w:r>
        <w:t>조리방법: 기타</w:t>
      </w:r>
    </w:p>
    <w:p>
      <w:r>
        <w:t>요리종류: 후식</w:t>
      </w:r>
    </w:p>
    <w:p>
      <w:pPr>
        <w:pStyle w:val="Heading2"/>
      </w:pPr>
      <w:r>
        <w:t>영양 정보</w:t>
      </w:r>
    </w:p>
    <w:p>
      <w:r>
        <w:t>중량(1인분): 150g</w:t>
      </w:r>
    </w:p>
    <w:p>
      <w:r>
        <w:t>열량: 222.7 kcal</w:t>
      </w:r>
    </w:p>
    <w:p>
      <w:r>
        <w:t>탄수화물: 9g</w:t>
      </w:r>
    </w:p>
    <w:p>
      <w:r>
        <w:t>단백질: 4.7g</w:t>
      </w:r>
    </w:p>
    <w:p>
      <w:r>
        <w:t>지방: 18.6g</w:t>
      </w:r>
    </w:p>
    <w:p>
      <w:r>
        <w:t>나트륨: 13.9mg</w:t>
      </w:r>
    </w:p>
    <w:p>
      <w:pPr>
        <w:pStyle w:val="Heading2"/>
      </w:pPr>
      <w:r>
        <w:t>재료 정보</w:t>
      </w:r>
    </w:p>
    <w:p>
      <w:r>
        <w:t>방울토마토(100g), 우유(370㎖), 레몬즙(20g), 발사믹식초(10g), 레몬즙(1g), 올리브유(10g)</w:t>
      </w:r>
    </w:p>
    <w:p>
      <w:pPr>
        <w:pStyle w:val="Heading2"/>
      </w:pPr>
      <w:r>
        <w:t>조리 방법</w:t>
      </w:r>
    </w:p>
    <w:p>
      <w:r>
        <w:t>단계 1: 1. 냄비에 우유(370㎖)를 넣어 센 불로 올린 뒤 가장자리가 끓어오르면 레몬즙(20g)을 넣어 몽글해질 때까지 젓는다.</w:t>
      </w:r>
    </w:p>
    <w:p>
      <w:r>
        <w:t>이미지: http://www.foodsafetykorea.go.kr/uploadimg/20210310/20210310043002_1615361402358.jpg</w:t>
      </w:r>
    </w:p>
    <w:p>
      <w:r>
        <w:t>단계 2: 2. 물에 적신 면포에 끓인 우유를 넣고 물기를 제거해 리코타치즈를 만든다.</w:t>
      </w:r>
    </w:p>
    <w:p>
      <w:r>
        <w:t>이미지: http://www.foodsafetykorea.go.kr/uploadimg/20210310/20210310043015_1615361415513.jpg</w:t>
      </w:r>
    </w:p>
    <w:p>
      <w:r>
        <w:t>단계 3: 3. 냄비에 발사믹식초(10g), 레몬즙(1g)을 넣어 2분간 끓이다가 올리브유(10g)를 넣어 섞은 뒤 불을 꺼 발사믹 드레싱을 만든다.</w:t>
      </w:r>
    </w:p>
    <w:p>
      <w:r>
        <w:t>이미지: http://www.foodsafetykorea.go.kr/uploadimg/20210310/20210310043032_1615361432098.jpg</w:t>
      </w:r>
    </w:p>
    <w:p>
      <w:r>
        <w:t>단계 4: 4. 방울토마토는 반으로 썰고, 굳힌 리코타치즈는 한입 크기로 만든다.</w:t>
      </w:r>
    </w:p>
    <w:p>
      <w:r>
        <w:t>이미지: http://www.foodsafetykorea.go.kr/uploadimg/20210310/20210310043047_1615361447877.jpg</w:t>
      </w:r>
    </w:p>
    <w:p>
      <w:r>
        <w:t>단계 5: 5. 그릇에 방울토마토와 리코타치즈를 올리고 발사믹 드레싱을 뿌린다.</w:t>
      </w:r>
    </w:p>
    <w:p>
      <w:r>
        <w:t>이미지: http://www.foodsafetykorea.go.kr/uploadimg/20210310/20210310043127_1615361487055.jpg</w:t>
      </w:r>
    </w:p>
    <w:p>
      <w:pPr>
        <w:pStyle w:val="Heading2"/>
      </w:pPr>
      <w:r>
        <w:t>기타 정보</w:t>
      </w:r>
    </w:p>
    <w:p>
      <w:r>
        <w:t xml:space="preserve">해시태그: </w:t>
      </w:r>
    </w:p>
    <w:p>
      <w:r>
        <w:t>변경일자: None</w:t>
      </w:r>
    </w:p>
    <w:p>
      <w:r>
        <w:br w:type="page"/>
      </w:r>
    </w:p>
    <w:p>
      <w:pPr>
        <w:pStyle w:val="Heading1"/>
      </w:pPr>
      <w:r>
        <w:t>연두부 카프레제</w:t>
      </w:r>
    </w:p>
    <w:p>
      <w:pPr>
        <w:pStyle w:val="Heading2"/>
      </w:pPr>
      <w:r>
        <w:t>기본 정보</w:t>
      </w:r>
    </w:p>
    <w:p>
      <w:r>
        <w:t>일련번호: 3238</w:t>
      </w:r>
    </w:p>
    <w:p>
      <w:r>
        <w:t>조리방법: 기타</w:t>
      </w:r>
    </w:p>
    <w:p>
      <w:r>
        <w:t>요리종류: 후식</w:t>
      </w:r>
    </w:p>
    <w:p>
      <w:pPr>
        <w:pStyle w:val="Heading2"/>
      </w:pPr>
      <w:r>
        <w:t>영양 정보</w:t>
      </w:r>
    </w:p>
    <w:p>
      <w:r>
        <w:t>중량(1인분): 310g</w:t>
      </w:r>
    </w:p>
    <w:p>
      <w:r>
        <w:t>열량: 309.3 kcal</w:t>
      </w:r>
    </w:p>
    <w:p>
      <w:r>
        <w:t>탄수화물: 12.3g</w:t>
      </w:r>
    </w:p>
    <w:p>
      <w:r>
        <w:t>단백질: 17.5g</w:t>
      </w:r>
    </w:p>
    <w:p>
      <w:r>
        <w:t>지방: 21.1g</w:t>
      </w:r>
    </w:p>
    <w:p>
      <w:r>
        <w:t>나트륨: 279.4mg</w:t>
      </w:r>
    </w:p>
    <w:p>
      <w:pPr>
        <w:pStyle w:val="Heading2"/>
      </w:pPr>
      <w:r>
        <w:t>재료 정보</w:t>
      </w:r>
    </w:p>
    <w:p>
      <w:r>
        <w:t>깻잎(2장), 양파(20g), 방울토마토(5개=50g), 연두부(100g), 두부(100g), 다진 마늘(10g), 치즈(40g), 간장(8g), 올리브유(30g), 참기름(15g)</w:t>
      </w:r>
    </w:p>
    <w:p>
      <w:pPr>
        <w:pStyle w:val="Heading2"/>
      </w:pPr>
      <w:r>
        <w:t>조리 방법</w:t>
      </w:r>
    </w:p>
    <w:p>
      <w:r>
        <w:t>단계 1: 1. 방울토마토는 3등분하고, 깻잎과 양파는 곱게 다진다.</w:t>
      </w:r>
    </w:p>
    <w:p>
      <w:r>
        <w:t>이미지: http://www.foodsafetykorea.go.kr/uploadimg/20210310/20210310045937_1615363177782.jpg</w:t>
      </w:r>
    </w:p>
    <w:p>
      <w:r>
        <w:t>단계 2: 2. 연두부와 두부를 크림 형태가 될 때까지 으깬다.</w:t>
      </w:r>
    </w:p>
    <w:p>
      <w:r>
        <w:t>이미지: http://www.foodsafetykorea.go.kr/uploadimg/20210310/20210310045950_1615363190842.jpg</w:t>
      </w:r>
    </w:p>
    <w:p>
      <w:r>
        <w:t>단계 3: 3. 다진 깻잎과 양파에 깻잎 드레싱 재료를 넣어 고루 섞는다.</w:t>
      </w:r>
    </w:p>
    <w:p>
      <w:r>
        <w:t>이미지: http://www.foodsafetykorea.go.kr/uploadimg/20210310/20210310050005_1615363205237.jpg</w:t>
      </w:r>
    </w:p>
    <w:p>
      <w:r>
        <w:t>단계 4: 4. 중간 불로 달군 팬에 다진 마늘을 볶아 마늘 플레이크를 만든다.</w:t>
      </w:r>
    </w:p>
    <w:p>
      <w:r>
        <w:t>이미지: http://www.foodsafetykorea.go.kr/uploadimg/20210310/20210310050018_1615363218140.jpg</w:t>
      </w:r>
    </w:p>
    <w:p>
      <w:r>
        <w:t>단계 5: 5. 그릇에 연두부 크림과 방울토마토, 치즈를 올린다.</w:t>
      </w:r>
    </w:p>
    <w:p>
      <w:r>
        <w:t>이미지: http://www.foodsafetykorea.go.kr/uploadimg/20210310/20210310050040_1615363240253.jpg</w:t>
      </w:r>
    </w:p>
    <w:p>
      <w:r>
        <w:t>단계 6: 6. 깻잎 드레싱을 뿌리고 마늘 플레이크를 올려 마무리한다.</w:t>
      </w:r>
    </w:p>
    <w:p>
      <w:r>
        <w:t>이미지: http://www.foodsafetykorea.go.kr/uploadimg/20210310/20210310050054_1615363254074.jpg</w:t>
      </w:r>
    </w:p>
    <w:p>
      <w:pPr>
        <w:pStyle w:val="Heading2"/>
      </w:pPr>
      <w:r>
        <w:t>기타 정보</w:t>
      </w:r>
    </w:p>
    <w:p>
      <w:r>
        <w:t xml:space="preserve">해시태그: </w:t>
      </w:r>
    </w:p>
    <w:p>
      <w:r>
        <w:t>변경일자: None</w:t>
      </w:r>
    </w:p>
    <w:p>
      <w:r>
        <w:br w:type="page"/>
      </w:r>
    </w:p>
    <w:p>
      <w:pPr>
        <w:pStyle w:val="Heading1"/>
      </w:pPr>
      <w:r>
        <w:t>연두부 토마토</w:t>
      </w:r>
    </w:p>
    <w:p>
      <w:pPr>
        <w:pStyle w:val="Heading2"/>
      </w:pPr>
      <w:r>
        <w:t>기본 정보</w:t>
      </w:r>
    </w:p>
    <w:p>
      <w:r>
        <w:t>일련번호: 3239</w:t>
      </w:r>
    </w:p>
    <w:p>
      <w:r>
        <w:t>조리방법: 기타</w:t>
      </w:r>
    </w:p>
    <w:p>
      <w:r>
        <w:t>요리종류: 일품</w:t>
      </w:r>
    </w:p>
    <w:p>
      <w:pPr>
        <w:pStyle w:val="Heading2"/>
      </w:pPr>
      <w:r>
        <w:t>영양 정보</w:t>
      </w:r>
    </w:p>
    <w:p>
      <w:r>
        <w:t>중량(1인분): 155g</w:t>
      </w:r>
    </w:p>
    <w:p>
      <w:r>
        <w:t>열량: 110.1 kcal</w:t>
      </w:r>
    </w:p>
    <w:p>
      <w:r>
        <w:t>탄수화물: 7.6g</w:t>
      </w:r>
    </w:p>
    <w:p>
      <w:r>
        <w:t>단백질: 8.3g</w:t>
      </w:r>
    </w:p>
    <w:p>
      <w:r>
        <w:t>지방: 5.1g</w:t>
      </w:r>
    </w:p>
    <w:p>
      <w:r>
        <w:t>나트륨: 46.9mg</w:t>
      </w:r>
    </w:p>
    <w:p>
      <w:pPr>
        <w:pStyle w:val="Heading2"/>
      </w:pPr>
      <w:r>
        <w:t>재료 정보</w:t>
      </w:r>
    </w:p>
    <w:p>
      <w:r>
        <w:t>연두부(70g), 방울토마토(6~7개=50g), 스트링치즈(40g), 어린잎채소(약간), 발사믹식초(5g), 사과(150g), 사과주스(50g), 플레인 요거트(30g)</w:t>
      </w:r>
    </w:p>
    <w:p>
      <w:pPr>
        <w:pStyle w:val="Heading2"/>
      </w:pPr>
      <w:r>
        <w:t>조리 방법</w:t>
      </w:r>
    </w:p>
    <w:p>
      <w:r>
        <w:t>단계 1: 1. 믹서에 사과와 사과주스를 넣고 곱게 간 뒤 플레인 요거트를 섞어 사과드레싱을 만든다.</w:t>
      </w:r>
    </w:p>
    <w:p>
      <w:r>
        <w:t>이미지: https://www.foodsafetykorea.go.kr/common/ecmFileView.do?ecm_file_no=1NeNsKgD-gY</w:t>
      </w:r>
    </w:p>
    <w:p>
      <w:r>
        <w:t>단계 2: 2. 연두부는 9cm 크기로 썬 뒤 중앙 부분을 파낸다.</w:t>
      </w:r>
    </w:p>
    <w:p>
      <w:r>
        <w:t>이미지: https://www.foodsafetykorea.go.kr/common/ecmFileView.do?ecm_file_no=1NeNsKgD-ib</w:t>
      </w:r>
    </w:p>
    <w:p>
      <w:r>
        <w:t>단계 3: 3. 방울토마토와 스트링치즈는 굵게 다진 뒤 사과드레싱에 버무린다.</w:t>
      </w:r>
    </w:p>
    <w:p>
      <w:r>
        <w:t>이미지: https://www.foodsafetykorea.go.kr/common/ecmFileView.do?ecm_file_no=1NeNsKgD-jc</w:t>
      </w:r>
    </w:p>
    <w:p>
      <w:r>
        <w:t>단계 4: 4. 버무려진 방울토마토와 스트링치즈로 연두부 속을 채운 뒤 사과드레싱을 올린다.</w:t>
      </w:r>
    </w:p>
    <w:p>
      <w:r>
        <w:t>이미지: https://www.foodsafetykorea.go.kr/common/ecmFileView.do?ecm_file_no=1NeNsKgD-ki</w:t>
      </w:r>
    </w:p>
    <w:p>
      <w:r>
        <w:t>단계 5: 5. 그릇에 발사믹 식초를 바른 뒤 속 채운 연두부를 올리고 어린잎채소를 곁들인다.</w:t>
      </w:r>
    </w:p>
    <w:p>
      <w:r>
        <w:t>이미지: https://www.foodsafetykorea.go.kr/common/ecmFileView.do?ecm_file_no=1NeNsKgD-n6</w:t>
      </w:r>
    </w:p>
    <w:p>
      <w:pPr>
        <w:pStyle w:val="Heading2"/>
      </w:pPr>
      <w:r>
        <w:t>기타 정보</w:t>
      </w:r>
    </w:p>
    <w:p>
      <w:r>
        <w:t xml:space="preserve">해시태그: </w:t>
      </w:r>
    </w:p>
    <w:p>
      <w:r>
        <w:t>변경일자: None</w:t>
      </w:r>
    </w:p>
    <w:p>
      <w:r>
        <w:br w:type="page"/>
      </w:r>
    </w:p>
    <w:p>
      <w:pPr>
        <w:pStyle w:val="Heading1"/>
      </w:pPr>
      <w:r>
        <w:t>들깨삼겹살과 참외쌈장</w:t>
      </w:r>
    </w:p>
    <w:p>
      <w:pPr>
        <w:pStyle w:val="Heading2"/>
      </w:pPr>
      <w:r>
        <w:t>기본 정보</w:t>
      </w:r>
    </w:p>
    <w:p>
      <w:r>
        <w:t>일련번호: 3261</w:t>
      </w:r>
    </w:p>
    <w:p>
      <w:r>
        <w:t>조리방법: 굽기</w:t>
      </w:r>
    </w:p>
    <w:p>
      <w:r>
        <w:t>요리종류: 반찬</w:t>
      </w:r>
    </w:p>
    <w:p>
      <w:pPr>
        <w:pStyle w:val="Heading2"/>
      </w:pPr>
      <w:r>
        <w:t>영양 정보</w:t>
      </w:r>
    </w:p>
    <w:p>
      <w:r>
        <w:t>중량(1인분): 211.7g</w:t>
      </w:r>
    </w:p>
    <w:p>
      <w:r>
        <w:t>열량: 491.8 kcal</w:t>
      </w:r>
    </w:p>
    <w:p>
      <w:r>
        <w:t>탄수화물: 9.4g</w:t>
      </w:r>
    </w:p>
    <w:p>
      <w:r>
        <w:t>단백질: 16.4g</w:t>
      </w:r>
    </w:p>
    <w:p>
      <w:r>
        <w:t>지방: 43.2g</w:t>
      </w:r>
    </w:p>
    <w:p>
      <w:r>
        <w:t>나트륨: 893.9mg</w:t>
      </w:r>
    </w:p>
    <w:p>
      <w:pPr>
        <w:pStyle w:val="Heading2"/>
      </w:pPr>
      <w:r>
        <w:t>재료 정보</w:t>
      </w:r>
    </w:p>
    <w:p>
      <w:r>
        <w:t>[ 2인분 ] 삼겹살(200g), 참외(중간 크기 1개), 영양부추(50g), 들깻가루(3Ts), 마늘(5쪽), 통후추(1ts), 저염 된장(3Ts), 다진 양파(2ts), 다진 마늘(1ts), 참깨(1Ts), 참기름(2Ts), 다진 청고추(1ts), 다진 홍고추(1ts), 고춧가루(2ts), 다진 파(1ts), 들깻가루(4Ts), 사과즙(2Ts), 견과류(5Ts)</w:t>
      </w:r>
    </w:p>
    <w:p>
      <w:pPr>
        <w:pStyle w:val="Heading2"/>
      </w:pPr>
      <w:r>
        <w:t>조리 방법</w:t>
      </w:r>
    </w:p>
    <w:p>
      <w:r>
        <w:t>단계 1: 1. 냄비에 물(3컵)과 양념을 넣어 5분간 끓이고, 삼겹살을 넣어 중간 불로 15분간 끓인다.</w:t>
      </w:r>
    </w:p>
    <w:p>
      <w:r>
        <w:t>이미지: https://www.foodsafetykorea.go.kr/common/ecmFileView.do?ecm_file_no=1NxK4VJeqqO</w:t>
      </w:r>
    </w:p>
    <w:p>
      <w:r>
        <w:t>단계 2: 2. 참외(½개)는 껍질과 씨를 제거한 뒤 곱게 다진다.</w:t>
      </w:r>
    </w:p>
    <w:p>
      <w:r>
        <w:t>이미지: https://www.foodsafetykorea.go.kr/common/ecmFileView.do?ecm_file_no=1NxK4VJeqoi</w:t>
      </w:r>
    </w:p>
    <w:p>
      <w:r>
        <w:t>단계 3: 3. 다진 참외에 견과류와 저염쌈장 재료를 넣어 고루 섞는다.</w:t>
      </w:r>
    </w:p>
    <w:p>
      <w:r>
        <w:t>이미지: https://www.foodsafetykorea.go.kr/common/ecmFileView.do?ecm_file_no=1NxK4VJeqsS</w:t>
      </w:r>
    </w:p>
    <w:p>
      <w:r>
        <w:t>단계 4: 4. 영양부추는 한입 크기로 자르고, 참외(½개)는 씨를 제거한다.</w:t>
      </w:r>
    </w:p>
    <w:p>
      <w:r>
        <w:t>이미지: https://www.foodsafetykorea.go.kr/common/ecmFileView.do?ecm_file_no=1NxK4VJeqvO</w:t>
      </w:r>
    </w:p>
    <w:p>
      <w:r>
        <w:t>단계 5: 5. 그릇에 영양부추를 깔고, 삼겹살을 가지런히 올린다.</w:t>
      </w:r>
    </w:p>
    <w:p>
      <w:r>
        <w:t>이미지: https://www.foodsafetykorea.go.kr/common/ecmFileView.do?ecm_file_no=1NxK4VJeqz_</w:t>
      </w:r>
    </w:p>
    <w:p>
      <w:r>
        <w:t>단계 6: 6. 씨를 제거한 참외에 참외 저염쌈장을 담아 마무리한다.</w:t>
      </w:r>
    </w:p>
    <w:p>
      <w:r>
        <w:t>이미지: https://www.foodsafetykorea.go.kr/common/ecmFileView.do?ecm_file_no=1NxK4VJer0H</w:t>
      </w:r>
    </w:p>
    <w:p>
      <w:pPr>
        <w:pStyle w:val="Heading2"/>
      </w:pPr>
      <w:r>
        <w:t>기타 정보</w:t>
      </w:r>
    </w:p>
    <w:p>
      <w:r>
        <w:t xml:space="preserve">해시태그: </w:t>
      </w:r>
    </w:p>
    <w:p>
      <w:r>
        <w:t>변경일자: None</w:t>
      </w:r>
    </w:p>
    <w:p>
      <w:r>
        <w:br w:type="page"/>
      </w:r>
    </w:p>
    <w:p>
      <w:pPr>
        <w:pStyle w:val="Heading1"/>
      </w:pPr>
      <w:r>
        <w:t>돼지고기 포두부 파스타</w:t>
      </w:r>
    </w:p>
    <w:p>
      <w:pPr>
        <w:pStyle w:val="Heading2"/>
      </w:pPr>
      <w:r>
        <w:t>기본 정보</w:t>
      </w:r>
    </w:p>
    <w:p>
      <w:r>
        <w:t>일련번호: 3264</w:t>
      </w:r>
    </w:p>
    <w:p>
      <w:r>
        <w:t>조리방법: 볶기</w:t>
      </w:r>
    </w:p>
    <w:p>
      <w:r>
        <w:t>요리종류: 기타</w:t>
      </w:r>
    </w:p>
    <w:p>
      <w:pPr>
        <w:pStyle w:val="Heading2"/>
      </w:pPr>
      <w:r>
        <w:t>영양 정보</w:t>
      </w:r>
    </w:p>
    <w:p>
      <w:r>
        <w:t>중량(1인분): 230.8g</w:t>
      </w:r>
    </w:p>
    <w:p>
      <w:r>
        <w:t>열량: 459.4 kcal</w:t>
      </w:r>
    </w:p>
    <w:p>
      <w:r>
        <w:t>탄수화물: 9.9g</w:t>
      </w:r>
    </w:p>
    <w:p>
      <w:r>
        <w:t>단백질: 35.6g</w:t>
      </w:r>
    </w:p>
    <w:p>
      <w:r>
        <w:t>지방: 30.8g</w:t>
      </w:r>
    </w:p>
    <w:p>
      <w:r>
        <w:t>나트륨: 211.8mg</w:t>
      </w:r>
    </w:p>
    <w:p>
      <w:pPr>
        <w:pStyle w:val="Heading2"/>
      </w:pPr>
      <w:r>
        <w:t>재료 정보</w:t>
      </w:r>
    </w:p>
    <w:p>
      <w:r>
        <w:t>[ 2인분 ] 양파(½개), 마늘(6~7쪽), 대파(1대), 다진 돼지고기(400g), 두부면(2팩=200g), 새우(¾컵), 닭육수(5컵), 청양고추(2개), 고추장(0.5Ts), 후춧가루(0.8Ts), 식초(1.5Ts), 올리브유(10Ts), 고춧가루(1Ts)</w:t>
      </w:r>
    </w:p>
    <w:p>
      <w:pPr>
        <w:pStyle w:val="Heading2"/>
      </w:pPr>
      <w:r>
        <w:t>조리 방법</w:t>
      </w:r>
    </w:p>
    <w:p>
      <w:r>
        <w:t>단계 1: 1. 양파는 3mm 두께로 채 썰고, 마늘은 납작 썰고, 대파와 청양고추는 어슷 썬다.</w:t>
      </w:r>
    </w:p>
    <w:p>
      <w:r>
        <w:t>이미지: https://www.foodsafetykorea.go.kr/common/ecmFileView.do?ecm_file_no=1NxK4VJerz2</w:t>
      </w:r>
    </w:p>
    <w:p>
      <w:r>
        <w:t>단계 2: 2. 다진 돼지고기에 고추장과 후춧가루 (0.3Ts)를 넣어 고루 섞은 뒤 10분간 재운다.</w:t>
      </w:r>
    </w:p>
    <w:p>
      <w:r>
        <w:t>이미지: https://www.foodsafetykorea.go.kr/common/ecmFileView.do?ecm_file_no=1NxK4VJes0h</w:t>
      </w:r>
    </w:p>
    <w:p>
      <w:r>
        <w:t>단계 3: 3. 중간 불로 달군 팬에 올리브유(3Ts)를 두르고, 다진 돼지고기와 고춧가루를 넣어 돼지고기의 겉면이 하얗게 변할 때까지 볶는다.</w:t>
      </w:r>
    </w:p>
    <w:p>
      <w:r>
        <w:t>이미지: https://www.foodsafetykorea.go.kr/common/ecmFileView.do?ecm_file_no=1NxK4VJes2i</w:t>
      </w:r>
    </w:p>
    <w:p>
      <w:r>
        <w:t>단계 4: 4. 올리브유(7Ts)에 납작 썬 마늘, 대파, 양파, 건새우, 후춧가루(0.3Ts)를 넣고 마늘이 노릇해질 때까지 볶는다.</w:t>
      </w:r>
    </w:p>
    <w:p>
      <w:r>
        <w:t>이미지: https://www.foodsafetykorea.go.kr/common/ecmFileView.do?ecm_file_no=1NxK4VJes5M</w:t>
      </w:r>
    </w:p>
    <w:p>
      <w:r>
        <w:t>단계 5: 5. 두부면과 닭육수(½컵)를 넣은 뒤 육수가 졸아들 때까지 볶고, 후춧가루(0.2Ts)와 청양고추를 넣어 1분간 볶는다.</w:t>
      </w:r>
    </w:p>
    <w:p>
      <w:r>
        <w:t>이미지: https://www.foodsafetykorea.go.kr/common/ecmFileView.do?ecm_file_no=1NxK4VJes81</w:t>
      </w:r>
    </w:p>
    <w:p>
      <w:r>
        <w:t>단계 6: 6. 그릇에 담고 볶은 돼지고기와 식초에 재운 양파를 곁들여 마무리한다.</w:t>
      </w:r>
    </w:p>
    <w:p>
      <w:r>
        <w:t>이미지: https://www.foodsafetykorea.go.kr/common/ecmFileView.do?ecm_file_no=1NxK4VJesA7</w:t>
      </w:r>
    </w:p>
    <w:p>
      <w:pPr>
        <w:pStyle w:val="Heading2"/>
      </w:pPr>
      <w:r>
        <w:t>기타 정보</w:t>
      </w:r>
    </w:p>
    <w:p>
      <w:r>
        <w:t xml:space="preserve">해시태그: </w:t>
      </w:r>
    </w:p>
    <w:p>
      <w:r>
        <w:t>변경일자: None</w:t>
      </w:r>
    </w:p>
    <w:p>
      <w:r>
        <w:br w:type="page"/>
      </w:r>
    </w:p>
    <w:p>
      <w:pPr>
        <w:pStyle w:val="Heading1"/>
      </w:pPr>
      <w:r>
        <w:t>단호박 양파잼 샌드위치</w:t>
      </w:r>
    </w:p>
    <w:p>
      <w:pPr>
        <w:pStyle w:val="Heading2"/>
      </w:pPr>
      <w:r>
        <w:t>기본 정보</w:t>
      </w:r>
    </w:p>
    <w:p>
      <w:r>
        <w:t>일련번호: 3296</w:t>
      </w:r>
    </w:p>
    <w:p>
      <w:r>
        <w:t>조리방법: 기타</w:t>
      </w:r>
    </w:p>
    <w:p>
      <w:r>
        <w:t>요리종류: 기타</w:t>
      </w:r>
    </w:p>
    <w:p>
      <w:pPr>
        <w:pStyle w:val="Heading2"/>
      </w:pPr>
      <w:r>
        <w:t>영양 정보</w:t>
      </w:r>
    </w:p>
    <w:p>
      <w:r>
        <w:t>중량(1인분): 181.6g</w:t>
      </w:r>
    </w:p>
    <w:p>
      <w:r>
        <w:t>열량: 287 kcal</w:t>
      </w:r>
    </w:p>
    <w:p>
      <w:r>
        <w:t>탄수화물: 41.8g</w:t>
      </w:r>
    </w:p>
    <w:p>
      <w:r>
        <w:t>단백질: 10.5g</w:t>
      </w:r>
    </w:p>
    <w:p>
      <w:r>
        <w:t>지방: 8.6g</w:t>
      </w:r>
    </w:p>
    <w:p>
      <w:r>
        <w:t>나트륨: 489.2mg</w:t>
      </w:r>
    </w:p>
    <w:p>
      <w:pPr>
        <w:pStyle w:val="Heading2"/>
      </w:pPr>
      <w:r>
        <w:t>재료 정보</w:t>
      </w:r>
    </w:p>
    <w:p>
      <w:r>
        <w:t>[ 2인분 ] 양파(3개), 미니 단호박(2개), 삶은 달걀(3개), 우유(½컵), 식빵(4장), 슬라이스 체더치즈(2장), 말린 자두(½컵), 청상추(2장), 아몬드 슬라이스(⅓컵), 화이트와인(⅓컵), 꿀(2Ts), 소금(0.3Ts), 후춧가루(약간)</w:t>
      </w:r>
    </w:p>
    <w:p>
      <w:pPr>
        <w:pStyle w:val="Heading2"/>
      </w:pPr>
      <w:r>
        <w:t>조리 방법</w:t>
      </w:r>
    </w:p>
    <w:p>
      <w:r>
        <w:t>단계 1: 1. 양파는 얇게 채 썰고, 단호박은 껍질과 씨를 제거한 뒤 큼직하게 썰고, 말린 자두는 굵게 다지고, 청상추는 깨끗하게 씻는다.</w:t>
      </w:r>
    </w:p>
    <w:p>
      <w:r>
        <w:t>이미지: https://www.foodsafetykorea.go.kr/common/ecmFileView.do?ecm_file_no=1NxSkgr9rpu</w:t>
      </w:r>
    </w:p>
    <w:p>
      <w:r>
        <w:t>단계 2: 2. 종이포일 위에 단호박을 올리고, 식용유(1Ts)를 두른 뒤 180℃로 예열한 오븐에서 15분간 구워 꺼내고, 삶은 달걀의 노른자는 체에 거르고, 흰자는 곱게 다진다.</w:t>
      </w:r>
    </w:p>
    <w:p>
      <w:r>
        <w:t>이미지: https://www.foodsafetykorea.go.kr/common/ecmFileView.do?ecm_file_no=1NxSkgr9rrh</w:t>
      </w:r>
    </w:p>
    <w:p>
      <w:r>
        <w:t>단계 3: 3. 중간 불로 달군 팬에 식용유(2Ts)를 두르고, 화이트와인을 조금씩 넣으며 양파가 갈색이 될 때까지 볶아 양파잼을 만든다.</w:t>
      </w:r>
    </w:p>
    <w:p>
      <w:r>
        <w:t>이미지: https://www.foodsafetykorea.go.kr/common/ecmFileView.do?ecm_file_no=1NxSkgr9rtd</w:t>
      </w:r>
    </w:p>
    <w:p>
      <w:r>
        <w:t>단계 4: 4. 구운 단호박은 한 김 식힌 뒤 체에 곱게 거르고, 달걀노른자, 흰자, 우유, 꿀, 소금, 후춧가루를 넣어 고루 섞어 단호박샐러드를 만든다.</w:t>
      </w:r>
    </w:p>
    <w:p>
      <w:r>
        <w:t>이미지: https://www.foodsafetykorea.go.kr/common/ecmFileView.do?ecm_file_no=1NxSkgr9rwa</w:t>
      </w:r>
    </w:p>
    <w:p>
      <w:r>
        <w:t>단계 5: 5. 약한 불로 달군 마른 팬에 아몬드 슬라이스를 넣어 노릇하게 볶는다.</w:t>
      </w:r>
    </w:p>
    <w:p>
      <w:r>
        <w:t>이미지: https://www.foodsafetykorea.go.kr/common/ecmFileView.do?ecm_file_no=1NxSkgr9r_F</w:t>
      </w:r>
    </w:p>
    <w:p>
      <w:r>
        <w:t>단계 6: 6. 식빵(1장)에 단호박샐러드, 청상추, 슬라이스 체더치즈를 올리고, 다른 식빵(1장)에 양파잼을 넉넉하게 바른 뒤 덮고, 삼각형으로 잘라 마무리한다.</w:t>
      </w:r>
    </w:p>
    <w:p>
      <w:r>
        <w:t>이미지: https://www.foodsafetykorea.go.kr/common/ecmFileView.do?ecm_file_no=1NxSkgr9s1c</w:t>
      </w:r>
    </w:p>
    <w:p>
      <w:pPr>
        <w:pStyle w:val="Heading2"/>
      </w:pPr>
      <w:r>
        <w:t>기타 정보</w:t>
      </w:r>
    </w:p>
    <w:p>
      <w:r>
        <w:t xml:space="preserve">해시태그: </w:t>
      </w:r>
    </w:p>
    <w:p>
      <w:r>
        <w:t>변경일자: None</w:t>
      </w:r>
    </w:p>
    <w:p>
      <w:r>
        <w:br w:type="page"/>
      </w:r>
    </w:p>
    <w:p>
      <w:pPr>
        <w:pStyle w:val="Heading1"/>
      </w:pPr>
      <w:r>
        <w:t>시금치크림치즈 빵</w:t>
      </w:r>
    </w:p>
    <w:p>
      <w:pPr>
        <w:pStyle w:val="Heading2"/>
      </w:pPr>
      <w:r>
        <w:t>기본 정보</w:t>
      </w:r>
    </w:p>
    <w:p>
      <w:r>
        <w:t>일련번호: 3201</w:t>
      </w:r>
    </w:p>
    <w:p>
      <w:r>
        <w:t>조리방법: 기타</w:t>
      </w:r>
    </w:p>
    <w:p>
      <w:r>
        <w:t>요리종류: 기타</w:t>
      </w:r>
    </w:p>
    <w:p>
      <w:pPr>
        <w:pStyle w:val="Heading2"/>
      </w:pPr>
      <w:r>
        <w:t>영양 정보</w:t>
      </w:r>
    </w:p>
    <w:p>
      <w:r>
        <w:t>중량(1인분): 100g</w:t>
      </w:r>
    </w:p>
    <w:p>
      <w:r>
        <w:t>열량: 303 kcal</w:t>
      </w:r>
    </w:p>
    <w:p>
      <w:r>
        <w:t>탄수화물: 36.07g</w:t>
      </w:r>
    </w:p>
    <w:p>
      <w:r>
        <w:t>단백질: 9.2g</w:t>
      </w:r>
    </w:p>
    <w:p>
      <w:r>
        <w:t>지방: 13.54g</w:t>
      </w:r>
    </w:p>
    <w:p>
      <w:r>
        <w:t>나트륨: 2.28mg</w:t>
      </w:r>
    </w:p>
    <w:p>
      <w:pPr>
        <w:pStyle w:val="Heading2"/>
      </w:pPr>
      <w:r>
        <w:t>재료 정보</w:t>
      </w:r>
    </w:p>
    <w:p>
      <w:r>
        <w:t>(반죽재료) 통밀가루 50g, 강력분 200g, 인스턴트 드라이 이스트 3g, 사과종 45ml, 물 120ml, 소금 2g, 달걀 50g(1개), 올리브유 15g, 시금치 소량, 말린 방울토마토 4~5개</w:t>
        <w:br/>
        <w:t>(속재료) 시금치 50g, 다진 마늘 3g,  볶음 참깨 60g, 올리브유 8g, 소금 소량, 후추 소량, 크림치즈 100g</w:t>
      </w:r>
    </w:p>
    <w:p>
      <w:pPr>
        <w:pStyle w:val="Heading2"/>
      </w:pPr>
      <w:r>
        <w:t>조리 방법</w:t>
      </w:r>
    </w:p>
    <w:p>
      <w:r>
        <w:t>단계 1: 1. (속재료) 시금치, 다진 마늘, 볶은 참깨, 올리브유, 소금, 후추를 블랜더로 갈아 시금치 페스토를 만들고 크림치즈와 섞는다.</w:t>
      </w:r>
    </w:p>
    <w:p>
      <w:r>
        <w:t>이미지: http://www.foodsafetykorea.go.kr/uploadimg/20210202/20210202055110_1612255870085.jpg</w:t>
      </w:r>
    </w:p>
    <w:p>
      <w:r>
        <w:t>단계 2: 2. 물, 계란, 소금, 올리브유, 사과종, 드라이 이스트와 체 친 가루류를 넣고 한 덩이가 되도록 반죽한 뒤 시금치를 작게 잘라 넣어 섞는다.</w:t>
      </w:r>
    </w:p>
    <w:p>
      <w:r>
        <w:t>이미지: http://www.foodsafetykorea.go.kr/uploadimg/20210202/20210202055131_1612255891255.jpg</w:t>
      </w:r>
    </w:p>
    <w:p>
      <w:r>
        <w:t>단계 3: 3. 매끈한 반죽이 되면 8등분 하여 둥글리기를 하고 15분간 중간 발효한다.</w:t>
      </w:r>
    </w:p>
    <w:p>
      <w:r>
        <w:t>이미지: http://www.foodsafetykorea.go.kr/uploadimg/20210202/20210202055147_1612255907202.jpg</w:t>
      </w:r>
    </w:p>
    <w:p>
      <w:r>
        <w:t>단계 4: 4. 중간 발효가 끝난 반죽을 납작하게 펴고 안에 시금치 필링을 넣어 잘 봉합한 뒤 팬에 놓고 살짝 눌러준다.</w:t>
      </w:r>
    </w:p>
    <w:p>
      <w:r>
        <w:t>이미지: http://www.foodsafetykorea.go.kr/uploadimg/20210202/20210202055204_1612255924726.jpg</w:t>
      </w:r>
    </w:p>
    <w:p>
      <w:r>
        <w:t>단계 5: 5. "중앙에 말린 방울토마토를 얹어 30분간 2차 발효 한다.</w:t>
        <w:br/>
        <w:t>★방울토마토를 반으로 잘라 100℃ 오븐에 1시간 구워 사용했어요."</w:t>
      </w:r>
    </w:p>
    <w:p>
      <w:r>
        <w:t>이미지: http://www.foodsafetykorea.go.kr/uploadimg/20210202/20210202055220_1612255940312.jpg</w:t>
      </w:r>
    </w:p>
    <w:p>
      <w:r>
        <w:t>단계 6: 6. 180℃로 예열한 오븐에 15분간 굽는다.</w:t>
      </w:r>
    </w:p>
    <w:p>
      <w:r>
        <w:t>이미지: http://www.foodsafetykorea.go.kr/uploadimg/20210202/20210202055232_1612255952835.jpg</w:t>
      </w:r>
    </w:p>
    <w:p>
      <w:pPr>
        <w:pStyle w:val="Heading2"/>
      </w:pPr>
      <w:r>
        <w:t>기타 정보</w:t>
      </w:r>
    </w:p>
    <w:p>
      <w:r>
        <w:t xml:space="preserve">해시태그: </w:t>
      </w:r>
    </w:p>
    <w:p>
      <w:r>
        <w:t>변경일자: None</w:t>
      </w:r>
    </w:p>
    <w:p>
      <w:r>
        <w:br w:type="page"/>
      </w:r>
    </w:p>
    <w:p>
      <w:pPr>
        <w:pStyle w:val="Heading1"/>
      </w:pPr>
      <w:r>
        <w:t>무말랭이김치</w:t>
      </w:r>
    </w:p>
    <w:p>
      <w:pPr>
        <w:pStyle w:val="Heading2"/>
      </w:pPr>
      <w:r>
        <w:t>기본 정보</w:t>
      </w:r>
    </w:p>
    <w:p>
      <w:r>
        <w:t>일련번호: 2966</w:t>
      </w:r>
    </w:p>
    <w:p>
      <w:r>
        <w:t>조리방법: 기타</w:t>
      </w:r>
    </w:p>
    <w:p>
      <w:r>
        <w:t>요리종류: 반찬</w:t>
      </w:r>
    </w:p>
    <w:p>
      <w:pPr>
        <w:pStyle w:val="Heading2"/>
      </w:pPr>
      <w:r>
        <w:t>영양 정보</w:t>
      </w:r>
    </w:p>
    <w:p>
      <w:r>
        <w:t>중량(1인분): 35g</w:t>
      </w:r>
    </w:p>
    <w:p>
      <w:r>
        <w:t>열량: 10.86 kcal</w:t>
      </w:r>
    </w:p>
    <w:p>
      <w:r>
        <w:t>탄수화물: 2.56g</w:t>
      </w:r>
    </w:p>
    <w:p>
      <w:r>
        <w:t>단백질: 0.14g</w:t>
      </w:r>
    </w:p>
    <w:p>
      <w:r>
        <w:t>지방: 0g</w:t>
      </w:r>
    </w:p>
    <w:p>
      <w:r>
        <w:t>나트륨: 1.85mg</w:t>
      </w:r>
    </w:p>
    <w:p>
      <w:pPr>
        <w:pStyle w:val="Heading2"/>
      </w:pPr>
      <w:r>
        <w:t>재료 정보</w:t>
      </w:r>
    </w:p>
    <w:p>
      <w:r>
        <w:t>무말랭이 10g, 식초 30g, 설탕 25g, 레몬 8g, 당근 5g, 오이 5g, 피클링스파이스 5g, 물 100g</w:t>
      </w:r>
    </w:p>
    <w:p>
      <w:pPr>
        <w:pStyle w:val="Heading2"/>
      </w:pPr>
      <w:r>
        <w:t>조리 방법</w:t>
      </w:r>
    </w:p>
    <w:p>
      <w:r>
        <w:t>단계 1: 1. 무말랭이를 물에 불린다.</w:t>
      </w:r>
    </w:p>
    <w:p>
      <w:r>
        <w:t>이미지: http://www.foodsafetykorea.go.kr/uploadimg/20190408/20190408105748_1554688668379.jpg</w:t>
      </w:r>
    </w:p>
    <w:p>
      <w:r>
        <w:t>단계 2: 2. 식초, 설탕, 피클링스파이스, 물을 넣고 끓인다.</w:t>
      </w:r>
    </w:p>
    <w:p>
      <w:r>
        <w:t>이미지: http://www.foodsafetykorea.go.kr/uploadimg/20190408/20190408105802_1554688682362.jpg</w:t>
      </w:r>
    </w:p>
    <w:p>
      <w:r>
        <w:t>단계 3: 3. 끓인 물을 식힌다.</w:t>
      </w:r>
    </w:p>
    <w:p>
      <w:r>
        <w:t>이미지: http://www.foodsafetykorea.go.kr/uploadimg/20190408/20190408105817_1554688697222.jpg</w:t>
      </w:r>
    </w:p>
    <w:p>
      <w:r>
        <w:t>단계 4: 4. 레몬, 당근, 오이를 적당한 크기로 자른다.</w:t>
      </w:r>
    </w:p>
    <w:p>
      <w:r>
        <w:t>이미지: http://www.foodsafetykorea.go.kr/uploadimg/20190408/20190408105829_1554688709434.jpg</w:t>
      </w:r>
    </w:p>
    <w:p>
      <w:r>
        <w:t>단계 5: 5. 4를 3에 넣어 하루 이상 숙성시킨다.</w:t>
      </w:r>
    </w:p>
    <w:p>
      <w:r>
        <w:t>이미지: http://www.foodsafetykorea.go.kr/uploadimg/20190408/20190408105845_1554688725794.jpg</w:t>
      </w:r>
    </w:p>
    <w:p>
      <w:r>
        <w:t>단계 6: 6. 보기 좋게 담는다.</w:t>
      </w:r>
    </w:p>
    <w:p>
      <w:r>
        <w:t>이미지: http://www.foodsafetykorea.go.kr/uploadimg/20190408/20190408105908_1554688748550.jpg</w:t>
      </w:r>
    </w:p>
    <w:p>
      <w:pPr>
        <w:pStyle w:val="Heading2"/>
      </w:pPr>
      <w:r>
        <w:t>기타 정보</w:t>
      </w:r>
    </w:p>
    <w:p>
      <w:r>
        <w:t>해시태그: 무말랭이</w:t>
      </w:r>
    </w:p>
    <w:p>
      <w:r>
        <w:t>변경일자: None</w:t>
      </w:r>
    </w:p>
    <w:p>
      <w:r>
        <w:br w:type="page"/>
      </w:r>
    </w:p>
    <w:p>
      <w:pPr>
        <w:pStyle w:val="Heading1"/>
      </w:pPr>
      <w:r>
        <w:t>코울슬로샐러드</w:t>
      </w:r>
    </w:p>
    <w:p>
      <w:pPr>
        <w:pStyle w:val="Heading2"/>
      </w:pPr>
      <w:r>
        <w:t>기본 정보</w:t>
      </w:r>
    </w:p>
    <w:p>
      <w:r>
        <w:t>일련번호: 3015</w:t>
      </w:r>
    </w:p>
    <w:p>
      <w:r>
        <w:t>조리방법: 기타</w:t>
      </w:r>
    </w:p>
    <w:p>
      <w:r>
        <w:t>요리종류: 반찬</w:t>
      </w:r>
    </w:p>
    <w:p>
      <w:pPr>
        <w:pStyle w:val="Heading2"/>
      </w:pPr>
      <w:r>
        <w:t>영양 정보</w:t>
      </w:r>
    </w:p>
    <w:p>
      <w:r>
        <w:t>중량(1인분): 50g</w:t>
      </w:r>
    </w:p>
    <w:p>
      <w:r>
        <w:t>열량: 44.1 kcal</w:t>
      </w:r>
    </w:p>
    <w:p>
      <w:r>
        <w:t>탄수화물: 4.2g</w:t>
      </w:r>
    </w:p>
    <w:p>
      <w:r>
        <w:t>단백질: 0.6g</w:t>
      </w:r>
    </w:p>
    <w:p>
      <w:r>
        <w:t>지방: 2.8g</w:t>
      </w:r>
    </w:p>
    <w:p>
      <w:r>
        <w:t>나트륨: 26.8mg</w:t>
      </w:r>
    </w:p>
    <w:p>
      <w:pPr>
        <w:pStyle w:val="Heading2"/>
      </w:pPr>
      <w:r>
        <w:t>재료 정보</w:t>
      </w:r>
    </w:p>
    <w:p>
      <w:r>
        <w:t>•필수 재료 : 양배추(30g), 양파(10g), 적파프리카(3g), 청피망(3g)</w:t>
        <w:br/>
        <w:t>•마요네즈드레싱 : 마요네즈(5g), 설탕(1g), 식초(0.5g)</w:t>
      </w:r>
    </w:p>
    <w:p>
      <w:pPr>
        <w:pStyle w:val="Heading2"/>
      </w:pPr>
      <w:r>
        <w:t>조리 방법</w:t>
      </w:r>
    </w:p>
    <w:p>
      <w:r>
        <w:t>단계 1: 1. 양배추와 양파, 적파프리카, 청피망을 깨끗이 씻는다.</w:t>
      </w:r>
    </w:p>
    <w:p>
      <w:r>
        <w:t>이미지: http://www.foodsafetykorea.go.kr/uploadimg/20230308/20230308021041_1678252241713.jpg</w:t>
      </w:r>
    </w:p>
    <w:p>
      <w:r>
        <w:t>단계 2: 2. 양배추와 양파를 잘게 썬다.</w:t>
      </w:r>
    </w:p>
    <w:p>
      <w:r>
        <w:t>이미지: http://www.foodsafetykorea.go.kr/uploadimg/20230308/20230308021059_1678252259020.jpg</w:t>
      </w:r>
    </w:p>
    <w:p>
      <w:r>
        <w:t>단계 3: 3. 적파프리카와 청피망은 씨를 제거하고 잘게 썬다.</w:t>
      </w:r>
    </w:p>
    <w:p>
      <w:r>
        <w:t>이미지: http://www.foodsafetykorea.go.kr/uploadimg/20230308/20230308021116_1678252276743.jpg</w:t>
      </w:r>
    </w:p>
    <w:p>
      <w:r>
        <w:t>단계 4: 4. 마요네즈드레싱 재료를 고루 섞는다.</w:t>
      </w:r>
    </w:p>
    <w:p>
      <w:r>
        <w:t>이미지: http://www.foodsafetykorea.go.kr/uploadimg/20230308/20230308021131_1678252291785.jpg</w:t>
      </w:r>
    </w:p>
    <w:p>
      <w:r>
        <w:t>단계 5: 5. 볼에 썰어둔 채소를 담는다.</w:t>
      </w:r>
    </w:p>
    <w:p>
      <w:r>
        <w:t>이미지: http://www.foodsafetykorea.go.kr/uploadimg/20230308/20230308021149_1678252309018.jpg</w:t>
      </w:r>
    </w:p>
    <w:p>
      <w:r>
        <w:t>단계 6: 6. 마요네즈드레싱을 넣고 버무려 마무리한다.</w:t>
      </w:r>
    </w:p>
    <w:p>
      <w:r>
        <w:t>이미지: http://www.foodsafetykorea.go.kr/uploadimg/20230308/20230308021206_1678252326603.jpg</w:t>
      </w:r>
    </w:p>
    <w:p>
      <w:pPr>
        <w:pStyle w:val="Heading2"/>
      </w:pPr>
      <w:r>
        <w:t>기타 정보</w:t>
      </w:r>
    </w:p>
    <w:p>
      <w:r>
        <w:t>해시태그: 양배추</w:t>
      </w:r>
    </w:p>
    <w:p>
      <w:r>
        <w:t>변경일자: None</w:t>
      </w:r>
    </w:p>
    <w:p>
      <w:r>
        <w:br w:type="page"/>
      </w:r>
    </w:p>
    <w:p>
      <w:pPr>
        <w:pStyle w:val="Heading1"/>
      </w:pPr>
      <w:r>
        <w:t>마들깨미역국</w:t>
      </w:r>
    </w:p>
    <w:p>
      <w:pPr>
        <w:pStyle w:val="Heading2"/>
      </w:pPr>
      <w:r>
        <w:t>기본 정보</w:t>
      </w:r>
    </w:p>
    <w:p>
      <w:r>
        <w:t>일련번호: 3062</w:t>
      </w:r>
    </w:p>
    <w:p>
      <w:r>
        <w:t>조리방법: 끓이기</w:t>
      </w:r>
    </w:p>
    <w:p>
      <w:r>
        <w:t>요리종류: 국&amp;찌개</w:t>
      </w:r>
    </w:p>
    <w:p>
      <w:pPr>
        <w:pStyle w:val="Heading2"/>
      </w:pPr>
      <w:r>
        <w:t>영양 정보</w:t>
      </w:r>
    </w:p>
    <w:p>
      <w:r>
        <w:t>중량(1인분): 318g</w:t>
      </w:r>
    </w:p>
    <w:p>
      <w:r>
        <w:t>열량: 161.9 kcal</w:t>
      </w:r>
    </w:p>
    <w:p>
      <w:r>
        <w:t>탄수화물: 13.1g</w:t>
      </w:r>
    </w:p>
    <w:p>
      <w:r>
        <w:t>단백질: 6.8g</w:t>
      </w:r>
    </w:p>
    <w:p>
      <w:r>
        <w:t>지방: 9.2g</w:t>
      </w:r>
    </w:p>
    <w:p>
      <w:r>
        <w:t>나트륨: 173.6mg</w:t>
      </w:r>
    </w:p>
    <w:p>
      <w:pPr>
        <w:pStyle w:val="Heading2"/>
      </w:pPr>
      <w:r>
        <w:t>재료 정보</w:t>
      </w:r>
    </w:p>
    <w:p>
      <w:r>
        <w:t>건미역 4g, 마 40g, 깐들깨가루 17g, 건다시마 1g, 참기름 2.5g, 마늘 2.5g, 물 300ml</w:t>
      </w:r>
    </w:p>
    <w:p>
      <w:pPr>
        <w:pStyle w:val="Heading2"/>
      </w:pPr>
      <w:r>
        <w:t>조리 방법</w:t>
      </w:r>
    </w:p>
    <w:p>
      <w:r>
        <w:t>단계 1: 1. 다시 육수를 만들어 준다.</w:t>
      </w:r>
    </w:p>
    <w:p>
      <w:r>
        <w:t>이미지: http://www.foodsafetykorea.go.kr/uploadimg/20200309/20200309011456_1583727296779.JPG</w:t>
      </w:r>
    </w:p>
    <w:p>
      <w:r>
        <w:t>단계 2: 2. 건미역은 불려 잘게 썰어준다.</w:t>
      </w:r>
    </w:p>
    <w:p>
      <w:r>
        <w:t>이미지: http://www.foodsafetykorea.go.kr/uploadimg/20200309/20200309011511_1583727311369.JPG</w:t>
      </w:r>
    </w:p>
    <w:p>
      <w:r>
        <w:t>단계 3: 3. 마는 껍질을 제거한 후 깍둑 썰기하여 준비한다.</w:t>
      </w:r>
    </w:p>
    <w:p>
      <w:r>
        <w:t>이미지: http://www.foodsafetykorea.go.kr/uploadimg/20200309/20200309011526_1583727326418.JPG</w:t>
      </w:r>
    </w:p>
    <w:p>
      <w:r>
        <w:t>단계 4: 4. 참기름을 두르고 미역과 마늘을 볶다가 육수를 부어 끓인다.</w:t>
      </w:r>
    </w:p>
    <w:p>
      <w:r>
        <w:t>이미지: http://www.foodsafetykorea.go.kr/uploadimg/20200309/20200309011541_1583727341360.JPG</w:t>
      </w:r>
    </w:p>
    <w:p>
      <w:r>
        <w:t>단계 5: 5. 끓어오른 미역국에 마를 넣어 익혀준다.</w:t>
      </w:r>
    </w:p>
    <w:p>
      <w:r>
        <w:t>이미지: http://www.foodsafetykorea.go.kr/uploadimg/20200309/20200309011558_1583727358377.JPG</w:t>
      </w:r>
    </w:p>
    <w:p>
      <w:r>
        <w:t>단계 6: 6. 들깨가루를 넣어 한소끔 끓여낸다.</w:t>
      </w:r>
    </w:p>
    <w:p>
      <w:r>
        <w:t>이미지: http://www.foodsafetykorea.go.kr/uploadimg/20200309/20200309011616_1583727376885.JPG</w:t>
      </w:r>
    </w:p>
    <w:p>
      <w:pPr>
        <w:pStyle w:val="Heading2"/>
      </w:pPr>
      <w:r>
        <w:t>기타 정보</w:t>
      </w:r>
    </w:p>
    <w:p>
      <w:r>
        <w:t xml:space="preserve">해시태그: </w:t>
      </w:r>
    </w:p>
    <w:p>
      <w:r>
        <w:t>변경일자: None</w:t>
      </w:r>
    </w:p>
    <w:p>
      <w:r>
        <w:br w:type="page"/>
      </w:r>
    </w:p>
    <w:p>
      <w:pPr>
        <w:pStyle w:val="Heading1"/>
      </w:pPr>
      <w:r>
        <w:t>바지락맑은국</w:t>
      </w:r>
    </w:p>
    <w:p>
      <w:pPr>
        <w:pStyle w:val="Heading2"/>
      </w:pPr>
      <w:r>
        <w:t>기본 정보</w:t>
      </w:r>
    </w:p>
    <w:p>
      <w:r>
        <w:t>일련번호: 3064</w:t>
      </w:r>
    </w:p>
    <w:p>
      <w:r>
        <w:t>조리방법: 끓이기</w:t>
      </w:r>
    </w:p>
    <w:p>
      <w:r>
        <w:t>요리종류: 국&amp;찌개</w:t>
      </w:r>
    </w:p>
    <w:p>
      <w:pPr>
        <w:pStyle w:val="Heading2"/>
      </w:pPr>
      <w:r>
        <w:t>영양 정보</w:t>
      </w:r>
    </w:p>
    <w:p>
      <w:r>
        <w:t>중량(1인분): 150g</w:t>
      </w:r>
    </w:p>
    <w:p>
      <w:r>
        <w:t>열량: 9.9 kcal</w:t>
      </w:r>
    </w:p>
    <w:p>
      <w:r>
        <w:t>탄수화물: 0.8g</w:t>
      </w:r>
    </w:p>
    <w:p>
      <w:r>
        <w:t>단백질: 1.5g</w:t>
      </w:r>
    </w:p>
    <w:p>
      <w:r>
        <w:t>지방: 0.1g</w:t>
      </w:r>
    </w:p>
    <w:p>
      <w:r>
        <w:t>나트륨: 82.7mg</w:t>
      </w:r>
    </w:p>
    <w:p>
      <w:pPr>
        <w:pStyle w:val="Heading2"/>
      </w:pPr>
      <w:r>
        <w:t>재료 정보</w:t>
      </w:r>
    </w:p>
    <w:p>
      <w:r>
        <w:t>•필수재료 : 바지락(60g), 팽이버섯(20g), 홍고추(5g), 쑥갓(2g)</w:t>
        <w:br/>
        <w:t>•육수 : 다시마(5g), 청양고추(3g), 무(10g), 대파(5g), 물(300g)</w:t>
      </w:r>
    </w:p>
    <w:p>
      <w:pPr>
        <w:pStyle w:val="Heading2"/>
      </w:pPr>
      <w:r>
        <w:t>조리 방법</w:t>
      </w:r>
    </w:p>
    <w:p>
      <w:r>
        <w:t>단계 1: 1. 물에 다시마, 청양고추, 대파, 한 입 크기로 썬 무를 넣고 끓인다.</w:t>
      </w:r>
    </w:p>
    <w:p>
      <w:r>
        <w:t>이미지: http://www.foodsafetykorea.go.kr/uploadimg/20230307/20230307040624_1678172784168.jpg</w:t>
      </w:r>
    </w:p>
    <w:p>
      <w:r>
        <w:t>단계 2: 2. 육수가 끓으면 청양고추와 다시마를 건진다.</w:t>
      </w:r>
    </w:p>
    <w:p>
      <w:r>
        <w:t>이미지: http://www.foodsafetykorea.go.kr/uploadimg/20230307/20230307040643_1678172803395.jpg</w:t>
      </w:r>
    </w:p>
    <w:p>
      <w:r>
        <w:t>단계 3: 3. 해감한 바지락을 넣고 끓인다.</w:t>
      </w:r>
    </w:p>
    <w:p>
      <w:r>
        <w:t>이미지: http://www.foodsafetykorea.go.kr/uploadimg/20230307/20230307040657_1678172817753.jpg</w:t>
      </w:r>
    </w:p>
    <w:p>
      <w:r>
        <w:t>단계 4: 4. 팽이버섯은 밑동을 자른 뒤 적당히 가르고, 홍고추는 어슷 썰고, 쑥갓은 먹기 좋은 크기로 썬다.</w:t>
      </w:r>
    </w:p>
    <w:p>
      <w:r>
        <w:t>이미지: http://www.foodsafetykorea.go.kr/uploadimg/20230307/20230307040722_1678172842284.jpg</w:t>
      </w:r>
    </w:p>
    <w:p>
      <w:r>
        <w:t>단계 5: 5. 국에 팽이버섯을 넣고 끓인다.</w:t>
      </w:r>
    </w:p>
    <w:p>
      <w:r>
        <w:t>이미지: http://www.foodsafetykorea.go.kr/uploadimg/20230307/20230307040737_1678172857705.jpg</w:t>
      </w:r>
    </w:p>
    <w:p>
      <w:r>
        <w:t>단계 6: 6. 홍고추와 쑥갓을 넣고 마무리한다.</w:t>
      </w:r>
    </w:p>
    <w:p>
      <w:r>
        <w:t>이미지: http://www.foodsafetykorea.go.kr/uploadimg/20230307/20230307040756_1678172876846.jpg</w:t>
      </w:r>
    </w:p>
    <w:p>
      <w:pPr>
        <w:pStyle w:val="Heading2"/>
      </w:pPr>
      <w:r>
        <w:t>기타 정보</w:t>
      </w:r>
    </w:p>
    <w:p>
      <w:r>
        <w:t xml:space="preserve">해시태그: </w:t>
      </w:r>
    </w:p>
    <w:p>
      <w:r>
        <w:t>변경일자: None</w:t>
      </w:r>
    </w:p>
    <w:p>
      <w:r>
        <w:br w:type="page"/>
      </w:r>
    </w:p>
    <w:p>
      <w:pPr>
        <w:pStyle w:val="Heading1"/>
      </w:pPr>
      <w:r>
        <w:t>통배추 겉절이</w:t>
      </w:r>
    </w:p>
    <w:p>
      <w:pPr>
        <w:pStyle w:val="Heading2"/>
      </w:pPr>
      <w:r>
        <w:t>기본 정보</w:t>
      </w:r>
    </w:p>
    <w:p>
      <w:r>
        <w:t>일련번호: 3158</w:t>
      </w:r>
    </w:p>
    <w:p>
      <w:r>
        <w:t>조리방법: 기타</w:t>
      </w:r>
    </w:p>
    <w:p>
      <w:r>
        <w:t>요리종류: 반찬</w:t>
      </w:r>
    </w:p>
    <w:p>
      <w:pPr>
        <w:pStyle w:val="Heading2"/>
      </w:pPr>
      <w:r>
        <w:t>영양 정보</w:t>
      </w:r>
    </w:p>
    <w:p>
      <w:r>
        <w:t>중량(1인분): 35g</w:t>
      </w:r>
    </w:p>
    <w:p>
      <w:r>
        <w:t>열량: 22 kcal</w:t>
      </w:r>
    </w:p>
    <w:p>
      <w:r>
        <w:t>탄수화물: 2.6g</w:t>
      </w:r>
    </w:p>
    <w:p>
      <w:r>
        <w:t>단백질: 1g</w:t>
      </w:r>
    </w:p>
    <w:p>
      <w:r>
        <w:t>지방: 0.8g</w:t>
      </w:r>
    </w:p>
    <w:p>
      <w:r>
        <w:t>나트륨: 110.2mg</w:t>
      </w:r>
    </w:p>
    <w:p>
      <w:pPr>
        <w:pStyle w:val="Heading2"/>
      </w:pPr>
      <w:r>
        <w:t>재료 정보</w:t>
      </w:r>
    </w:p>
    <w:p>
      <w:r>
        <w:t>•필수 재료 : 통배추(25g), 쪽파(1g), 마늘(1g), 생강(0.5g)</w:t>
        <w:br/>
        <w:t>•양념 : 소금(0.1g), 홍시(1g), 고춧가루(1g), 젓갈(1g), 통깨(1g), 참기름(0.5g)</w:t>
      </w:r>
    </w:p>
    <w:p>
      <w:pPr>
        <w:pStyle w:val="Heading2"/>
      </w:pPr>
      <w:r>
        <w:t>조리 방법</w:t>
      </w:r>
    </w:p>
    <w:p>
      <w:r>
        <w:t>단계 1: 1. 배추는 연한 잎으로 골라 한 장씩 떼어 길게 갈라놓는다.</w:t>
      </w:r>
    </w:p>
    <w:p>
      <w:r>
        <w:t>이미지: http://www.foodsafetykorea.go.kr/uploadimg/20230308/20230308034925_1678258165215.jpg</w:t>
      </w:r>
    </w:p>
    <w:p>
      <w:r>
        <w:t>단계 2: 2. 배추에 소금을 뿌려 절인다.</w:t>
      </w:r>
    </w:p>
    <w:p>
      <w:r>
        <w:t>이미지: http://www.foodsafetykorea.go.kr/uploadimg/20230308/20230308034938_1678258178466.jpg</w:t>
      </w:r>
    </w:p>
    <w:p>
      <w:r>
        <w:t>단계 3: 3. 쪽파는 4cm 길이로 썰고, 마늘과 생강은 다진다.</w:t>
      </w:r>
    </w:p>
    <w:p>
      <w:r>
        <w:t>이미지: http://www.foodsafetykorea.go.kr/uploadimg/20230308/20230308034951_1678258191967.jpg</w:t>
      </w:r>
    </w:p>
    <w:p>
      <w:r>
        <w:t>단계 4: 4. 고춧가루에 홍시를 으깨서 나머지 양념을 섞는다.</w:t>
      </w:r>
    </w:p>
    <w:p>
      <w:r>
        <w:t>이미지: http://www.foodsafetykorea.go.kr/uploadimg/20230308/20230308035008_1678258208586.jpg</w:t>
      </w:r>
    </w:p>
    <w:p>
      <w:r>
        <w:t>단계 5: 5. 물기를 제거한 배추에 고춧가루 양념을 넣고 무친다.</w:t>
      </w:r>
    </w:p>
    <w:p>
      <w:r>
        <w:t>이미지: http://www.foodsafetykorea.go.kr/uploadimg/20230308/20230308035026_1678258226333.jpg</w:t>
      </w:r>
    </w:p>
    <w:p>
      <w:r>
        <w:t>단계 6: 6. 쪽파, 통깨, 참기름을 넣고 마무리한다.</w:t>
      </w:r>
    </w:p>
    <w:p>
      <w:r>
        <w:t>이미지: http://www.foodsafetykorea.go.kr/uploadimg/20230308/20230308035048_1678258248316.jpg</w:t>
      </w:r>
    </w:p>
    <w:p>
      <w:pPr>
        <w:pStyle w:val="Heading2"/>
      </w:pPr>
      <w:r>
        <w:t>기타 정보</w:t>
      </w:r>
    </w:p>
    <w:p>
      <w:r>
        <w:t xml:space="preserve">해시태그: </w:t>
      </w:r>
    </w:p>
    <w:p>
      <w:r>
        <w:t>변경일자: None</w:t>
      </w:r>
    </w:p>
    <w:p>
      <w:r>
        <w:br w:type="page"/>
      </w:r>
    </w:p>
    <w:p>
      <w:pPr>
        <w:pStyle w:val="Heading1"/>
      </w:pPr>
      <w:r>
        <w:t>포니언 스프</w:t>
      </w:r>
    </w:p>
    <w:p>
      <w:pPr>
        <w:pStyle w:val="Heading2"/>
      </w:pPr>
      <w:r>
        <w:t>기본 정보</w:t>
      </w:r>
    </w:p>
    <w:p>
      <w:r>
        <w:t>일련번호: 3240</w:t>
      </w:r>
    </w:p>
    <w:p>
      <w:r>
        <w:t>조리방법: 끓이기</w:t>
      </w:r>
    </w:p>
    <w:p>
      <w:r>
        <w:t>요리종류: 일품</w:t>
      </w:r>
    </w:p>
    <w:p>
      <w:pPr>
        <w:pStyle w:val="Heading2"/>
      </w:pPr>
      <w:r>
        <w:t>영양 정보</w:t>
      </w:r>
    </w:p>
    <w:p>
      <w:r>
        <w:t>중량(1인분): 200g</w:t>
      </w:r>
    </w:p>
    <w:p>
      <w:r>
        <w:t>열량: 187.8 kcal</w:t>
      </w:r>
    </w:p>
    <w:p>
      <w:r>
        <w:t>탄수화물: 24.1g</w:t>
      </w:r>
    </w:p>
    <w:p>
      <w:r>
        <w:t>단백질: 5g</w:t>
      </w:r>
    </w:p>
    <w:p>
      <w:r>
        <w:t>지방: 7.9g</w:t>
      </w:r>
    </w:p>
    <w:p>
      <w:r>
        <w:t>나트륨: 109.1mg</w:t>
      </w:r>
    </w:p>
    <w:p>
      <w:pPr>
        <w:pStyle w:val="Heading2"/>
      </w:pPr>
      <w:r>
        <w:t>재료 정보</w:t>
      </w:r>
    </w:p>
    <w:p>
      <w:r>
        <w:t>•필수재료 : 감자(100g), 양파(40g), 우유(30g), 시판 크루통(7g), 파슬리가루(1g)</w:t>
        <w:br/>
        <w:t>•양념 : 버터(5g), 소금(0.3g), 후춧가루(0.3g)</w:t>
      </w:r>
    </w:p>
    <w:p>
      <w:pPr>
        <w:pStyle w:val="Heading2"/>
      </w:pPr>
      <w:r>
        <w:t>조리 방법</w:t>
      </w:r>
    </w:p>
    <w:p>
      <w:r>
        <w:t>단계 1: 1. 감자는 슬라이스하고, 양파는 채 썬다.</w:t>
      </w:r>
    </w:p>
    <w:p>
      <w:r>
        <w:t>이미지: http://www.foodsafetykorea.go.kr/uploadimg/20230309/20230309095425_1678323265283.jpg</w:t>
      </w:r>
    </w:p>
    <w:p>
      <w:r>
        <w:t>단계 2: 2. 끓는 물(5컵)에 감자를 넣어 7분간 삶아 건진다.</w:t>
      </w:r>
    </w:p>
    <w:p>
      <w:r>
        <w:t>이미지: http://www.foodsafetykorea.go.kr/uploadimg/20230309/20230309100820_1678324100273.jpg</w:t>
      </w:r>
    </w:p>
    <w:p>
      <w:r>
        <w:t>단계 3: 3. 중간 불로 달군 팬에 버터를 두른 뒤 양파를 넣어 3~5분간 볶아 꺼낸다.</w:t>
      </w:r>
    </w:p>
    <w:p>
      <w:r>
        <w:t>이미지: http://www.foodsafetykorea.go.kr/uploadimg/20230309/20230309101704_1678324624935.jpg</w:t>
      </w:r>
    </w:p>
    <w:p>
      <w:r>
        <w:t>단계 4: 4. 믹서에 삶은 감자와 양파, 우유를 넣어 곱게 간다.</w:t>
      </w:r>
    </w:p>
    <w:p>
      <w:r>
        <w:t>이미지: http://www.foodsafetykorea.go.kr/uploadimg/20230309/20230309101739_1678324659988.jpg</w:t>
      </w:r>
    </w:p>
    <w:p>
      <w:r>
        <w:t>단계 5: 5. 냄비에 믹서에 간 재료들을 넣어 약한 불로 3분간 끓여 농도를 맞춘다.</w:t>
      </w:r>
    </w:p>
    <w:p>
      <w:r>
        <w:t>이미지: http://www.foodsafetykorea.go.kr/uploadimg/20230309/20230309101758_1678324678108.jpg</w:t>
      </w:r>
    </w:p>
    <w:p>
      <w:r>
        <w:t>단계 6: 6. 소금과 후춧가루로 간을 맞춘 뒤 시판 크루통과 파슬리가루를 올린다.</w:t>
      </w:r>
    </w:p>
    <w:p>
      <w:r>
        <w:t>이미지: http://www.foodsafetykorea.go.kr/uploadimg/20230309/20230309101817_1678324697234.jpg</w:t>
      </w:r>
    </w:p>
    <w:p>
      <w:pPr>
        <w:pStyle w:val="Heading2"/>
      </w:pPr>
      <w:r>
        <w:t>기타 정보</w:t>
      </w:r>
    </w:p>
    <w:p>
      <w:r>
        <w:t xml:space="preserve">해시태그: </w:t>
      </w:r>
    </w:p>
    <w:p>
      <w:r>
        <w:t>변경일자: None</w:t>
      </w:r>
    </w:p>
    <w:p>
      <w:r>
        <w:br w:type="page"/>
      </w:r>
    </w:p>
    <w:p>
      <w:pPr>
        <w:pStyle w:val="Heading1"/>
      </w:pPr>
      <w:r>
        <w:t>가지 탕수육</w:t>
      </w:r>
    </w:p>
    <w:p>
      <w:pPr>
        <w:pStyle w:val="Heading2"/>
      </w:pPr>
      <w:r>
        <w:t>기본 정보</w:t>
      </w:r>
    </w:p>
    <w:p>
      <w:r>
        <w:t>일련번호: 3246</w:t>
      </w:r>
    </w:p>
    <w:p>
      <w:r>
        <w:t>조리방법: 튀기기</w:t>
      </w:r>
    </w:p>
    <w:p>
      <w:r>
        <w:t>요리종류: 일품</w:t>
      </w:r>
    </w:p>
    <w:p>
      <w:pPr>
        <w:pStyle w:val="Heading2"/>
      </w:pPr>
      <w:r>
        <w:t>영양 정보</w:t>
      </w:r>
    </w:p>
    <w:p>
      <w:r>
        <w:t>중량(1인분): 164.5g</w:t>
      </w:r>
    </w:p>
    <w:p>
      <w:r>
        <w:t>열량: 297.2 kcal</w:t>
      </w:r>
    </w:p>
    <w:p>
      <w:r>
        <w:t>탄수화물: 27.2g</w:t>
      </w:r>
    </w:p>
    <w:p>
      <w:r>
        <w:t>단백질: 7.5g</w:t>
      </w:r>
    </w:p>
    <w:p>
      <w:r>
        <w:t>지방: 17.6g</w:t>
      </w:r>
    </w:p>
    <w:p>
      <w:r>
        <w:t>나트륨: 596.3mg</w:t>
      </w:r>
    </w:p>
    <w:p>
      <w:pPr>
        <w:pStyle w:val="Heading2"/>
      </w:pPr>
      <w:r>
        <w:t>재료 정보</w:t>
      </w:r>
    </w:p>
    <w:p>
      <w:r>
        <w:t>돼지고기(70g), 두부(50g), 아삭이고추(30g), 가지(60g), 식용유(100ml), 소금(0.3g), 후춧가루(0.2g), 간장(20g), 올리고당(30g), 식초(10g), 전분(10g), 튀김가루(50g)</w:t>
      </w:r>
    </w:p>
    <w:p>
      <w:pPr>
        <w:pStyle w:val="Heading2"/>
      </w:pPr>
      <w:r>
        <w:t>조리 방법</w:t>
      </w:r>
    </w:p>
    <w:p>
      <w:r>
        <w:t>단계 1: 1. 돼지고기, 두부, 아삭이고추는 잘게 다지고, 가지는 어슷하게 4등분해 가운데 칼집을 넣는다.</w:t>
      </w:r>
    </w:p>
    <w:p>
      <w:r>
        <w:t>이미지: https://www.foodsafetykorea.go.kr/common/ecmFileView.do?ecm_file_no=1NeTnFJF8vs</w:t>
      </w:r>
    </w:p>
    <w:p>
      <w:r>
        <w:t>단계 2: 2. 다진 돼지고기는 밑간한 뒤 다진 두부, 고추를 넣어 섞는다.</w:t>
      </w:r>
    </w:p>
    <w:p>
      <w:r>
        <w:t>이미지: https://www.foodsafetykorea.go.kr/common/ecmFileView.do?ecm_file_no=1NeTnFJF8x5</w:t>
      </w:r>
    </w:p>
    <w:p>
      <w:r>
        <w:t>단계 3: 3. 칼집을 넣은 가지에 밑간한 돼지고기를 채운 뒤 튀김가루를 묻힌다.</w:t>
      </w:r>
    </w:p>
    <w:p>
      <w:r>
        <w:t>이미지: https://www.foodsafetykorea.go.kr/common/ecmFileView.do?ecm_file_no=1NeTnFJF9Vs</w:t>
      </w:r>
    </w:p>
    <w:p>
      <w:r>
        <w:t>단계 4: 4. 튀김가루를 묻힌 가지는 180℃로 예열한 식용유(100㎖)에 7~8분간 두 번 튀긴다.</w:t>
      </w:r>
    </w:p>
    <w:p>
      <w:r>
        <w:t>이미지: https://www.foodsafetykorea.go.kr/common/ecmFileView.do?ecm_file_no=1NeTnFJF9WP</w:t>
      </w:r>
    </w:p>
    <w:p>
      <w:r>
        <w:t>단계 5: 5. 냄비에 가지소스 재료와 물(100㎖)을 넣어 4분간 끓인다.</w:t>
      </w:r>
    </w:p>
    <w:p>
      <w:r>
        <w:t>이미지: https://www.foodsafetykorea.go.kr/common/ecmFileView.do?ecm_file_no=1NeTnFJF9XR</w:t>
      </w:r>
    </w:p>
    <w:p>
      <w:r>
        <w:t>단계 6: 6. 그릇에 튀긴 가지를 얹고 가지소스를 뿌린다.</w:t>
      </w:r>
    </w:p>
    <w:p>
      <w:r>
        <w:t>이미지: https://www.foodsafetykorea.go.kr/common/ecmFileView.do?ecm_file_no=1NeTnFJF9X_</w:t>
      </w:r>
    </w:p>
    <w:p>
      <w:pPr>
        <w:pStyle w:val="Heading2"/>
      </w:pPr>
      <w:r>
        <w:t>기타 정보</w:t>
      </w:r>
    </w:p>
    <w:p>
      <w:r>
        <w:t xml:space="preserve">해시태그: </w:t>
      </w:r>
    </w:p>
    <w:p>
      <w:r>
        <w:t>변경일자: None</w:t>
      </w:r>
    </w:p>
    <w:p>
      <w:r>
        <w:br w:type="page"/>
      </w:r>
    </w:p>
    <w:p>
      <w:pPr>
        <w:pStyle w:val="Heading1"/>
      </w:pPr>
      <w:r>
        <w:t>토마토소스 애호박냉파스타</w:t>
      </w:r>
    </w:p>
    <w:p>
      <w:pPr>
        <w:pStyle w:val="Heading2"/>
      </w:pPr>
      <w:r>
        <w:t>기본 정보</w:t>
      </w:r>
    </w:p>
    <w:p>
      <w:r>
        <w:t>일련번호: 3293</w:t>
      </w:r>
    </w:p>
    <w:p>
      <w:r>
        <w:t>조리방법: 기타</w:t>
      </w:r>
    </w:p>
    <w:p>
      <w:r>
        <w:t>요리종류: 기타</w:t>
      </w:r>
    </w:p>
    <w:p>
      <w:pPr>
        <w:pStyle w:val="Heading2"/>
      </w:pPr>
      <w:r>
        <w:t>영양 정보</w:t>
      </w:r>
    </w:p>
    <w:p>
      <w:r>
        <w:t>중량(1인분): 243.3g</w:t>
      </w:r>
    </w:p>
    <w:p>
      <w:r>
        <w:t>열량: 121.7 kcal</w:t>
      </w:r>
    </w:p>
    <w:p>
      <w:r>
        <w:t>탄수화물: 9.4g</w:t>
      </w:r>
    </w:p>
    <w:p>
      <w:r>
        <w:t>단백질: 2.7g</w:t>
      </w:r>
    </w:p>
    <w:p>
      <w:r>
        <w:t>지방: 8.1g</w:t>
      </w:r>
    </w:p>
    <w:p>
      <w:r>
        <w:t>나트륨: 425.3mg</w:t>
      </w:r>
    </w:p>
    <w:p>
      <w:pPr>
        <w:pStyle w:val="Heading2"/>
      </w:pPr>
      <w:r>
        <w:t>재료 정보</w:t>
      </w:r>
    </w:p>
    <w:p>
      <w:r>
        <w:t>[ 2인분 ] 토마토(2개), 참외(1개), 오이(1개), 양파(½개), 마늘(3쪽), 애호박(1개), 바질잎(4장), 블랙올리브 파우더(약간), 레몬즙(1Ts), 올리브유(5Ts), 소금(0.4Ts), 페페론치노(0.3Ts), 저염 간장(0.5Ts), 식초(2Ts), 꿀(1Ts)</w:t>
      </w:r>
    </w:p>
    <w:p>
      <w:pPr>
        <w:pStyle w:val="Heading2"/>
      </w:pPr>
      <w:r>
        <w:t>조리 방법</w:t>
      </w:r>
    </w:p>
    <w:p>
      <w:r>
        <w:t>단계 1: 1. 토마토는 꼭지를 제거하고, 열십자로 칼집을 낸 뒤 끓는 물에 30초간 데쳐 건지고, 껍질을 제거해 한입 크기로 썬다.</w:t>
      </w:r>
    </w:p>
    <w:p>
      <w:r>
        <w:t>이미지: https://www.foodsafetykorea.go.kr/common/ecmFileView.do?ecm_file_no=1NxSkgr9o8W</w:t>
      </w:r>
    </w:p>
    <w:p>
      <w:r>
        <w:t>단계 2: 2. 참외는 깨끗하게 씻어 2등분해 씨를 제거한 뒤 한입 크기로 썰고, 오이와 양파는 한입 크기로 썰고, 마늘은 꼭지를 제거한 뒤 4등분한다.</w:t>
      </w:r>
    </w:p>
    <w:p>
      <w:r>
        <w:t>이미지: https://www.foodsafetykorea.go.kr/common/ecmFileView.do?ecm_file_no=1NxSkgr9oHo</w:t>
      </w:r>
    </w:p>
    <w:p>
      <w:r>
        <w:t>단계 3: 3. 애호박은 스파이럴라이저로 썰고, 끓는 물에 30초간 데쳐 건진 뒤 한 김 식히고, 레몬즙(1Ts), 올리브유(2Ts), 소금(0.1Ts)에 버무린다.</w:t>
      </w:r>
    </w:p>
    <w:p>
      <w:r>
        <w:t>이미지: https://www.foodsafetykorea.go.kr/common/ecmFileView.do?ecm_file_no=1NxSkgr9oMi</w:t>
      </w:r>
    </w:p>
    <w:p>
      <w:r>
        <w:t>단계 4: 4. 믹서에 토마토, 오이, 참외, 양파, 마늘, 바질잎(3장), 페페론치노, 차가운 물(½컵)을 넣어 곱게 갈아 토마토소스를 만든다.</w:t>
      </w:r>
    </w:p>
    <w:p>
      <w:r>
        <w:t>이미지: https://www.foodsafetykorea.go.kr/common/ecmFileView.do?ecm_file_no=1NxSkgr9oOP</w:t>
      </w:r>
    </w:p>
    <w:p>
      <w:r>
        <w:t>단계 5: 5. 저염 간장, 식초, 꿀, 올리브유(3Ts), 소금(0.3Ts)을 넣어 한 번 더 곱게 간다.</w:t>
      </w:r>
    </w:p>
    <w:p>
      <w:r>
        <w:t>이미지: https://www.foodsafetykorea.go.kr/common/ecmFileView.do?ecm_file_no=1NxSkgr9oQM</w:t>
      </w:r>
    </w:p>
    <w:p>
      <w:r>
        <w:t>단계 6: 6. 그릇에 애호박면과 토마토소스를 담고, 바질잎(1장)과 블랙올리브 파우더를 뿌려 마무리한다.</w:t>
      </w:r>
    </w:p>
    <w:p>
      <w:r>
        <w:t>이미지: https://www.foodsafetykorea.go.kr/common/ecmFileView.do?ecm_file_no=1NxSkgr9oSV</w:t>
      </w:r>
    </w:p>
    <w:p>
      <w:pPr>
        <w:pStyle w:val="Heading2"/>
      </w:pPr>
      <w:r>
        <w:t>기타 정보</w:t>
      </w:r>
    </w:p>
    <w:p>
      <w:r>
        <w:t xml:space="preserve">해시태그: </w:t>
      </w:r>
    </w:p>
    <w:p>
      <w:r>
        <w:t>변경일자: None</w:t>
      </w:r>
    </w:p>
    <w:p>
      <w:r>
        <w:br w:type="page"/>
      </w:r>
    </w:p>
    <w:p>
      <w:pPr>
        <w:pStyle w:val="Heading1"/>
      </w:pPr>
      <w:r>
        <w:t>새우채소 김치롤</w:t>
      </w:r>
    </w:p>
    <w:p>
      <w:pPr>
        <w:pStyle w:val="Heading2"/>
      </w:pPr>
      <w:r>
        <w:t>기본 정보</w:t>
      </w:r>
    </w:p>
    <w:p>
      <w:r>
        <w:t>일련번호: 3299</w:t>
      </w:r>
    </w:p>
    <w:p>
      <w:r>
        <w:t>조리방법: 기타</w:t>
      </w:r>
    </w:p>
    <w:p>
      <w:r>
        <w:t>요리종류: 반찬</w:t>
      </w:r>
    </w:p>
    <w:p>
      <w:pPr>
        <w:pStyle w:val="Heading2"/>
      </w:pPr>
      <w:r>
        <w:t>영양 정보</w:t>
      </w:r>
    </w:p>
    <w:p>
      <w:r>
        <w:t>중량(1인분): 229.2g</w:t>
      </w:r>
    </w:p>
    <w:p>
      <w:r>
        <w:t>열량: 121.1 kcal</w:t>
      </w:r>
    </w:p>
    <w:p>
      <w:r>
        <w:t>탄수화물: 5.5g</w:t>
      </w:r>
    </w:p>
    <w:p>
      <w:r>
        <w:t>단백질: 14.2g</w:t>
      </w:r>
    </w:p>
    <w:p>
      <w:r>
        <w:t>지방: 4.7g</w:t>
      </w:r>
    </w:p>
    <w:p>
      <w:r>
        <w:t>나트륨: 526.4mg</w:t>
      </w:r>
    </w:p>
    <w:p>
      <w:pPr>
        <w:pStyle w:val="Heading2"/>
      </w:pPr>
      <w:r>
        <w:t>재료 정보</w:t>
      </w:r>
    </w:p>
    <w:p>
      <w:r>
        <w:t>[ 2인분 ] 김치(¼포기), 오이(1개), 파프리카(노랑, 빨강 각 1개), 깻잎(5장), 새우(2마리), 달걀물(2개 분량), 무순(⅓줌), 크래미(2줄), 식용유(0.3ts)</w:t>
      </w:r>
    </w:p>
    <w:p>
      <w:pPr>
        <w:pStyle w:val="Heading2"/>
      </w:pPr>
      <w:r>
        <w:t>조리 방법</w:t>
      </w:r>
    </w:p>
    <w:p>
      <w:r>
        <w:t>단계 1: 1. 김치는 깨끗하게 씻어 찬물에 30분간 담근 뒤 건져내고, 물기를 꼭 짠 뒤 윗동을 약간 자른다.</w:t>
      </w:r>
    </w:p>
    <w:p>
      <w:r>
        <w:t>이미지: https://www.foodsafetykorea.go.kr/common/ecmFileView.do?ecm_file_no=1NxSkgr9sm8</w:t>
      </w:r>
    </w:p>
    <w:p>
      <w:r>
        <w:t>단계 2: 2. 오이와 파프리카는 5cm 길이로 채 썰고, 깻잎과 무순은 깨끗하게 씻어 물기를 빼고, 크래미는 낱낱이 가른다.</w:t>
      </w:r>
    </w:p>
    <w:p>
      <w:r>
        <w:t>이미지: https://www.foodsafetykorea.go.kr/common/ecmFileView.do?ecm_file_no=1NxSkgr9sq2</w:t>
      </w:r>
    </w:p>
    <w:p>
      <w:r>
        <w:t>단계 3: 3. 새우는 껍질을 벗기고, 끓는 물에 익을 때까지 데쳤다 건져 길게 2등분한다.</w:t>
      </w:r>
    </w:p>
    <w:p>
      <w:r>
        <w:t>이미지: https://www.foodsafetykorea.go.kr/common/ecmFileView.do?ecm_file_no=1NxSkgr9srT</w:t>
      </w:r>
    </w:p>
    <w:p>
      <w:r>
        <w:t>단계 4: 4. 약한 불로 달군 팬에 식용유를 두르고, 달걀물을 부어 지단을 부친다.</w:t>
      </w:r>
    </w:p>
    <w:p>
      <w:r>
        <w:t>이미지: https://www.foodsafetykorea.go.kr/common/ecmFileView.do?ecm_file_no=1NxSkgr9stx</w:t>
      </w:r>
    </w:p>
    <w:p>
      <w:r>
        <w:t>단계 5: 5. 김발에 김치를 한 장씩 겹쳐 넓게 펼친다.</w:t>
      </w:r>
    </w:p>
    <w:p>
      <w:r>
        <w:t>이미지: https://www.foodsafetykorea.go.kr/common/ecmFileView.do?ecm_file_no=1NxSkgr9swQ</w:t>
      </w:r>
    </w:p>
    <w:p>
      <w:r>
        <w:t>단계 6: 6. 김치 위에 지단, 손질한 채소, 새우를 올리고, 돌돌 말아 한입 크기로 썰어 마무리한다.</w:t>
      </w:r>
    </w:p>
    <w:p>
      <w:r>
        <w:t>이미지: https://www.foodsafetykorea.go.kr/common/ecmFileView.do?ecm_file_no=1NxSkgr9syw</w:t>
      </w:r>
    </w:p>
    <w:p>
      <w:pPr>
        <w:pStyle w:val="Heading2"/>
      </w:pPr>
      <w:r>
        <w:t>기타 정보</w:t>
      </w:r>
    </w:p>
    <w:p>
      <w:r>
        <w:t xml:space="preserve">해시태그: </w:t>
      </w:r>
    </w:p>
    <w:p>
      <w:r>
        <w:t>변경일자: None</w:t>
      </w:r>
    </w:p>
    <w:p>
      <w:r>
        <w:br w:type="page"/>
      </w:r>
    </w:p>
    <w:p>
      <w:pPr>
        <w:pStyle w:val="Heading1"/>
      </w:pPr>
      <w:r>
        <w:t>떡순이 두부쌈</w:t>
      </w:r>
    </w:p>
    <w:p>
      <w:pPr>
        <w:pStyle w:val="Heading2"/>
      </w:pPr>
      <w:r>
        <w:t>기본 정보</w:t>
      </w:r>
    </w:p>
    <w:p>
      <w:r>
        <w:t>일련번호: 3459</w:t>
      </w:r>
    </w:p>
    <w:p>
      <w:r>
        <w:t>조리방법: 기타</w:t>
      </w:r>
    </w:p>
    <w:p>
      <w:r>
        <w:t>요리종류: 일품</w:t>
      </w:r>
    </w:p>
    <w:p>
      <w:pPr>
        <w:pStyle w:val="Heading2"/>
      </w:pPr>
      <w:r>
        <w:t>영양 정보</w:t>
      </w:r>
    </w:p>
    <w:p>
      <w:r>
        <w:t>중량(1인분): 323g</w:t>
      </w:r>
    </w:p>
    <w:p>
      <w:r>
        <w:t>열량: 517 kcal</w:t>
      </w:r>
    </w:p>
    <w:p>
      <w:r>
        <w:t>탄수화물: 47.4g</w:t>
      </w:r>
    </w:p>
    <w:p>
      <w:r>
        <w:t>단백질: 32.5g</w:t>
      </w:r>
    </w:p>
    <w:p>
      <w:r>
        <w:t>지방: 22g</w:t>
      </w:r>
    </w:p>
    <w:p>
      <w:r>
        <w:t>나트륨: 566mg</w:t>
      </w:r>
    </w:p>
    <w:p>
      <w:pPr>
        <w:pStyle w:val="Heading2"/>
      </w:pPr>
      <w:r>
        <w:t>재료 정보</w:t>
      </w:r>
    </w:p>
    <w:p>
      <w:r>
        <w:t>2인분 기준&lt;br&gt;</w:t>
        <w:br/>
        <w:br/>
        <w:t>• [가정 간편식 재료] 누들 떡볶이 떡(20개, 130g), 소고기 양지(110g), 어묵(1장, 40g), 양배추(60g), 떡볶이양념파우더(30g)&lt;br&gt;</w:t>
        <w:br/>
        <w:br/>
        <w:t>• [추가 재료] 쌈두부(100g), 부추(10g), 파프리카(빨간색, 노란색 각 30g), 식용유(25g), 물(150g)</w:t>
      </w:r>
    </w:p>
    <w:p>
      <w:pPr>
        <w:pStyle w:val="Heading2"/>
      </w:pPr>
      <w:r>
        <w:t>조리 방법</w:t>
      </w:r>
    </w:p>
    <w:p>
      <w:r>
        <w:t>단계 1: 1. 양배추, 어묵, 파프리카를 길게 썰고 부추는 한번 데친다.</w:t>
      </w:r>
    </w:p>
    <w:p>
      <w:r>
        <w:t>이미지: http://www.foodsafetykorea.go.kr/uploadimg/20231106/20231106030827_1699250907733.jpg</w:t>
      </w:r>
    </w:p>
    <w:p>
      <w:r>
        <w:t>단계 2: 2. 팬에 식용유를 살짝 두르고 어묵을 볶아 꺼내고, 같은 팬에 소고기 양지를 구워 준비한다.</w:t>
      </w:r>
    </w:p>
    <w:p>
      <w:r>
        <w:t>이미지: http://www.foodsafetykorea.go.kr/uploadimg/20231106/20231106030852_1699250932232.jpg</w:t>
      </w:r>
    </w:p>
    <w:p>
      <w:r>
        <w:t>단계 3: 3. 냄비에 물과 누들 떡볶이 떡을 넣어 끓이고 떡이 익으면 건져낸다.</w:t>
      </w:r>
    </w:p>
    <w:p>
      <w:r>
        <w:t>이미지: http://www.foodsafetykorea.go.kr/uploadimg/20231106/20231106030913_1699250953533.jpg</w:t>
      </w:r>
    </w:p>
    <w:p>
      <w:r>
        <w:t>단계 4: 4. 떡볶이양념파우더를 넣고 조려서 떡볶이 소스를 만든다.</w:t>
      </w:r>
    </w:p>
    <w:p>
      <w:r>
        <w:t>이미지: http://www.foodsafetykorea.go.kr/uploadimg/20231106/20231106030933_1699250973778.jpg</w:t>
      </w:r>
    </w:p>
    <w:p>
      <w:r>
        <w:t>단계 5: 5. 쌈두부를 깔고 조리한 소고기 양지, 떡과 손질한 어묵, 파프리카, 양배추를 올린 후 싸서 데친 부추로 묶는다.</w:t>
      </w:r>
    </w:p>
    <w:p>
      <w:r>
        <w:t>이미지: http://www.foodsafetykorea.go.kr/uploadimg/20231106/20231106030954_1699250994075.jpg</w:t>
      </w:r>
    </w:p>
    <w:p>
      <w:r>
        <w:t>단계 6: 6. 떡볶이 소스를 곁들여 마무리한다.</w:t>
      </w:r>
    </w:p>
    <w:p>
      <w:r>
        <w:t>이미지: http://www.foodsafetykorea.go.kr/uploadimg/20231106/20231106031013_1699251013014.jpg</w:t>
      </w:r>
    </w:p>
    <w:p>
      <w:pPr>
        <w:pStyle w:val="Heading2"/>
      </w:pPr>
      <w:r>
        <w:t>기타 정보</w:t>
      </w:r>
    </w:p>
    <w:p>
      <w:r>
        <w:t>해시태그: 삼삼한 밥상, 삼삼한 밥상12권, 나트륨당류저감요리책자, 마이나슈</w:t>
      </w:r>
    </w:p>
    <w:p>
      <w:r>
        <w:t>변경일자: None</w:t>
      </w:r>
    </w:p>
    <w:p>
      <w:r>
        <w:br w:type="page"/>
      </w:r>
    </w:p>
    <w:p>
      <w:pPr>
        <w:pStyle w:val="Heading1"/>
      </w:pPr>
      <w:r>
        <w:t>두부샐러드 메밀김밥</w:t>
      </w:r>
    </w:p>
    <w:p>
      <w:pPr>
        <w:pStyle w:val="Heading2"/>
      </w:pPr>
      <w:r>
        <w:t>기본 정보</w:t>
      </w:r>
    </w:p>
    <w:p>
      <w:r>
        <w:t>일련번호: 3467</w:t>
      </w:r>
    </w:p>
    <w:p>
      <w:r>
        <w:t>조리방법: 기타</w:t>
      </w:r>
    </w:p>
    <w:p>
      <w:r>
        <w:t>요리종류: 일품</w:t>
      </w:r>
    </w:p>
    <w:p>
      <w:pPr>
        <w:pStyle w:val="Heading2"/>
      </w:pPr>
      <w:r>
        <w:t>영양 정보</w:t>
      </w:r>
    </w:p>
    <w:p>
      <w:r>
        <w:t>중량(1인분): 336g</w:t>
      </w:r>
    </w:p>
    <w:p>
      <w:r>
        <w:t>열량: 423.9 kcal</w:t>
      </w:r>
    </w:p>
    <w:p>
      <w:r>
        <w:t>탄수화물: 30.2g</w:t>
      </w:r>
    </w:p>
    <w:p>
      <w:r>
        <w:t>단백질: 30.4g</w:t>
      </w:r>
    </w:p>
    <w:p>
      <w:r>
        <w:t>지방: 20.1g</w:t>
      </w:r>
    </w:p>
    <w:p>
      <w:r>
        <w:t>나트륨: 561.9mg</w:t>
      </w:r>
    </w:p>
    <w:p>
      <w:pPr>
        <w:pStyle w:val="Heading2"/>
      </w:pPr>
      <w:r>
        <w:t>재료 정보</w:t>
      </w:r>
    </w:p>
    <w:p>
      <w:r>
        <w:t>2인분 기준&lt;br&gt;</w:t>
        <w:br/>
        <w:t>• [간편식 재료] 메밀면(생면, 166g), 오이(55g), 양파(42g), 당근(25g), 족발(200g), 달걀지단(20g)&lt;br&gt;</w:t>
        <w:br/>
        <w:t>• [추가 재료] 양배추(50g), 사과(1/4개=60g), 깻잎(15g), 리코타 치즈(60g), 연두부(80g), 다진 레몬청 과육(50g), 참기름(14g), 간장(20g), 김(2장)</w:t>
      </w:r>
    </w:p>
    <w:p>
      <w:pPr>
        <w:pStyle w:val="Heading2"/>
      </w:pPr>
      <w:r>
        <w:t>조리 방법</w:t>
      </w:r>
    </w:p>
    <w:p>
      <w:r>
        <w:t>단계 1: 1. 당근, 양파, 깻잎은 깨끗이 씻고, 오이, 양배추, 사과는 채 썬다.</w:t>
      </w:r>
    </w:p>
    <w:p>
      <w:r>
        <w:t>이미지: http://www.foodsafetykorea.go.kr/uploadimg/20231106/20231106040418_1699254258267.jpg</w:t>
      </w:r>
    </w:p>
    <w:p>
      <w:r>
        <w:t>단계 2: 2. 리코타 치즈, 연두부, 다진 레몬청 과육을 섞어 소스를 만들고 양배추, 사과와 함께 버무려 두부 리코타 샐러드를 만든다.</w:t>
      </w:r>
    </w:p>
    <w:p>
      <w:r>
        <w:t>이미지: http://www.foodsafetykorea.go.kr/uploadimg/20231106/20231106040433_1699254273087.jpg</w:t>
      </w:r>
    </w:p>
    <w:p>
      <w:r>
        <w:t>단계 3: 3. 메밀면을 4분간 삶아 물기를 제거한 후 참기름, 간장을 넣어 버무린다.</w:t>
      </w:r>
    </w:p>
    <w:p>
      <w:r>
        <w:t>이미지: http://www.foodsafetykorea.go.kr/uploadimg/20231106/20231106040451_1699254291704.jpg</w:t>
      </w:r>
    </w:p>
    <w:p>
      <w:r>
        <w:t>단계 4: 4. 족발은 전자레인지에 1분간 돌리고 채 썰어 준비한다.</w:t>
      </w:r>
    </w:p>
    <w:p>
      <w:r>
        <w:t>이미지: http://www.foodsafetykorea.go.kr/uploadimg/20231106/20231106040505_1699254305675.jpg</w:t>
      </w:r>
    </w:p>
    <w:p>
      <w:r>
        <w:t>단계 5: 5. 김을 깔고 양념한 메밀면 → 깻잎 → 오이 → 당근 → 양파 → 두부 리코타 샐러드 → 족발 순서로 올려 말아 김밥을 만든다.</w:t>
      </w:r>
    </w:p>
    <w:p>
      <w:r>
        <w:t>이미지: http://www.foodsafetykorea.go.kr/uploadimg/20231106/20231106040520_1699254320600.jpg</w:t>
      </w:r>
    </w:p>
    <w:p>
      <w:r>
        <w:t>단계 6: 6. 김밥을 먹기 좋은 크기로 썰고 달걀지단을 올려 마무리한다.</w:t>
      </w:r>
    </w:p>
    <w:p>
      <w:r>
        <w:t>이미지: http://www.foodsafetykorea.go.kr/uploadimg/20231106/20231106040536_1699254336718.jpg</w:t>
      </w:r>
    </w:p>
    <w:p>
      <w:pPr>
        <w:pStyle w:val="Heading2"/>
      </w:pPr>
      <w:r>
        <w:t>기타 정보</w:t>
      </w:r>
    </w:p>
    <w:p>
      <w:r>
        <w:t xml:space="preserve">해시태그: </w:t>
      </w:r>
    </w:p>
    <w:p>
      <w:r>
        <w:t>변경일자: None</w:t>
      </w:r>
    </w:p>
    <w:p>
      <w:r>
        <w:br w:type="page"/>
      </w:r>
    </w:p>
    <w:p>
      <w:pPr>
        <w:pStyle w:val="Heading1"/>
      </w:pPr>
      <w:r>
        <w:t>토마토채소스프와 연어소바찜</w:t>
      </w:r>
    </w:p>
    <w:p>
      <w:pPr>
        <w:pStyle w:val="Heading2"/>
      </w:pPr>
      <w:r>
        <w:t>기본 정보</w:t>
      </w:r>
    </w:p>
    <w:p>
      <w:r>
        <w:t>일련번호: 3243</w:t>
      </w:r>
    </w:p>
    <w:p>
      <w:r>
        <w:t>조리방법: 찌기</w:t>
      </w:r>
    </w:p>
    <w:p>
      <w:r>
        <w:t>요리종류: 일품</w:t>
      </w:r>
    </w:p>
    <w:p>
      <w:pPr>
        <w:pStyle w:val="Heading2"/>
      </w:pPr>
      <w:r>
        <w:t>영양 정보</w:t>
      </w:r>
    </w:p>
    <w:p>
      <w:r>
        <w:t>중량(1인분): 329g</w:t>
      </w:r>
    </w:p>
    <w:p>
      <w:r>
        <w:t>열량: 260 kcal</w:t>
      </w:r>
    </w:p>
    <w:p>
      <w:r>
        <w:t>탄수화물: 37.2g</w:t>
      </w:r>
    </w:p>
    <w:p>
      <w:r>
        <w:t>단백질: 16.3g</w:t>
      </w:r>
    </w:p>
    <w:p>
      <w:r>
        <w:t>지방: 5.1g</w:t>
      </w:r>
    </w:p>
    <w:p>
      <w:r>
        <w:t>나트륨: 250.5mg</w:t>
      </w:r>
    </w:p>
    <w:p>
      <w:pPr>
        <w:pStyle w:val="Heading2"/>
      </w:pPr>
      <w:r>
        <w:t>재료 정보</w:t>
      </w:r>
    </w:p>
    <w:p>
      <w:r>
        <w:t>토마토(356g), 무(6g), 당근(6g), 마늘(5g), 양파(6g), 연어(100g), 메밀면(70g), 월계수잎(2g), 소금(1g)</w:t>
      </w:r>
    </w:p>
    <w:p>
      <w:pPr>
        <w:pStyle w:val="Heading2"/>
      </w:pPr>
      <w:r>
        <w:t>조리 방법</w:t>
      </w:r>
    </w:p>
    <w:p>
      <w:r>
        <w:t>단계 1: 1. 토마토(100g)와 무, 당근, 마늘, 양파는 작게 썰고, 연어는 길게 2장으로 포를 뜬다.</w:t>
      </w:r>
    </w:p>
    <w:p>
      <w:r>
        <w:t>이미지: https://www.foodsafetykorea.go.kr/common/ecmFileView.do?ecm_file_no=1NeTnFJF6bP</w:t>
      </w:r>
    </w:p>
    <w:p>
      <w:r>
        <w:t>단계 2: 2. 믹서에 토마토(250g)를 넣어 간 뒤 체에 걸러 월계수잎과 함께 3분간 졸인다.</w:t>
      </w:r>
    </w:p>
    <w:p>
      <w:r>
        <w:t>이미지: https://www.foodsafetykorea.go.kr/common/ecmFileView.do?ecm_file_no=1NeTnFJF6cT</w:t>
      </w:r>
    </w:p>
    <w:p>
      <w:r>
        <w:t>단계 3: 3. 졸인 토마토에 작게 썬 토마토와 무, 당근, 마늘, 양파, 소금을 넣어 1분간 볶다가 물(250㎖)을 넣고 5분간 끓인다.</w:t>
      </w:r>
    </w:p>
    <w:p>
      <w:r>
        <w:t>이미지: https://www.foodsafetykorea.go.kr/common/ecmFileView.do?ecm_file_no=1NeTnFJF6dK</w:t>
      </w:r>
    </w:p>
    <w:p>
      <w:r>
        <w:t>단계 4: 4. 끓는 물(800㎖)에 메밀면을 넣어 4분간 삶아 찬물에 헹군 뒤 포 뜬 연어에 돌돌만다.</w:t>
      </w:r>
    </w:p>
    <w:p>
      <w:r>
        <w:t>이미지: https://www.foodsafetykorea.go.kr/common/ecmFileView.do?ecm_file_no=1NeTnFJF6e1</w:t>
      </w:r>
    </w:p>
    <w:p>
      <w:r>
        <w:t>단계 5: 5. 면포 깐 찜기에 김이 오르면 메밀면을 감싼 연어를 넣어 3분간 찐다.</w:t>
      </w:r>
    </w:p>
    <w:p>
      <w:r>
        <w:t>이미지: https://www.foodsafetykorea.go.kr/common/ecmFileView.do?ecm_file_no=1NeTnFJF6fe</w:t>
      </w:r>
    </w:p>
    <w:p>
      <w:r>
        <w:t>단계 6: 6. 그릇에 토마토채소스프와 연어소바찜을 담아 마무리한다.</w:t>
      </w:r>
    </w:p>
    <w:p>
      <w:r>
        <w:t>이미지: https://www.foodsafetykorea.go.kr/common/ecmFileView.do?ecm_file_no=1NeTnFJF6ha</w:t>
      </w:r>
    </w:p>
    <w:p>
      <w:pPr>
        <w:pStyle w:val="Heading2"/>
      </w:pPr>
      <w:r>
        <w:t>기타 정보</w:t>
      </w:r>
    </w:p>
    <w:p>
      <w:r>
        <w:t xml:space="preserve">해시태그: </w:t>
      </w:r>
    </w:p>
    <w:p>
      <w:r>
        <w:t>변경일자: None</w:t>
      </w:r>
    </w:p>
    <w:p>
      <w:r>
        <w:br w:type="page"/>
      </w:r>
    </w:p>
    <w:p>
      <w:pPr>
        <w:pStyle w:val="Heading1"/>
      </w:pPr>
      <w:r>
        <w:t>참나물무말이 물김치</w:t>
      </w:r>
    </w:p>
    <w:p>
      <w:pPr>
        <w:pStyle w:val="Heading2"/>
      </w:pPr>
      <w:r>
        <w:t>기본 정보</w:t>
      </w:r>
    </w:p>
    <w:p>
      <w:r>
        <w:t>일련번호: 3241</w:t>
      </w:r>
    </w:p>
    <w:p>
      <w:r>
        <w:t>조리방법: 기타</w:t>
      </w:r>
    </w:p>
    <w:p>
      <w:r>
        <w:t>요리종류: 반찬</w:t>
      </w:r>
    </w:p>
    <w:p>
      <w:pPr>
        <w:pStyle w:val="Heading2"/>
      </w:pPr>
      <w:r>
        <w:t>영양 정보</w:t>
      </w:r>
    </w:p>
    <w:p>
      <w:r>
        <w:t>중량(1인분): 103.3g</w:t>
      </w:r>
    </w:p>
    <w:p>
      <w:r>
        <w:t>열량: 34.4 kcal</w:t>
      </w:r>
    </w:p>
    <w:p>
      <w:r>
        <w:t>탄수화물: 7.5g</w:t>
      </w:r>
    </w:p>
    <w:p>
      <w:r>
        <w:t>단백질: 0.8g</w:t>
      </w:r>
    </w:p>
    <w:p>
      <w:r>
        <w:t>지방: 0.2g</w:t>
      </w:r>
    </w:p>
    <w:p>
      <w:r>
        <w:t>나트륨: 209mg</w:t>
      </w:r>
    </w:p>
    <w:p>
      <w:pPr>
        <w:pStyle w:val="Heading2"/>
      </w:pPr>
      <w:r>
        <w:t>재료 정보</w:t>
      </w:r>
    </w:p>
    <w:p>
      <w:r>
        <w:t>참나물(30g), 무(20g), 레몬(1개), 설탕(10g), 사과식초(20g), 물(20㎖), 사과식초(15g), 마늘(2쪽), 홍고추(1개), 사과(½개)</w:t>
      </w:r>
    </w:p>
    <w:p>
      <w:pPr>
        <w:pStyle w:val="Heading2"/>
      </w:pPr>
      <w:r>
        <w:t>조리 방법</w:t>
      </w:r>
    </w:p>
    <w:p>
      <w:r>
        <w:t>단계 1: 1. 끓는 물(500㎖)에 참나물 줄기를 1분간 데쳐 건진 뒤 찬물에 헹군다.</w:t>
      </w:r>
    </w:p>
    <w:p>
      <w:r>
        <w:t>이미지: https://www.foodsafetykorea.go.kr/common/ecmFileView.do?ecm_file_no=1NeTnFJF2Bk</w:t>
      </w:r>
    </w:p>
    <w:p>
      <w:r>
        <w:t>단계 2: 2. 무는 둥근 모양을 살려 얇게 썰고, 참나물 잎은 얇게 채 썰고, 레몬은 강판에 갈아 제스트를 만든다.</w:t>
      </w:r>
    </w:p>
    <w:p>
      <w:r>
        <w:t>이미지: https://www.foodsafetykorea.go.kr/common/ecmFileView.do?ecm_file_no=1NeTnFJF2CH</w:t>
      </w:r>
    </w:p>
    <w:p>
      <w:r>
        <w:t>단계 3: 3. 냄비에 절임물 재료와 물(40㎖)을 넣어 2분간 끓인 뒤 손질한 무를 넣어 30분간 절인다.</w:t>
      </w:r>
    </w:p>
    <w:p>
      <w:r>
        <w:t>이미지: https://www.foodsafetykorea.go.kr/common/ecmFileView.do?ecm_file_no=1NeTnFJF2D8</w:t>
      </w:r>
    </w:p>
    <w:p>
      <w:r>
        <w:t>단계 4: 4. 믹서에 김칫국물 재료를 넣어 간 뒤 고운체에 거른다.</w:t>
      </w:r>
    </w:p>
    <w:p>
      <w:r>
        <w:t>이미지: https://www.foodsafetykorea.go.kr/common/ecmFileView.do?ecm_file_no=1NeTnFJF2Dh</w:t>
      </w:r>
    </w:p>
    <w:p>
      <w:r>
        <w:t>단계 5: 5. 절인 무에 채 썬 참나물 잎을 올려 돌돌 말고 데친 참나물 줄기로 묶는다.</w:t>
      </w:r>
    </w:p>
    <w:p>
      <w:r>
        <w:t>이미지: https://www.foodsafetykorea.go.kr/common/ecmFileView.do?ecm_file_no=1NeTnFJF2FU</w:t>
      </w:r>
    </w:p>
    <w:p>
      <w:r>
        <w:t>단계 6: 6. 그릇에 무말이와 김칫국물을 담은 뒤 레몬 제스트를 뿌린다.</w:t>
      </w:r>
    </w:p>
    <w:p>
      <w:r>
        <w:t>이미지: https://www.foodsafetykorea.go.kr/common/ecmFileView.do?ecm_file_no=1NeTnFJF2F_</w:t>
      </w:r>
    </w:p>
    <w:p>
      <w:pPr>
        <w:pStyle w:val="Heading2"/>
      </w:pPr>
      <w:r>
        <w:t>기타 정보</w:t>
      </w:r>
    </w:p>
    <w:p>
      <w:r>
        <w:t xml:space="preserve">해시태그: </w:t>
      </w:r>
    </w:p>
    <w:p>
      <w:r>
        <w:t>변경일자: None</w:t>
      </w:r>
    </w:p>
    <w:p>
      <w:r>
        <w:br w:type="page"/>
      </w:r>
    </w:p>
    <w:p>
      <w:pPr>
        <w:pStyle w:val="Heading1"/>
      </w:pPr>
      <w:r>
        <w:t>소고기 무국</w:t>
      </w:r>
    </w:p>
    <w:p>
      <w:pPr>
        <w:pStyle w:val="Heading2"/>
      </w:pPr>
      <w:r>
        <w:t>기본 정보</w:t>
      </w:r>
    </w:p>
    <w:p>
      <w:r>
        <w:t>일련번호: 2967</w:t>
      </w:r>
    </w:p>
    <w:p>
      <w:r>
        <w:t>조리방법: 끓이기</w:t>
      </w:r>
    </w:p>
    <w:p>
      <w:r>
        <w:t>요리종류: 국&amp;찌개</w:t>
      </w:r>
    </w:p>
    <w:p>
      <w:pPr>
        <w:pStyle w:val="Heading2"/>
      </w:pPr>
      <w:r>
        <w:t>영양 정보</w:t>
      </w:r>
    </w:p>
    <w:p>
      <w:r>
        <w:t>중량(1인분): 287g</w:t>
      </w:r>
    </w:p>
    <w:p>
      <w:r>
        <w:t>열량: 46.5 kcal</w:t>
      </w:r>
    </w:p>
    <w:p>
      <w:r>
        <w:t>탄수화물: 3.42g</w:t>
      </w:r>
    </w:p>
    <w:p>
      <w:r>
        <w:t>단백질: 6.49g</w:t>
      </w:r>
    </w:p>
    <w:p>
      <w:r>
        <w:t>지방: 0.77g</w:t>
      </w:r>
    </w:p>
    <w:p>
      <w:r>
        <w:t>나트륨: 226.87mg</w:t>
      </w:r>
    </w:p>
    <w:p>
      <w:pPr>
        <w:pStyle w:val="Heading2"/>
      </w:pPr>
      <w:r>
        <w:t>재료 정보</w:t>
      </w:r>
    </w:p>
    <w:p>
      <w:r>
        <w:t>소고기 14g, 무 15g, 파 3g, 느타리버섯 5g, 숙주 5g, 저염간장 10g, 물 150g</w:t>
      </w:r>
    </w:p>
    <w:p>
      <w:pPr>
        <w:pStyle w:val="Heading2"/>
      </w:pPr>
      <w:r>
        <w:t>조리 방법</w:t>
      </w:r>
    </w:p>
    <w:p>
      <w:r>
        <w:t>단계 1: 1. 소고기를 먹기 좋은 크기로 썬다.</w:t>
      </w:r>
    </w:p>
    <w:p>
      <w:r>
        <w:t>이미지: http://www.foodsafetykorea.go.kr/uploadimg/20190408/20190408110245_1554688965153.jpg</w:t>
      </w:r>
    </w:p>
    <w:p>
      <w:r>
        <w:t>단계 2: 2. 무를 한입 크기로 썬다.</w:t>
      </w:r>
    </w:p>
    <w:p>
      <w:r>
        <w:t>이미지: http://www.foodsafetykorea.go.kr/uploadimg/20190408/20190408110256_1554688976342.jpg</w:t>
      </w:r>
    </w:p>
    <w:p>
      <w:r>
        <w:t>단계 3: 3. 냄비에 참기름을 두르고 고기의 핏기가 없어질 때 까지 볶는다.</w:t>
      </w:r>
    </w:p>
    <w:p>
      <w:r>
        <w:t>이미지: http://www.foodsafetykorea.go.kr/uploadimg/20190408/20190408110314_1554688994479.jpg</w:t>
      </w:r>
    </w:p>
    <w:p>
      <w:r>
        <w:t>단계 4: 4. 고기가 익으면 무를 넣고 투명해질 때 까지 볶는다.</w:t>
      </w:r>
    </w:p>
    <w:p>
      <w:r>
        <w:t>이미지: http://www.foodsafetykorea.go.kr/uploadimg/20190408/20190408110333_1554689013380.jpg</w:t>
      </w:r>
    </w:p>
    <w:p>
      <w:r>
        <w:t>단계 5: 5. 중불에서 물을 붓고 끓으면 느타리버섯을 넣는다.</w:t>
      </w:r>
    </w:p>
    <w:p>
      <w:r>
        <w:t>이미지: http://www.foodsafetykorea.go.kr/uploadimg/20190408/20190408110349_1554689029367.jpg</w:t>
      </w:r>
    </w:p>
    <w:p>
      <w:r>
        <w:t>단계 6: 6. 숙주나물과 파를 넣고 한소끔 끓이고 저염간장과 고춧가루를 넣는다.</w:t>
      </w:r>
    </w:p>
    <w:p>
      <w:r>
        <w:t>이미지: http://www.foodsafetykorea.go.kr/uploadimg/20190408/20190408110416_1554689056305.jpg</w:t>
      </w:r>
    </w:p>
    <w:p>
      <w:pPr>
        <w:pStyle w:val="Heading2"/>
      </w:pPr>
      <w:r>
        <w:t>기타 정보</w:t>
      </w:r>
    </w:p>
    <w:p>
      <w:r>
        <w:t>해시태그: 소고기</w:t>
      </w:r>
    </w:p>
    <w:p>
      <w:r>
        <w:t>변경일자: None</w:t>
      </w:r>
    </w:p>
    <w:p>
      <w:r>
        <w:br w:type="page"/>
      </w:r>
    </w:p>
    <w:p>
      <w:pPr>
        <w:pStyle w:val="Heading1"/>
      </w:pPr>
      <w:r>
        <w:t>매운락교무침</w:t>
      </w:r>
    </w:p>
    <w:p>
      <w:pPr>
        <w:pStyle w:val="Heading2"/>
      </w:pPr>
      <w:r>
        <w:t>기본 정보</w:t>
      </w:r>
    </w:p>
    <w:p>
      <w:r>
        <w:t>일련번호: 3016</w:t>
      </w:r>
    </w:p>
    <w:p>
      <w:r>
        <w:t>조리방법: 기타</w:t>
      </w:r>
    </w:p>
    <w:p>
      <w:r>
        <w:t>요리종류: 반찬</w:t>
      </w:r>
    </w:p>
    <w:p>
      <w:pPr>
        <w:pStyle w:val="Heading2"/>
      </w:pPr>
      <w:r>
        <w:t>영양 정보</w:t>
      </w:r>
    </w:p>
    <w:p>
      <w:r>
        <w:t>중량(1인분): 70g</w:t>
      </w:r>
    </w:p>
    <w:p>
      <w:r>
        <w:t>열량: 46.9 kcal</w:t>
      </w:r>
    </w:p>
    <w:p>
      <w:r>
        <w:t>탄수화물: 8.4g</w:t>
      </w:r>
    </w:p>
    <w:p>
      <w:r>
        <w:t>단백질: 0.9g</w:t>
      </w:r>
    </w:p>
    <w:p>
      <w:r>
        <w:t>지방: 1.1g</w:t>
      </w:r>
    </w:p>
    <w:p>
      <w:r>
        <w:t>나트륨: 500.6mg</w:t>
      </w:r>
    </w:p>
    <w:p>
      <w:pPr>
        <w:pStyle w:val="Heading2"/>
      </w:pPr>
      <w:r>
        <w:t>재료 정보</w:t>
      </w:r>
    </w:p>
    <w:p>
      <w:r>
        <w:t>•필수 재료 : 락교(30g), 쪽파(2g), 마늘(0.1g)</w:t>
        <w:br/>
        <w:t>•양념장 : 고춧가루(0.3g), 설탕(0.3g), 참기름(0.1g), 참깨(0.1g)</w:t>
      </w:r>
    </w:p>
    <w:p>
      <w:pPr>
        <w:pStyle w:val="Heading2"/>
      </w:pPr>
      <w:r>
        <w:t>조리 방법</w:t>
      </w:r>
    </w:p>
    <w:p>
      <w:r>
        <w:t>단계 1: 1. 락교는 물에 헹군다.</w:t>
      </w:r>
    </w:p>
    <w:p>
      <w:r>
        <w:t>이미지: http://www.foodsafetykorea.go.kr/uploadimg/20230309/20230309033140_1678343500923.jpg</w:t>
      </w:r>
    </w:p>
    <w:p>
      <w:r>
        <w:t>단계 2: 2. 락교의 물기를 제거한다.</w:t>
      </w:r>
    </w:p>
    <w:p>
      <w:r>
        <w:t>이미지: http://www.foodsafetykorea.go.kr/uploadimg/20230309/20230309033154_1678343514252.jpg</w:t>
      </w:r>
    </w:p>
    <w:p>
      <w:r>
        <w:t>단계 3: 3. 쪽파는 송송 썬다.</w:t>
      </w:r>
    </w:p>
    <w:p>
      <w:r>
        <w:t>이미지: http://www.foodsafetykorea.go.kr/uploadimg/20230309/20230309033209_1678343529259.jpg</w:t>
      </w:r>
    </w:p>
    <w:p>
      <w:r>
        <w:t>단계 4: 4. 마늘은 곱게 다진다.</w:t>
      </w:r>
    </w:p>
    <w:p>
      <w:r>
        <w:t>이미지: http://www.foodsafetykorea.go.kr/uploadimg/20230309/20230309033225_1678343545046.jpg</w:t>
      </w:r>
    </w:p>
    <w:p>
      <w:r>
        <w:t>단계 5: 5. 양념장을 만든다.</w:t>
      </w:r>
    </w:p>
    <w:p>
      <w:r>
        <w:t>이미지: http://www.foodsafetykorea.go.kr/uploadimg/20230309/20230309033240_1678343560254.jpg</w:t>
      </w:r>
    </w:p>
    <w:p>
      <w:r>
        <w:t>단계 6: 6. 락교와 쪽파, 다진마늘에 양념장을 골고루 버무려 마무리한다.</w:t>
      </w:r>
    </w:p>
    <w:p>
      <w:r>
        <w:t>이미지: http://www.foodsafetykorea.go.kr/uploadimg/20230309/20230309033255_1678343575206.jpg</w:t>
      </w:r>
    </w:p>
    <w:p>
      <w:pPr>
        <w:pStyle w:val="Heading2"/>
      </w:pPr>
      <w:r>
        <w:t>기타 정보</w:t>
      </w:r>
    </w:p>
    <w:p>
      <w:r>
        <w:t>해시태그: 락교</w:t>
      </w:r>
    </w:p>
    <w:p>
      <w:r>
        <w:t>변경일자: None</w:t>
      </w:r>
    </w:p>
    <w:p>
      <w:r>
        <w:br w:type="page"/>
      </w:r>
    </w:p>
    <w:p>
      <w:pPr>
        <w:pStyle w:val="Heading1"/>
      </w:pPr>
      <w:r>
        <w:t>채소초밥</w:t>
      </w:r>
    </w:p>
    <w:p>
      <w:pPr>
        <w:pStyle w:val="Heading2"/>
      </w:pPr>
      <w:r>
        <w:t>기본 정보</w:t>
      </w:r>
    </w:p>
    <w:p>
      <w:r>
        <w:t>일련번호: 3017</w:t>
      </w:r>
    </w:p>
    <w:p>
      <w:r>
        <w:t>조리방법: 기타</w:t>
      </w:r>
    </w:p>
    <w:p>
      <w:r>
        <w:t>요리종류: 일품</w:t>
      </w:r>
    </w:p>
    <w:p>
      <w:pPr>
        <w:pStyle w:val="Heading2"/>
      </w:pPr>
      <w:r>
        <w:t>영양 정보</w:t>
      </w:r>
    </w:p>
    <w:p>
      <w:r>
        <w:t>중량(1인분): 280g</w:t>
      </w:r>
    </w:p>
    <w:p>
      <w:r>
        <w:t>열량: 393.26 kcal</w:t>
      </w:r>
    </w:p>
    <w:p>
      <w:r>
        <w:t>탄수화물: 87.64g</w:t>
      </w:r>
    </w:p>
    <w:p>
      <w:r>
        <w:t>단백질: 7.59g</w:t>
      </w:r>
    </w:p>
    <w:p>
      <w:r>
        <w:t>지방: 1.37g</w:t>
      </w:r>
    </w:p>
    <w:p>
      <w:r>
        <w:t>나트륨: 144.48mg</w:t>
      </w:r>
    </w:p>
    <w:p>
      <w:pPr>
        <w:pStyle w:val="Heading2"/>
      </w:pPr>
      <w:r>
        <w:t>재료 정보</w:t>
      </w:r>
    </w:p>
    <w:p>
      <w:r>
        <w:t>쌀 40g, 현미 30g, 현미찹쌀 5g, 애호박 20g, 새송이버섯 20g, 우엉 20g, 적파프리카 15g, 황파프리카 15g, 주황파프리카 15g, 식초 2.5g, 설탕 2g, 파래김 1g, 미향 1g, 레몬 0.3g, 건다시마 0.1g</w:t>
      </w:r>
    </w:p>
    <w:p>
      <w:pPr>
        <w:pStyle w:val="Heading2"/>
      </w:pPr>
      <w:r>
        <w:t>조리 방법</w:t>
      </w:r>
    </w:p>
    <w:p>
      <w:r>
        <w:t>단계 1: 1. 쌀, 현미, 현미찹쌀은 물에 불린 뒤 고슬고슬하게 밥을 짓는다.</w:t>
      </w:r>
    </w:p>
    <w:p>
      <w:r>
        <w:t>이미지: http://www.foodsafetykorea.go.kr/uploadimg/20190410/20190410014837_1554871717060.jpg</w:t>
      </w:r>
    </w:p>
    <w:p>
      <w:r>
        <w:t>단계 2: 2. 분량의 식초, 설탕, 다시마, 레몬, 미향을 넣고 초밥용 배합초를 만들어 밥과 섞는다.</w:t>
      </w:r>
    </w:p>
    <w:p>
      <w:r>
        <w:t>이미지: http://www.foodsafetykorea.go.kr/uploadimg/20190410/20190410014850_1554871730740.jpg</w:t>
      </w:r>
    </w:p>
    <w:p>
      <w:r>
        <w:t>단계 3: 3. 우엉은 0.5cm 두께로 슬라이스 한 뒤 끓는 물에 데쳐 팬에 굽는다.</w:t>
      </w:r>
    </w:p>
    <w:p>
      <w:r>
        <w:t>이미지: http://www.foodsafetykorea.go.kr/uploadimg/20190410/20190410014907_1554871747506.jpg</w:t>
      </w:r>
    </w:p>
    <w:p>
      <w:r>
        <w:t>단계 4: 4. 애호박, 파프리카는 초밥 크기로 썰어 소금물에 절인 뒤 팬에 굽는다.</w:t>
      </w:r>
    </w:p>
    <w:p>
      <w:r>
        <w:t>이미지: http://www.foodsafetykorea.go.kr/uploadimg/20190410/20190410014921_1554871761267.jpg</w:t>
      </w:r>
    </w:p>
    <w:p>
      <w:r>
        <w:t>단계 5: 5. 밥을 초밥모양으로 길쭉하게 만든 뒤 파프리카, 우엉, 버섯, 애호박을 올려 초밥을 만든다.</w:t>
      </w:r>
    </w:p>
    <w:p>
      <w:r>
        <w:t>이미지: http://www.foodsafetykorea.go.kr/uploadimg/20190410/20190410014936_1554871776283.jpg</w:t>
      </w:r>
    </w:p>
    <w:p>
      <w:r>
        <w:t>단계 6: 6. 길게 썬 파래김으로 채소가 고정되도록 밥을 감싼다.</w:t>
      </w:r>
    </w:p>
    <w:p>
      <w:r>
        <w:t>이미지: http://www.foodsafetykorea.go.kr/uploadimg/20190410/20190410014952_1554871792524.jpg</w:t>
      </w:r>
    </w:p>
    <w:p>
      <w:pPr>
        <w:pStyle w:val="Heading2"/>
      </w:pPr>
      <w:r>
        <w:t>기타 정보</w:t>
      </w:r>
    </w:p>
    <w:p>
      <w:r>
        <w:t xml:space="preserve">해시태그: </w:t>
      </w:r>
    </w:p>
    <w:p>
      <w:r>
        <w:t>변경일자: None</w:t>
      </w:r>
    </w:p>
    <w:p>
      <w:r>
        <w:br w:type="page"/>
      </w:r>
    </w:p>
    <w:p>
      <w:pPr>
        <w:pStyle w:val="Heading1"/>
      </w:pPr>
      <w:r>
        <w:t>꽃게바지락찌개</w:t>
      </w:r>
    </w:p>
    <w:p>
      <w:pPr>
        <w:pStyle w:val="Heading2"/>
      </w:pPr>
      <w:r>
        <w:t>기본 정보</w:t>
      </w:r>
    </w:p>
    <w:p>
      <w:r>
        <w:t>일련번호: 3058</w:t>
      </w:r>
    </w:p>
    <w:p>
      <w:r>
        <w:t>조리방법: 끓이기</w:t>
      </w:r>
    </w:p>
    <w:p>
      <w:r>
        <w:t>요리종류: 국&amp;찌개</w:t>
      </w:r>
    </w:p>
    <w:p>
      <w:pPr>
        <w:pStyle w:val="Heading2"/>
      </w:pPr>
      <w:r>
        <w:t>영양 정보</w:t>
      </w:r>
    </w:p>
    <w:p>
      <w:r>
        <w:t>중량(1인분): 301g</w:t>
      </w:r>
    </w:p>
    <w:p>
      <w:r>
        <w:t>열량: 23.2 kcal</w:t>
      </w:r>
    </w:p>
    <w:p>
      <w:r>
        <w:t>탄수화물: 0.2g</w:t>
      </w:r>
    </w:p>
    <w:p>
      <w:r>
        <w:t>단백질: 1.4g</w:t>
      </w:r>
    </w:p>
    <w:p>
      <w:r>
        <w:t>지방: 1.3g</w:t>
      </w:r>
    </w:p>
    <w:p>
      <w:r>
        <w:t>나트륨: 113.5mg</w:t>
      </w:r>
    </w:p>
    <w:p>
      <w:pPr>
        <w:pStyle w:val="Heading2"/>
      </w:pPr>
      <w:r>
        <w:t>재료 정보</w:t>
      </w:r>
    </w:p>
    <w:p>
      <w:r>
        <w:t>꽃게 8.2g, 바지락 4g, 조선무 11.3g, 깐양파 5g, 애호박 9.2g, 두절콩나물 5.3g, 국멸치 1.3g, 건다시마 0.3g, 깐대파 2g, 국간장 1.4g, 고춧가루 0.6g, 된장 0.5g, 고추장 0.6g, 물 300ml</w:t>
      </w:r>
    </w:p>
    <w:p>
      <w:pPr>
        <w:pStyle w:val="Heading2"/>
      </w:pPr>
      <w:r>
        <w:t>조리 방법</w:t>
      </w:r>
    </w:p>
    <w:p>
      <w:r>
        <w:t>단계 1: 1. 국멸치, 건다시마로 육수를 낸다.</w:t>
      </w:r>
    </w:p>
    <w:p>
      <w:r>
        <w:t>이미지: http://www.foodsafetykorea.go.kr/uploadimg/20200306/20200306053922_1583483962652.JPG</w:t>
      </w:r>
    </w:p>
    <w:p>
      <w:r>
        <w:t>단계 2: 2. 꽃게는 먹기 좋은 크기로 손질하고, 바지락은 해감하여 준비한다.</w:t>
      </w:r>
    </w:p>
    <w:p>
      <w:r>
        <w:t>이미지: http://www.foodsafetykorea.go.kr/uploadimg/20200306/20200306053935_1583483975676.JPG</w:t>
      </w:r>
    </w:p>
    <w:p>
      <w:r>
        <w:t>단계 3: 3. 무는 나박썰기, 양파는 사각썰기, 애호박은 반달썰기, 파는 어슷썰기 한다.</w:t>
      </w:r>
    </w:p>
    <w:p>
      <w:r>
        <w:t>이미지: http://www.foodsafetykorea.go.kr/uploadimg/20200306/20200306053956_1583483996477.JPG</w:t>
      </w:r>
    </w:p>
    <w:p>
      <w:r>
        <w:t>단계 4: 4. 콩나물은 거두절미 한다.</w:t>
      </w:r>
    </w:p>
    <w:p>
      <w:r>
        <w:t>이미지: http://www.foodsafetykorea.go.kr/uploadimg/20200306/20200306054008_1583484008134.JPG</w:t>
      </w:r>
    </w:p>
    <w:p>
      <w:r>
        <w:t>단계 5: 5. 육수에 무, 꽃게, 바지락을 넣고 한소끔 끓인다.</w:t>
      </w:r>
    </w:p>
    <w:p>
      <w:r>
        <w:t>이미지: http://www.foodsafetykorea.go.kr/uploadimg/20200306/20200306054020_1583484020856.JPG</w:t>
      </w:r>
    </w:p>
    <w:p>
      <w:r>
        <w:t>단계 6: 6. 콩나물, 양파, 애호박 대파를 넣고 끓이다 간을 맞춰 마무리한다.</w:t>
      </w:r>
    </w:p>
    <w:p>
      <w:r>
        <w:t>이미지: http://www.foodsafetykorea.go.kr/uploadimg/20200306/20200306054033_1583484033498.JPG</w:t>
      </w:r>
    </w:p>
    <w:p>
      <w:pPr>
        <w:pStyle w:val="Heading2"/>
      </w:pPr>
      <w:r>
        <w:t>기타 정보</w:t>
      </w:r>
    </w:p>
    <w:p>
      <w:r>
        <w:t xml:space="preserve">해시태그: </w:t>
      </w:r>
    </w:p>
    <w:p>
      <w:r>
        <w:t>변경일자: None</w:t>
      </w:r>
    </w:p>
    <w:p>
      <w:r>
        <w:br w:type="page"/>
      </w:r>
    </w:p>
    <w:p>
      <w:pPr>
        <w:pStyle w:val="Heading1"/>
      </w:pPr>
      <w:r>
        <w:t>새뱅이찌개</w:t>
      </w:r>
    </w:p>
    <w:p>
      <w:pPr>
        <w:pStyle w:val="Heading2"/>
      </w:pPr>
      <w:r>
        <w:t>기본 정보</w:t>
      </w:r>
    </w:p>
    <w:p>
      <w:r>
        <w:t>일련번호: 3066</w:t>
      </w:r>
    </w:p>
    <w:p>
      <w:r>
        <w:t>조리방법: 끓이기</w:t>
      </w:r>
    </w:p>
    <w:p>
      <w:r>
        <w:t>요리종류: 국&amp;찌개</w:t>
      </w:r>
    </w:p>
    <w:p>
      <w:pPr>
        <w:pStyle w:val="Heading2"/>
      </w:pPr>
      <w:r>
        <w:t>영양 정보</w:t>
      </w:r>
    </w:p>
    <w:p>
      <w:r>
        <w:t>중량(1인분): 200g</w:t>
      </w:r>
    </w:p>
    <w:p>
      <w:r>
        <w:t>열량: 74.9 kcal</w:t>
      </w:r>
    </w:p>
    <w:p>
      <w:r>
        <w:t>탄수화물: 14.7g</w:t>
      </w:r>
    </w:p>
    <w:p>
      <w:r>
        <w:t>단백질: 3.8g</w:t>
      </w:r>
    </w:p>
    <w:p>
      <w:r>
        <w:t>지방: 0.1g</w:t>
      </w:r>
    </w:p>
    <w:p>
      <w:r>
        <w:t>나트륨: 561mg</w:t>
      </w:r>
    </w:p>
    <w:p>
      <w:pPr>
        <w:pStyle w:val="Heading2"/>
      </w:pPr>
      <w:r>
        <w:t>재료 정보</w:t>
      </w:r>
    </w:p>
    <w:p>
      <w:r>
        <w:t>물 300ml, 다시마 2g, 양파 15g, 새뱅이 30g, 밀가루 20g, 호박 10g, 무 10g, 청양고추 5g, 파10g, 마늘 5g, 쑥갓 5g, 고춧가루 3g, 고추장 3g, 소금 2g, 간장 1g</w:t>
      </w:r>
    </w:p>
    <w:p>
      <w:pPr>
        <w:pStyle w:val="Heading2"/>
      </w:pPr>
      <w:r>
        <w:t>조리 방법</w:t>
      </w:r>
    </w:p>
    <w:p>
      <w:r>
        <w:t>단계 1: 1. 다시마, 양파와 물을 넣고 육수를 만든다.</w:t>
      </w:r>
    </w:p>
    <w:p>
      <w:r>
        <w:t>이미지: http://www.foodsafetykorea.go.kr/uploadimg/20200309/20200309021207_1583730727485.JPG</w:t>
      </w:r>
    </w:p>
    <w:p>
      <w:r>
        <w:t>단계 2: 2. 새뱅이는 불순문을 제거하여 세척하고, 밀가루에 물을 넣어 손수제비 반죽을 한다.</w:t>
      </w:r>
    </w:p>
    <w:p>
      <w:r>
        <w:t>이미지: http://www.foodsafetykorea.go.kr/uploadimg/20200309/20200309021225_1583730745128.JPG</w:t>
      </w:r>
    </w:p>
    <w:p>
      <w:r>
        <w:t>단계 3: 3. 무와 호박은 나박썰기, 고추와 파는 어슷썰기, 마늘은 다진다.</w:t>
      </w:r>
    </w:p>
    <w:p>
      <w:r>
        <w:t>이미지: http://www.foodsafetykorea.go.kr/uploadimg/20200309/20200309021239_1583730759159.JPG</w:t>
      </w:r>
    </w:p>
    <w:p>
      <w:r>
        <w:t>단계 4: 4. 들기름 두른 냄비에 무, 고추장, 고춧가루를 볶다가 육수를 부워 끓인다.</w:t>
      </w:r>
    </w:p>
    <w:p>
      <w:r>
        <w:t>이미지: http://www.foodsafetykorea.go.kr/uploadimg/20200309/20200309021253_1583730773903.JPG</w:t>
      </w:r>
    </w:p>
    <w:p>
      <w:r>
        <w:t>단계 5: 5. 새뱅이와 호박, 고추 마늘을 넣어 끓인다.</w:t>
      </w:r>
    </w:p>
    <w:p>
      <w:r>
        <w:t>이미지: http://www.foodsafetykorea.go.kr/uploadimg/20200309/20200309021311_1583730791521.JPG</w:t>
      </w:r>
    </w:p>
    <w:p>
      <w:r>
        <w:t>단계 6: 6. 손수제비와 파를 넣고 간을 맞추고 마지막에 쑥갓을 올린다.</w:t>
      </w:r>
    </w:p>
    <w:p>
      <w:r>
        <w:t>이미지: http://www.foodsafetykorea.go.kr/uploadimg/20200309/20200309021328_1583730808428.JPG</w:t>
      </w:r>
    </w:p>
    <w:p>
      <w:pPr>
        <w:pStyle w:val="Heading2"/>
      </w:pPr>
      <w:r>
        <w:t>기타 정보</w:t>
      </w:r>
    </w:p>
    <w:p>
      <w:r>
        <w:t xml:space="preserve">해시태그: </w:t>
      </w:r>
    </w:p>
    <w:p>
      <w:r>
        <w:t>변경일자: None</w:t>
      </w:r>
    </w:p>
    <w:p>
      <w:r>
        <w:br w:type="page"/>
      </w:r>
    </w:p>
    <w:p>
      <w:pPr>
        <w:pStyle w:val="Heading1"/>
      </w:pPr>
      <w:r>
        <w:t>황태미역국</w:t>
      </w:r>
    </w:p>
    <w:p>
      <w:pPr>
        <w:pStyle w:val="Heading2"/>
      </w:pPr>
      <w:r>
        <w:t>기본 정보</w:t>
      </w:r>
    </w:p>
    <w:p>
      <w:r>
        <w:t>일련번호: 3071</w:t>
      </w:r>
    </w:p>
    <w:p>
      <w:r>
        <w:t>조리방법: 끓이기</w:t>
      </w:r>
    </w:p>
    <w:p>
      <w:r>
        <w:t>요리종류: 국&amp;찌개</w:t>
      </w:r>
    </w:p>
    <w:p>
      <w:pPr>
        <w:pStyle w:val="Heading2"/>
      </w:pPr>
      <w:r>
        <w:t>영양 정보</w:t>
      </w:r>
    </w:p>
    <w:p>
      <w:r>
        <w:t>중량(1인분): 240g</w:t>
      </w:r>
    </w:p>
    <w:p>
      <w:r>
        <w:t>열량: 46 kcal</w:t>
      </w:r>
    </w:p>
    <w:p>
      <w:r>
        <w:t>탄수화물: 6.6g</w:t>
      </w:r>
    </w:p>
    <w:p>
      <w:r>
        <w:t>단백질: 3.5g</w:t>
      </w:r>
    </w:p>
    <w:p>
      <w:r>
        <w:t>지방: 0.6g</w:t>
      </w:r>
    </w:p>
    <w:p>
      <w:r>
        <w:t>나트륨: 170.4mg</w:t>
      </w:r>
    </w:p>
    <w:p>
      <w:pPr>
        <w:pStyle w:val="Heading2"/>
      </w:pPr>
      <w:r>
        <w:t>재료 정보</w:t>
      </w:r>
    </w:p>
    <w:p>
      <w:r>
        <w:t>•필수 재료 : 건미역(2g), 황태(4g)</w:t>
        <w:br/>
        <w:t>•육수 : 황태머리(5g), 다시마(1g), 표고버섯(1g), 대파(1g), 물(250g)</w:t>
        <w:br/>
        <w:t>•양념 : 참기름(1g), 다진마늘(1g), 저염국간장(2g)</w:t>
      </w:r>
    </w:p>
    <w:p>
      <w:pPr>
        <w:pStyle w:val="Heading2"/>
      </w:pPr>
      <w:r>
        <w:t>조리 방법</w:t>
      </w:r>
    </w:p>
    <w:p>
      <w:r>
        <w:t>단계 1: 1. 물과 육수 재료를 넣고 끓여 육수를 만든다.</w:t>
      </w:r>
    </w:p>
    <w:p>
      <w:r>
        <w:t>이미지: http://www.foodsafetykorea.go.kr/uploadimg/20230308/20230308022118_1678252878938.jpg</w:t>
      </w:r>
    </w:p>
    <w:p>
      <w:r>
        <w:t>단계 2: 2. 끓인 육수를 체에 거른다.</w:t>
      </w:r>
    </w:p>
    <w:p>
      <w:r>
        <w:t>이미지: http://www.foodsafetykorea.go.kr/uploadimg/20230308/20230308024721_1678254441605.jpg</w:t>
      </w:r>
    </w:p>
    <w:p>
      <w:r>
        <w:t>단계 3: 3. 건미역과 황태를 물에 불린 후, 먹기 좋은 크기로 썬다.</w:t>
      </w:r>
    </w:p>
    <w:p>
      <w:r>
        <w:t>이미지: http://www.foodsafetykorea.go.kr/uploadimg/20230308/20230308024737_1678254457626.jpg</w:t>
      </w:r>
    </w:p>
    <w:p>
      <w:r>
        <w:t>단계 4: 4. 냄비에 참기름을 두르고 미역과 황태를 넣어 볶는다.</w:t>
      </w:r>
    </w:p>
    <w:p>
      <w:r>
        <w:t>이미지: http://www.foodsafetykorea.go.kr/uploadimg/20230308/20230308024751_1678254471834.jpg</w:t>
      </w:r>
    </w:p>
    <w:p>
      <w:r>
        <w:t>단계 5: 5. 냄비에 육수를 넣고 끓인다</w:t>
      </w:r>
    </w:p>
    <w:p>
      <w:r>
        <w:t>이미지: http://www.foodsafetykorea.go.kr/uploadimg/20230308/20230308030228_1678255348132.jpg</w:t>
      </w:r>
    </w:p>
    <w:p>
      <w:r>
        <w:t>단계 6: 6. 다진마늘과 저염국간장으로 간을 맞춰 마무리한다.</w:t>
      </w:r>
    </w:p>
    <w:p>
      <w:r>
        <w:t>이미지: http://www.foodsafetykorea.go.kr/uploadimg/20230308/20230308030246_1678255366614.jpg</w:t>
      </w:r>
    </w:p>
    <w:p>
      <w:pPr>
        <w:pStyle w:val="Heading2"/>
      </w:pPr>
      <w:r>
        <w:t>기타 정보</w:t>
      </w:r>
    </w:p>
    <w:p>
      <w:r>
        <w:t xml:space="preserve">해시태그: </w:t>
      </w:r>
    </w:p>
    <w:p>
      <w:r>
        <w:t>변경일자: None</w:t>
      </w:r>
    </w:p>
    <w:p>
      <w:r>
        <w:br w:type="page"/>
      </w:r>
    </w:p>
    <w:p>
      <w:pPr>
        <w:pStyle w:val="Heading1"/>
      </w:pPr>
      <w:r>
        <w:t>매실입은가지닭볶음탕</w:t>
      </w:r>
    </w:p>
    <w:p>
      <w:pPr>
        <w:pStyle w:val="Heading2"/>
      </w:pPr>
      <w:r>
        <w:t>기본 정보</w:t>
      </w:r>
    </w:p>
    <w:p>
      <w:r>
        <w:t>일련번호: 3081</w:t>
      </w:r>
    </w:p>
    <w:p>
      <w:r>
        <w:t>조리방법: 볶기</w:t>
      </w:r>
    </w:p>
    <w:p>
      <w:r>
        <w:t>요리종류: 반찬</w:t>
      </w:r>
    </w:p>
    <w:p>
      <w:pPr>
        <w:pStyle w:val="Heading2"/>
      </w:pPr>
      <w:r>
        <w:t>영양 정보</w:t>
      </w:r>
    </w:p>
    <w:p>
      <w:r>
        <w:t>중량(1인분): 153g</w:t>
      </w:r>
    </w:p>
    <w:p>
      <w:r>
        <w:t>열량: 211.4 kcal</w:t>
      </w:r>
    </w:p>
    <w:p>
      <w:r>
        <w:t>탄수화물: 9.2g</w:t>
      </w:r>
    </w:p>
    <w:p>
      <w:r>
        <w:t>단백질: 26.2g</w:t>
      </w:r>
    </w:p>
    <w:p>
      <w:r>
        <w:t>지방: 7.7g</w:t>
      </w:r>
    </w:p>
    <w:p>
      <w:r>
        <w:t>나트륨: 241.6mg</w:t>
      </w:r>
    </w:p>
    <w:p>
      <w:pPr>
        <w:pStyle w:val="Heading2"/>
      </w:pPr>
      <w:r>
        <w:t>재료 정보</w:t>
      </w:r>
    </w:p>
    <w:p>
      <w:r>
        <w:t>닭고기 100g, 가지 30g, 매실엑기스 5g, 파 5g,, 마늘2g, 대두유 3g, 간장 3g, 식초 2g, 미림 2g, 올리고당 2g, 참기름 1g</w:t>
      </w:r>
    </w:p>
    <w:p>
      <w:pPr>
        <w:pStyle w:val="Heading2"/>
      </w:pPr>
      <w:r>
        <w:t>조리 방법</w:t>
      </w:r>
    </w:p>
    <w:p>
      <w:r>
        <w:t>단계 1: 1. 닭과 가지는 먹기 좋은 사이즈로 토막 낸다.</w:t>
      </w:r>
    </w:p>
    <w:p>
      <w:r>
        <w:t>이미지: http://www.foodsafetykorea.go.kr/uploadimg/20200313/20200313012024_1584073224952.JPG</w:t>
      </w:r>
    </w:p>
    <w:p>
      <w:r>
        <w:t>단계 2: 2. 다진파, 다진 마늘, 맛술, 참기름, 올리고당에 닭을 재운다.</w:t>
      </w:r>
    </w:p>
    <w:p>
      <w:r>
        <w:t>이미지: http://www.foodsafetykorea.go.kr/uploadimg/20200313/20200313012040_1584073240770.JPG</w:t>
      </w:r>
    </w:p>
    <w:p>
      <w:r>
        <w:t>단계 3: 3. 매실엑기스, 간장, 식초, 다진마늘, 미림, 물을 섞어 소스를 만든다.</w:t>
      </w:r>
    </w:p>
    <w:p>
      <w:r>
        <w:t>이미지: http://www.foodsafetykorea.go.kr/uploadimg/20200313/20200313012055_1584073255312.JPG</w:t>
      </w:r>
    </w:p>
    <w:p>
      <w:r>
        <w:t>단계 4: 4. 가지와 닭은 오븐에 구워준다.</w:t>
      </w:r>
    </w:p>
    <w:p>
      <w:r>
        <w:t>이미지: http://www.foodsafetykorea.go.kr/uploadimg/20200313/20200313012150_1584073310501.JPG</w:t>
      </w:r>
    </w:p>
    <w:p>
      <w:r>
        <w:t>단계 5: 5. 구워진 닭과 가지를 매실소스에 버무린다.</w:t>
      </w:r>
    </w:p>
    <w:p>
      <w:r>
        <w:t>이미지: http://www.foodsafetykorea.go.kr/uploadimg/20200313/20200313012136_1584073296219.JPG</w:t>
      </w:r>
    </w:p>
    <w:p>
      <w:r>
        <w:t>단계 6: 6. 팬에 소스 묻은 닭과 가지를 볶아 낸다.</w:t>
      </w:r>
    </w:p>
    <w:p>
      <w:r>
        <w:t>이미지: http://www.foodsafetykorea.go.kr/uploadimg/20200313/20200313012205_1584073325331.JPG</w:t>
      </w:r>
    </w:p>
    <w:p>
      <w:pPr>
        <w:pStyle w:val="Heading2"/>
      </w:pPr>
      <w:r>
        <w:t>기타 정보</w:t>
      </w:r>
    </w:p>
    <w:p>
      <w:r>
        <w:t xml:space="preserve">해시태그: </w:t>
      </w:r>
    </w:p>
    <w:p>
      <w:r>
        <w:t>변경일자: None</w:t>
      </w:r>
    </w:p>
    <w:p>
      <w:r>
        <w:br w:type="page"/>
      </w:r>
    </w:p>
    <w:p>
      <w:pPr>
        <w:pStyle w:val="Heading1"/>
      </w:pPr>
      <w:r>
        <w:t>홍시잼 식빵</w:t>
      </w:r>
    </w:p>
    <w:p>
      <w:pPr>
        <w:pStyle w:val="Heading2"/>
      </w:pPr>
      <w:r>
        <w:t>기본 정보</w:t>
      </w:r>
    </w:p>
    <w:p>
      <w:r>
        <w:t>일련번호: 3184</w:t>
      </w:r>
    </w:p>
    <w:p>
      <w:r>
        <w:t>조리방법: 기타</w:t>
      </w:r>
    </w:p>
    <w:p>
      <w:r>
        <w:t>요리종류: 기타</w:t>
      </w:r>
    </w:p>
    <w:p>
      <w:pPr>
        <w:pStyle w:val="Heading2"/>
      </w:pPr>
      <w:r>
        <w:t>영양 정보</w:t>
      </w:r>
    </w:p>
    <w:p>
      <w:r>
        <w:t>중량(1인분): 100g</w:t>
      </w:r>
    </w:p>
    <w:p>
      <w:r>
        <w:t>열량: 239 kcal</w:t>
      </w:r>
    </w:p>
    <w:p>
      <w:r>
        <w:t>탄수화물: 43.76g</w:t>
      </w:r>
    </w:p>
    <w:p>
      <w:r>
        <w:t>단백질: 6.41g</w:t>
      </w:r>
    </w:p>
    <w:p>
      <w:r>
        <w:t>지방: 4.25g</w:t>
      </w:r>
    </w:p>
    <w:p>
      <w:r>
        <w:t>나트륨: 12.37mg</w:t>
      </w:r>
    </w:p>
    <w:p>
      <w:pPr>
        <w:pStyle w:val="Heading2"/>
      </w:pPr>
      <w:r>
        <w:t>재료 정보</w:t>
      </w:r>
    </w:p>
    <w:p>
      <w:r>
        <w:t xml:space="preserve">(반죽재료) 강력분 500g, 인스턴트 이스트 5g, 소금 7g, 달걀 50g(1개), 우유 250g, 포도씨유 50g </w:t>
        <w:br/>
        <w:t>(속재료) 홍시 1000g,  레몬즙 3g</w:t>
      </w:r>
    </w:p>
    <w:p>
      <w:pPr>
        <w:pStyle w:val="Heading2"/>
      </w:pPr>
      <w:r>
        <w:t>조리 방법</w:t>
      </w:r>
    </w:p>
    <w:p>
      <w:r>
        <w:t>단계 1: 1. (속재료) 홍시는 껍질을 제거하고 체에 거른 다음 냄비에 레몬즙을 넣고 졸여서 잼을 만든다.</w:t>
      </w:r>
    </w:p>
    <w:p>
      <w:r>
        <w:t>이미지: http://www.foodsafetykorea.go.kr/uploadimg/20210129/20210129023050_1611898250263.JPG</w:t>
      </w:r>
    </w:p>
    <w:p>
      <w:r>
        <w:t>단계 2: 2. 강력분, 소금, 인스던트 이스트를 먼저 섞다가 달걀, 포도씨유, 미지근하게 데운 우유를 넣어 가며 반죽한다.</w:t>
        <w:br/>
        <w:t>★ 액체 온도가 60℃가 넘어가면 이스트가 죽을 수 있어 조심해 주세요.</w:t>
      </w:r>
    </w:p>
    <w:p>
      <w:r>
        <w:t>이미지: http://www.foodsafetykorea.go.kr/uploadimg/20210129/20210129023109_1611898269556.jpg</w:t>
      </w:r>
    </w:p>
    <w:p>
      <w:r>
        <w:t>단계 3: 3. 완성된 반죽을 1~2시간동안 실온에서 1차 발효 시킨 후, 세 덩어리로 나누어 15분 정도 2차 발효한다.</w:t>
      </w:r>
    </w:p>
    <w:p>
      <w:r>
        <w:t>이미지: http://www.foodsafetykorea.go.kr/uploadimg/20210129/20210129023126_1611898286137.JPG</w:t>
      </w:r>
    </w:p>
    <w:p>
      <w:r>
        <w:t>단계 4: 4. 반죽을 60g씩 8개의 덩어리로 만들어 밀대를 사용하여 피자도우처럼 얇게 편다.</w:t>
      </w:r>
    </w:p>
    <w:p>
      <w:r>
        <w:t>이미지: http://www.foodsafetykorea.go.kr/uploadimg/20210129/20210129023138_1611898298138.JPG</w:t>
      </w:r>
    </w:p>
    <w:p>
      <w:r>
        <w:t>단계 5: 5. 얇게 핀 반죽 위에 홍시 잼을 바르고 그 위에 핀 반죽을 올리는 걸 반복한 후 맨 위에 홍시 잼을 바르지 않은 반죽을 올리고 소량의 포도씨유를 바른 큐브식빵 틀에 담는다.</w:t>
      </w:r>
    </w:p>
    <w:p>
      <w:r>
        <w:t>이미지: http://www.foodsafetykorea.go.kr/uploadimg/20210129/20210129023155_1611898315249.JPG</w:t>
      </w:r>
    </w:p>
    <w:p>
      <w:r>
        <w:t>단계 6: 6. "180도로 예열한 오븐에 식빵 틀을 넣고 40분정도 굽는다.</w:t>
        <w:br/>
        <w:t>★ 윗 면의 색이 많이 나면 종이 호일을 덮고 속까지 익혀요."</w:t>
      </w:r>
    </w:p>
    <w:p>
      <w:r>
        <w:t>이미지: http://www.foodsafetykorea.go.kr/uploadimg/20210129/20210129021437_1611897277148.JPG</w:t>
      </w:r>
    </w:p>
    <w:p>
      <w:pPr>
        <w:pStyle w:val="Heading2"/>
      </w:pPr>
      <w:r>
        <w:t>기타 정보</w:t>
      </w:r>
    </w:p>
    <w:p>
      <w:r>
        <w:t xml:space="preserve">해시태그: </w:t>
      </w:r>
    </w:p>
    <w:p>
      <w:r>
        <w:t>변경일자: None</w:t>
      </w:r>
    </w:p>
    <w:p>
      <w:r>
        <w:br w:type="page"/>
      </w:r>
    </w:p>
    <w:p>
      <w:pPr>
        <w:pStyle w:val="Heading1"/>
      </w:pPr>
      <w:r>
        <w:t>콩가루 소보로</w:t>
      </w:r>
    </w:p>
    <w:p>
      <w:pPr>
        <w:pStyle w:val="Heading2"/>
      </w:pPr>
      <w:r>
        <w:t>기본 정보</w:t>
      </w:r>
    </w:p>
    <w:p>
      <w:r>
        <w:t>일련번호: 3203</w:t>
      </w:r>
    </w:p>
    <w:p>
      <w:r>
        <w:t>조리방법: 기타</w:t>
      </w:r>
    </w:p>
    <w:p>
      <w:r>
        <w:t>요리종류: 기타</w:t>
      </w:r>
    </w:p>
    <w:p>
      <w:pPr>
        <w:pStyle w:val="Heading2"/>
      </w:pPr>
      <w:r>
        <w:t>영양 정보</w:t>
      </w:r>
    </w:p>
    <w:p>
      <w:r>
        <w:t>중량(1인분): 100g</w:t>
      </w:r>
    </w:p>
    <w:p>
      <w:r>
        <w:t>열량: 279 kcal</w:t>
      </w:r>
    </w:p>
    <w:p>
      <w:r>
        <w:t>탄수화물: 41.91g</w:t>
      </w:r>
    </w:p>
    <w:p>
      <w:r>
        <w:t>단백질: 9.08g</w:t>
      </w:r>
    </w:p>
    <w:p>
      <w:r>
        <w:t>지방: 8.35g</w:t>
      </w:r>
    </w:p>
    <w:p>
      <w:r>
        <w:t>나트륨: 13.53mg</w:t>
      </w:r>
    </w:p>
    <w:p>
      <w:pPr>
        <w:pStyle w:val="Heading2"/>
      </w:pPr>
      <w:r>
        <w:t>재료 정보</w:t>
      </w:r>
    </w:p>
    <w:p>
      <w:r>
        <w:t xml:space="preserve">(반죽재료) 강력분 320g, 날콩가루 80g, 따뜻한 우유 140ml, 이스트 8g, 달걀 2개, 코코넛 오일 20g, 소금 2g </w:t>
        <w:br/>
        <w:t xml:space="preserve">(비스킷재료) 박력 쌀가루 100g, 볶은 콩가루 60g, 베이킹파우더 2g, 달걀 2개, 버터 60g </w:t>
        <w:br/>
        <w:t>(속재료) 고구마 500g, 우유 50g, 크랜베리 100g, 아몬드 30g</w:t>
      </w:r>
    </w:p>
    <w:p>
      <w:pPr>
        <w:pStyle w:val="Heading2"/>
      </w:pPr>
      <w:r>
        <w:t>조리 방법</w:t>
      </w:r>
    </w:p>
    <w:p>
      <w:r>
        <w:t>단계 1: 1. (속재료) 찐 고구마에 우유, 다진 아몬드, 크랜베리를 넣어 섞는다.</w:t>
        <w:br/>
        <w:t>★ 고구마를 물에 삶으면 수분이 많아 우유량을 조절해야 해요.</w:t>
      </w:r>
    </w:p>
    <w:p>
      <w:r>
        <w:t>이미지: http://www.foodsafetykorea.go.kr/uploadimg/20210204/20210204112856_1612405736356.jpg</w:t>
      </w:r>
    </w:p>
    <w:p>
      <w:r>
        <w:t>단계 2: 2. (비스킷) 버터를 부드럽게 만들어 준 다음 볶은 콩가루와 소금을 넣고 섞다가 계란을 조금씩 넣어 분리되지 않게 반죽한다. 여기에 체 친 박력 쌀가루와 베이킹파우더를 넣어 섞어준 뒤 냉장고에 30분간 휴지시킨다.</w:t>
      </w:r>
    </w:p>
    <w:p>
      <w:r>
        <w:t>이미지: http://www.foodsafetykorea.go.kr/uploadimg/20210204/20210204112909_1612405749902.jpg</w:t>
      </w:r>
    </w:p>
    <w:p>
      <w:r>
        <w:t>단계 3: 3. 코코넛 오일을 제외한 반죽 재료를 모두 반죽하다가 한 덩어리가 되면 코코넛 오일을 넣어 부드러워질 때까지 반죽한 다음 반죽의 크기가 두배가 될 때까지 발효한다. (약 1시간)</w:t>
      </w:r>
    </w:p>
    <w:p>
      <w:r>
        <w:t>이미지: http://www.foodsafetykorea.go.kr/uploadimg/20210204/20210204112924_1612405764566.jpg</w:t>
      </w:r>
    </w:p>
    <w:p>
      <w:r>
        <w:t>단계 4: 4. 1차 발효 반죽은 30g씩 분할해 둥글리기 하고 중간 발효 (약 15분)한 다음 반죽 속 가스를 빼고 ①의 속재료를 40g씩 넣어 감싼다.</w:t>
      </w:r>
    </w:p>
    <w:p>
      <w:r>
        <w:t>이미지: http://www.foodsafetykorea.go.kr/uploadimg/20210204/20210204112940_1612405780692.jpg</w:t>
      </w:r>
    </w:p>
    <w:p>
      <w:r>
        <w:t>단계 5: 5. 20g씩 비스킷을 분할해 비닐 위에 얇게 민 다음 비닐을 이용해 빵 반죽 위에 덮어준다.</w:t>
        <w:br/>
        <w:t>★반죽이 비닐에 달라 붙으면 덧가루를 조금 뿌려요.</w:t>
      </w:r>
    </w:p>
    <w:p>
      <w:r>
        <w:t>이미지: http://www.foodsafetykorea.go.kr/uploadimg/20210204/20210204112955_1612405795307.jpg</w:t>
      </w:r>
    </w:p>
    <w:p>
      <w:r>
        <w:t>단계 6: 6. 팬닝 후 2차 발효(약15분)를 하고 윗불 180℃ , 아랫불 160℃ 로 예열된 오븐에서 20분 굽는다.</w:t>
      </w:r>
    </w:p>
    <w:p>
      <w:r>
        <w:t>이미지: http://www.foodsafetykorea.go.kr/uploadimg/20210204/20210204113008_1612405808117.jpg</w:t>
      </w:r>
    </w:p>
    <w:p>
      <w:pPr>
        <w:pStyle w:val="Heading2"/>
      </w:pPr>
      <w:r>
        <w:t>기타 정보</w:t>
      </w:r>
    </w:p>
    <w:p>
      <w:r>
        <w:t xml:space="preserve">해시태그: </w:t>
      </w:r>
    </w:p>
    <w:p>
      <w:r>
        <w:t>변경일자: None</w:t>
      </w:r>
    </w:p>
    <w:p>
      <w:r>
        <w:br w:type="page"/>
      </w:r>
    </w:p>
    <w:p>
      <w:pPr>
        <w:pStyle w:val="Heading1"/>
      </w:pPr>
      <w:r>
        <w:t>곤약 가스</w:t>
      </w:r>
    </w:p>
    <w:p>
      <w:pPr>
        <w:pStyle w:val="Heading2"/>
      </w:pPr>
      <w:r>
        <w:t>기본 정보</w:t>
      </w:r>
    </w:p>
    <w:p>
      <w:r>
        <w:t>일련번호: 3215</w:t>
      </w:r>
    </w:p>
    <w:p>
      <w:r>
        <w:t>조리방법: 굽기</w:t>
      </w:r>
    </w:p>
    <w:p>
      <w:r>
        <w:t>요리종류: 일품</w:t>
      </w:r>
    </w:p>
    <w:p>
      <w:pPr>
        <w:pStyle w:val="Heading2"/>
      </w:pPr>
      <w:r>
        <w:t>영양 정보</w:t>
      </w:r>
    </w:p>
    <w:p>
      <w:r>
        <w:t>중량(1인분): 310g</w:t>
      </w:r>
    </w:p>
    <w:p>
      <w:r>
        <w:t>열량: 449.8 kcal</w:t>
      </w:r>
    </w:p>
    <w:p>
      <w:r>
        <w:t>탄수화물: 39g</w:t>
      </w:r>
    </w:p>
    <w:p>
      <w:r>
        <w:t>단백질: 15g</w:t>
      </w:r>
    </w:p>
    <w:p>
      <w:r>
        <w:t>지방: 26g</w:t>
      </w:r>
    </w:p>
    <w:p>
      <w:r>
        <w:t>나트륨: 385.3mg</w:t>
      </w:r>
    </w:p>
    <w:p>
      <w:pPr>
        <w:pStyle w:val="Heading2"/>
      </w:pPr>
      <w:r>
        <w:t>재료 정보</w:t>
      </w:r>
    </w:p>
    <w:p>
      <w:r>
        <w:t>냉동 곤약(200g), 채 썬 양파(50g), 납작 썬 마늘(10g), 채소 육수(100㎖), 아몬드(100g), 땅콩(100g), 통밀가루(45g), 미림(20g), 간장(5g), 간 마늘(10g), 토마토 페이스트(30g), 간장(10g), 설탕(3g), 발사믹식초(5g), 식용유(5㎖)</w:t>
      </w:r>
    </w:p>
    <w:p>
      <w:pPr>
        <w:pStyle w:val="Heading2"/>
      </w:pPr>
      <w:r>
        <w:t>조리 방법</w:t>
      </w:r>
    </w:p>
    <w:p>
      <w:r>
        <w:t>단계 1: 1. 냉동 곤약에 칼집을 낸 뒤 냄비에 조림 양념과 물(40㎖)을 함께 넣고 5분간 조린다.</w:t>
      </w:r>
    </w:p>
    <w:p>
      <w:r>
        <w:t>이미지: http://www.foodsafetykorea.go.kr/uploadimg/20210210/20210210113133_1612924293965.jpg</w:t>
      </w:r>
    </w:p>
    <w:p>
      <w:r>
        <w:t>단계 2: 2. 팬에 채 썬 양파와 납작 썬 마늘을 넣어 3분간 볶다가 토마토 페이스트(30g)를 넣어 3분간 볶는다.</w:t>
      </w:r>
    </w:p>
    <w:p>
      <w:r>
        <w:t>이미지: http://www.foodsafetykorea.go.kr/uploadimg/20210210/20210210113155_1612924315331.jpg</w:t>
      </w:r>
    </w:p>
    <w:p>
      <w:r>
        <w:t>단계 3: 3. 채소 육수(100㎖), 간장(10g), 설탕(3g), 발사믹식초(5g)를 넣어 3분간 끓인 뒤 체에 밭쳐 건더기를 걸러 내 소스를 만든다.</w:t>
      </w:r>
    </w:p>
    <w:p>
      <w:r>
        <w:t>이미지: http://www.foodsafetykorea.go.kr/uploadimg/20210210/20210210113211_1612924331487.jpg</w:t>
      </w:r>
    </w:p>
    <w:p>
      <w:r>
        <w:t>단계 4: 4. 중간 불로 달군 마른 팬에 아몬드와 땅콩을 5분간 볶은 뒤 잘게 다진다.</w:t>
      </w:r>
    </w:p>
    <w:p>
      <w:r>
        <w:t>이미지: http://www.foodsafetykorea.go.kr/uploadimg/20210210/20210210113224_1612924344454.jpg</w:t>
      </w:r>
    </w:p>
    <w:p>
      <w:r>
        <w:t>단계 5: 5. 조린 곤약에 통밀가루(45g)와 물(40㎖)을 섞은 반죽을 입힌 뒤 잘게 다진 견과류를 묻힌다.</w:t>
      </w:r>
    </w:p>
    <w:p>
      <w:r>
        <w:t>이미지: http://www.foodsafetykorea.go.kr/uploadimg/20210210/20210210012203_1612930923830.jpg</w:t>
      </w:r>
    </w:p>
    <w:p>
      <w:r>
        <w:t>단계 6: 6. 중간 불로 달군 팬에 식용유(5㎖)를 두른 뒤 견과류를 묻힌 곤약을 넣어 앞뒤로 3~5분간 굽고, 그릇에 곤약가스를 올리고 ③의 소스를 곁들인다.</w:t>
      </w:r>
    </w:p>
    <w:p>
      <w:r>
        <w:t>이미지: http://www.foodsafetykorea.go.kr/uploadimg/20210210/20210210012221_1612930941301.jpg</w:t>
      </w:r>
    </w:p>
    <w:p>
      <w:pPr>
        <w:pStyle w:val="Heading2"/>
      </w:pPr>
      <w:r>
        <w:t>기타 정보</w:t>
      </w:r>
    </w:p>
    <w:p>
      <w:r>
        <w:t xml:space="preserve">해시태그: </w:t>
      </w:r>
    </w:p>
    <w:p>
      <w:r>
        <w:t>변경일자: None</w:t>
      </w:r>
    </w:p>
    <w:p>
      <w:r>
        <w:br w:type="page"/>
      </w:r>
    </w:p>
    <w:p>
      <w:pPr>
        <w:pStyle w:val="Heading1"/>
      </w:pPr>
      <w:r>
        <w:t>두부크림 관자뇨키</w:t>
      </w:r>
    </w:p>
    <w:p>
      <w:pPr>
        <w:pStyle w:val="Heading2"/>
      </w:pPr>
      <w:r>
        <w:t>기본 정보</w:t>
      </w:r>
    </w:p>
    <w:p>
      <w:r>
        <w:t>일련번호: 3260</w:t>
      </w:r>
    </w:p>
    <w:p>
      <w:r>
        <w:t>조리방법: 끓이기</w:t>
      </w:r>
    </w:p>
    <w:p>
      <w:r>
        <w:t>요리종류: 일품</w:t>
      </w:r>
    </w:p>
    <w:p>
      <w:pPr>
        <w:pStyle w:val="Heading2"/>
      </w:pPr>
      <w:r>
        <w:t>영양 정보</w:t>
      </w:r>
    </w:p>
    <w:p>
      <w:r>
        <w:t>중량(1인분): 234g</w:t>
      </w:r>
    </w:p>
    <w:p>
      <w:r>
        <w:t>열량: 267.6 kcal</w:t>
      </w:r>
    </w:p>
    <w:p>
      <w:r>
        <w:t>탄수화물: 12.9g</w:t>
      </w:r>
    </w:p>
    <w:p>
      <w:r>
        <w:t>단백질: 26.5g</w:t>
      </w:r>
    </w:p>
    <w:p>
      <w:r>
        <w:t>지방: 12.2g</w:t>
      </w:r>
    </w:p>
    <w:p>
      <w:r>
        <w:t>나트륨: 478.9mg</w:t>
      </w:r>
    </w:p>
    <w:p>
      <w:pPr>
        <w:pStyle w:val="Heading2"/>
      </w:pPr>
      <w:r>
        <w:t>재료 정보</w:t>
      </w:r>
    </w:p>
    <w:p>
      <w:r>
        <w:t>[ 2인분 ] 양파(25g), 관자(200g), 새우(6마리), 모시조개(6개), 청양고추(2개), 두부(200g), 우유(⅔컵), 생크림(⅔컵), 후춧가루(약간), 다진 마늘(0.7Ts), 바질(4장), 그라나파다노 치즈(1Ts)</w:t>
      </w:r>
    </w:p>
    <w:p>
      <w:pPr>
        <w:pStyle w:val="Heading2"/>
      </w:pPr>
      <w:r>
        <w:t>조리 방법</w:t>
      </w:r>
    </w:p>
    <w:p>
      <w:r>
        <w:t>단계 1: 1. 양파는 5mm 두께로 채 썰고, 청양고추는 어슷 썬 뒤 씨를 제거하고, 관자는 깨끗하게 헹군 뒤 후춧가루로 밑간한다.</w:t>
      </w:r>
    </w:p>
    <w:p>
      <w:r>
        <w:t>이미지: https://www.foodsafetykorea.go.kr/common/ecmFileView.do?ecm_file_no=1NxK4VJeqXd</w:t>
      </w:r>
    </w:p>
    <w:p>
      <w:r>
        <w:t>단계 2: 2. 두부에 우유와 생크림을 넣어 고루 섞어 두부크림을 만든다.</w:t>
      </w:r>
    </w:p>
    <w:p>
      <w:r>
        <w:t>이미지: https://www.foodsafetykorea.go.kr/common/ecmFileView.do?ecm_file_no=1NxK4VJeqZl</w:t>
      </w:r>
    </w:p>
    <w:p>
      <w:r>
        <w:t>단계 3: 3. 중간 불로 달군 팬에 식용유(1.5Ts)를 두른 뒤 관자를 넣어 불투명해질 때까지 구워 꺼낸다.</w:t>
      </w:r>
    </w:p>
    <w:p>
      <w:r>
        <w:t>이미지: https://www.foodsafetykorea.go.kr/common/ecmFileView.do?ecm_file_no=1NxK4VJeqc2</w:t>
      </w:r>
    </w:p>
    <w:p>
      <w:r>
        <w:t>단계 4: 4. 같은 팬에 식용유(0.5Ts)를 두른 뒤 다진 마늘과 양파를 넣어 볶다가 새우, 모시조개, 청양고추를 넣어 볶는다.</w:t>
      </w:r>
    </w:p>
    <w:p>
      <w:r>
        <w:t>이미지: https://www.foodsafetykorea.go.kr/common/ecmFileView.do?ecm_file_no=1NxK4VJeqeh</w:t>
      </w:r>
    </w:p>
    <w:p>
      <w:r>
        <w:t>단계 5: 5. 물(100ml)을 넣어 조개가 입을 벌릴 때까지 끓이고, 두부크림을 넣어 끓어오르면 관자를 넣어 3분간 익힌다.</w:t>
      </w:r>
    </w:p>
    <w:p>
      <w:r>
        <w:t>이미지: https://www.foodsafetykorea.go.kr/common/ecmFileView.do?ecm_file_no=1NxK4VJeqh8</w:t>
      </w:r>
    </w:p>
    <w:p>
      <w:r>
        <w:t>단계 6: 6. 그릇에 담아 바질을 올리고, 그라나파다노 치즈를 뿌려 마무리한다.</w:t>
      </w:r>
    </w:p>
    <w:p>
      <w:r>
        <w:t>이미지: https://www.foodsafetykorea.go.kr/common/ecmFileView.do?ecm_file_no=1NxK4VJeqjH</w:t>
      </w:r>
    </w:p>
    <w:p>
      <w:pPr>
        <w:pStyle w:val="Heading2"/>
      </w:pPr>
      <w:r>
        <w:t>기타 정보</w:t>
      </w:r>
    </w:p>
    <w:p>
      <w:r>
        <w:t xml:space="preserve">해시태그: </w:t>
      </w:r>
    </w:p>
    <w:p>
      <w:r>
        <w:t>변경일자: None</w:t>
      </w:r>
    </w:p>
    <w:p>
      <w:r>
        <w:br w:type="page"/>
      </w:r>
    </w:p>
    <w:p>
      <w:pPr>
        <w:pStyle w:val="Heading1"/>
      </w:pPr>
      <w:r>
        <w:t>토마토 해물누룽지탕</w:t>
      </w:r>
    </w:p>
    <w:p>
      <w:pPr>
        <w:pStyle w:val="Heading2"/>
      </w:pPr>
      <w:r>
        <w:t>기본 정보</w:t>
      </w:r>
    </w:p>
    <w:p>
      <w:r>
        <w:t>일련번호: 3462</w:t>
      </w:r>
    </w:p>
    <w:p>
      <w:r>
        <w:t>조리방법: 끓이기</w:t>
      </w:r>
    </w:p>
    <w:p>
      <w:r>
        <w:t>요리종류: 국&amp;찌개</w:t>
      </w:r>
    </w:p>
    <w:p>
      <w:pPr>
        <w:pStyle w:val="Heading2"/>
      </w:pPr>
      <w:r>
        <w:t>영양 정보</w:t>
      </w:r>
    </w:p>
    <w:p>
      <w:r>
        <w:t>중량(1인분): 400g</w:t>
      </w:r>
    </w:p>
    <w:p>
      <w:r>
        <w:t>열량: 238.9 kcal</w:t>
      </w:r>
    </w:p>
    <w:p>
      <w:r>
        <w:t>탄수화물: 28.6g</w:t>
      </w:r>
    </w:p>
    <w:p>
      <w:r>
        <w:t>단백질: 16.3g</w:t>
      </w:r>
    </w:p>
    <w:p>
      <w:r>
        <w:t>지방: 6.6g</w:t>
      </w:r>
    </w:p>
    <w:p>
      <w:r>
        <w:t>나트륨: 585.2mg</w:t>
      </w:r>
    </w:p>
    <w:p>
      <w:pPr>
        <w:pStyle w:val="Heading2"/>
      </w:pPr>
      <w:r>
        <w:t>재료 정보</w:t>
      </w:r>
    </w:p>
    <w:p>
      <w:r>
        <w:t>2인분 기준&lt;br&gt;</w:t>
        <w:br/>
        <w:t>•[간편식 재료] 알배추(40g), 우목심(50g), 깻잎(5g), 청경채(25g), 팽이버섯(20g), 표고버섯(5g), 숙주(30g)&lt;br&gt;</w:t>
        <w:br/>
        <w:br/>
        <w:t>•[추가 재료] 오징어(30g), 새우(40g), 홍합(164g), 베트남 건고추(10g), 토마토(250g), 청양고추(4g), 양파(50g), 대파(흰 부분, 10g), 편 마늘(10g), 시판 누룽지(50g), 토마토 페이스트(20g), 식용유(10g), 간장(5g), 고춧가루(6g), 후추(3g), 다시팩(20g), 물(4컵=800g)</w:t>
      </w:r>
    </w:p>
    <w:p>
      <w:pPr>
        <w:pStyle w:val="Heading2"/>
      </w:pPr>
      <w:r>
        <w:t>조리 방법</w:t>
      </w:r>
    </w:p>
    <w:p>
      <w:r>
        <w:t>단계 1: 1. 물에 다시팩을 넣고 20분간 중불에 끓여 육수를 만들고, 오징어는 껍질을 벗겨 솔방울 모양으로 썰고 홍합은 수염을 제거하고 새우는 몸통의 껍질을 벗긴다.</w:t>
      </w:r>
    </w:p>
    <w:p>
      <w:r>
        <w:t>이미지: http://www.foodsafetykorea.go.kr/uploadimg/20231106/20231106033352_1699252432376.jpg</w:t>
      </w:r>
    </w:p>
    <w:p>
      <w:r>
        <w:t>단계 2: 2. 토마토는 껍질을 벗겨 5×5mm 크기로 썰고, 알배추, 표고버섯, 청양고추, 양파, 우목심, 깻잎은 채 썰고 청경채는 어슷 썬다.</w:t>
      </w:r>
    </w:p>
    <w:p>
      <w:r>
        <w:t>이미지: http://www.foodsafetykorea.go.kr/uploadimg/20231106/20231106033410_1699252450686.jpg</w:t>
      </w:r>
    </w:p>
    <w:p>
      <w:r>
        <w:t>단계 3: 3. 팬에 토마토 페이스트를 볶다가 토마토를 넣고 끓이고 고춧가루, 다시마 육수(200ml)를 넣고 살짝 끓여 토마토 소스를 만든다.</w:t>
      </w:r>
    </w:p>
    <w:p>
      <w:r>
        <w:t>이미지: http://www.foodsafetykorea.go.kr/uploadimg/20231106/20231106033719_1699252639778.jpg</w:t>
      </w:r>
    </w:p>
    <w:p>
      <w:r>
        <w:t>단계 4: 4. 팬에 식용유를 두르고 대파, 편 마늘을 볶고, 우목심, 새우, 오징어, 홍합, 알배추, 양파, 표고버섯, 건고추를 넣어 볶다가 후추로 간하고, 간장을 넣는다.</w:t>
      </w:r>
    </w:p>
    <w:p>
      <w:r>
        <w:t>이미지: http://www.foodsafetykorea.go.kr/uploadimg/20231106/20231106033738_1699252658623.jpg</w:t>
      </w:r>
    </w:p>
    <w:p>
      <w:r>
        <w:t>단계 5: 5. 토마토 소스를 함께 넣어 5분간 끓인다.</w:t>
      </w:r>
    </w:p>
    <w:p>
      <w:r>
        <w:t>이미지: http://www.foodsafetykorea.go.kr/uploadimg/20231106/20231106033817_1699252697262.jpg</w:t>
      </w:r>
    </w:p>
    <w:p>
      <w:r>
        <w:t>단계 6: 6. 청경채, 팽이버섯, 숙주를 넣어 살짝 볶고, 깻잎과 누룽지를 올려 마무리한다.</w:t>
      </w:r>
    </w:p>
    <w:p>
      <w:r>
        <w:t>이미지: http://www.foodsafetykorea.go.kr/uploadimg/20231106/20231106033835_1699252715068.jpg</w:t>
      </w:r>
    </w:p>
    <w:p>
      <w:pPr>
        <w:pStyle w:val="Heading2"/>
      </w:pPr>
      <w:r>
        <w:t>기타 정보</w:t>
      </w:r>
    </w:p>
    <w:p>
      <w:r>
        <w:t xml:space="preserve">해시태그: </w:t>
      </w:r>
    </w:p>
    <w:p>
      <w:r>
        <w:t>변경일자: None</w:t>
      </w:r>
    </w:p>
    <w:p>
      <w:r>
        <w:br w:type="page"/>
      </w:r>
    </w:p>
    <w:p>
      <w:pPr>
        <w:pStyle w:val="Heading1"/>
      </w:pPr>
      <w:r>
        <w:t>삼색나물, 토마토양념장</w:t>
      </w:r>
    </w:p>
    <w:p>
      <w:pPr>
        <w:pStyle w:val="Heading2"/>
      </w:pPr>
      <w:r>
        <w:t>기본 정보</w:t>
      </w:r>
    </w:p>
    <w:p>
      <w:r>
        <w:t>일련번호: 2968</w:t>
      </w:r>
    </w:p>
    <w:p>
      <w:r>
        <w:t>조리방법: 기타</w:t>
      </w:r>
    </w:p>
    <w:p>
      <w:r>
        <w:t>요리종류: 반찬</w:t>
      </w:r>
    </w:p>
    <w:p>
      <w:pPr>
        <w:pStyle w:val="Heading2"/>
      </w:pPr>
      <w:r>
        <w:t>영양 정보</w:t>
      </w:r>
    </w:p>
    <w:p>
      <w:r>
        <w:t>중량(1인분): 42g</w:t>
      </w:r>
    </w:p>
    <w:p>
      <w:r>
        <w:t>열량: 35.96 kcal</w:t>
      </w:r>
    </w:p>
    <w:p>
      <w:r>
        <w:t>탄수화물: 5.71g</w:t>
      </w:r>
    </w:p>
    <w:p>
      <w:r>
        <w:t>단백질: 1.71g</w:t>
      </w:r>
    </w:p>
    <w:p>
      <w:r>
        <w:t>지방: 0.7g</w:t>
      </w:r>
    </w:p>
    <w:p>
      <w:r>
        <w:t>나트륨: 103.32mg</w:t>
      </w:r>
    </w:p>
    <w:p>
      <w:pPr>
        <w:pStyle w:val="Heading2"/>
      </w:pPr>
      <w:r>
        <w:t>재료 정보</w:t>
      </w:r>
    </w:p>
    <w:p>
      <w:r>
        <w:t>토마토 35g, 마늘 2g, 양파 20g, 꿀 15g, 식초 15g, 도라지 15g, 시금치 30g, 고사리 20g, 고추장 20g, 소금 2g, 참기름 5g</w:t>
      </w:r>
    </w:p>
    <w:p>
      <w:pPr>
        <w:pStyle w:val="Heading2"/>
      </w:pPr>
      <w:r>
        <w:t>조리 방법</w:t>
      </w:r>
    </w:p>
    <w:p>
      <w:r>
        <w:t>단계 1: 1. 토마토를 데쳐 껍질을 벗겨낸 뒤 잘게 썬다.</w:t>
      </w:r>
    </w:p>
    <w:p>
      <w:r>
        <w:t>이미지: http://www.foodsafetykorea.go.kr/uploadimg/20190408/20190408110902_1554689342740.jpg</w:t>
      </w:r>
    </w:p>
    <w:p>
      <w:r>
        <w:t>단계 2: 2. 마늘과 양파를 잘게 다진 뒤 썰어둔 토마토, 고추장, 꿀, 식초와 골고루 섞는다.</w:t>
      </w:r>
    </w:p>
    <w:p>
      <w:r>
        <w:t>이미지: http://www.foodsafetykorea.go.kr/uploadimg/20190408/20190408110915_1554689355976.jpg</w:t>
      </w:r>
    </w:p>
    <w:p>
      <w:r>
        <w:t>단계 3: 3. 도라지는 껍질을 벗긴 뒤 물에 담궈 쓴맛을 제거하고 길이 5cm, 두께 0.5cm로 찢는다.</w:t>
      </w:r>
    </w:p>
    <w:p>
      <w:r>
        <w:t>이미지: http://www.foodsafetykorea.go.kr/uploadimg/20190408/20190408110932_1554689372627.jpg</w:t>
      </w:r>
    </w:p>
    <w:p>
      <w:r>
        <w:t>단계 4: 4. 시금치는 뿌리를 잘라내고 2~4등분으로 나눈다.</w:t>
      </w:r>
    </w:p>
    <w:p>
      <w:r>
        <w:t>이미지: http://www.foodsafetykorea.go.kr/uploadimg/20190408/20190408110950_1554689390083.jpg</w:t>
      </w:r>
    </w:p>
    <w:p>
      <w:r>
        <w:t>단계 5: 5. 고사리는 깨끗하게 씻은 뒤 물에 불린다.</w:t>
      </w:r>
    </w:p>
    <w:p>
      <w:r>
        <w:t>이미지: http://www.foodsafetykorea.go.kr/uploadimg/20190408/20190408111005_1554689405712.jpg</w:t>
      </w:r>
    </w:p>
    <w:p>
      <w:r>
        <w:t>단계 6: 6. 끓는 물에 소금을 넣고 도라지, 시금치, 고사리 순으로 데친 뒤 찬물에 헹궈 물기를 짜고 양념장을 곁들인다.</w:t>
      </w:r>
    </w:p>
    <w:p>
      <w:r>
        <w:t>이미지: http://www.foodsafetykorea.go.kr/uploadimg/20190408/20190408111022_1554689422912.jpg</w:t>
      </w:r>
    </w:p>
    <w:p>
      <w:pPr>
        <w:pStyle w:val="Heading2"/>
      </w:pPr>
      <w:r>
        <w:t>기타 정보</w:t>
      </w:r>
    </w:p>
    <w:p>
      <w:r>
        <w:t xml:space="preserve">해시태그: </w:t>
      </w:r>
    </w:p>
    <w:p>
      <w:r>
        <w:t>변경일자: None</w:t>
      </w:r>
    </w:p>
    <w:p>
      <w:r>
        <w:br w:type="page"/>
      </w:r>
    </w:p>
    <w:p>
      <w:pPr>
        <w:pStyle w:val="Heading1"/>
      </w:pPr>
      <w:r>
        <w:t>삼색 브레드 스틱</w:t>
      </w:r>
    </w:p>
    <w:p>
      <w:pPr>
        <w:pStyle w:val="Heading2"/>
      </w:pPr>
      <w:r>
        <w:t>기본 정보</w:t>
      </w:r>
    </w:p>
    <w:p>
      <w:r>
        <w:t>일련번호: 3204</w:t>
      </w:r>
    </w:p>
    <w:p>
      <w:r>
        <w:t>조리방법: 기타</w:t>
      </w:r>
    </w:p>
    <w:p>
      <w:r>
        <w:t>요리종류: 기타</w:t>
      </w:r>
    </w:p>
    <w:p>
      <w:pPr>
        <w:pStyle w:val="Heading2"/>
      </w:pPr>
      <w:r>
        <w:t>영양 정보</w:t>
      </w:r>
    </w:p>
    <w:p>
      <w:r>
        <w:t>중량(1인분): 100g</w:t>
      </w:r>
    </w:p>
    <w:p>
      <w:r>
        <w:t>열량: 315 kcal</w:t>
      </w:r>
    </w:p>
    <w:p>
      <w:r>
        <w:t>탄수화물: 51.04g</w:t>
      </w:r>
    </w:p>
    <w:p>
      <w:r>
        <w:t>단백질: 10.61g</w:t>
      </w:r>
    </w:p>
    <w:p>
      <w:r>
        <w:t>지방: 7.55g</w:t>
      </w:r>
    </w:p>
    <w:p>
      <w:r>
        <w:t>나트륨: 1.61mg</w:t>
      </w:r>
    </w:p>
    <w:p>
      <w:pPr>
        <w:pStyle w:val="Heading2"/>
      </w:pPr>
      <w:r>
        <w:t>재료 정보</w:t>
      </w:r>
    </w:p>
    <w:p>
      <w:r>
        <w:t>강력분 300g, 소금 3g, 드라이이스트 12g, 버터 36g, 식용유 6g, 당근 50g, 참나물 50g, 연근 30g, 견과류 10g, 물 100ml</w:t>
      </w:r>
    </w:p>
    <w:p>
      <w:pPr>
        <w:pStyle w:val="Heading2"/>
      </w:pPr>
      <w:r>
        <w:t>조리 방법</w:t>
      </w:r>
    </w:p>
    <w:p>
      <w:r>
        <w:t>단계 1: 1. 강력분, 소금, 이스트, 물을 넣어 만든 반죽을 3등분 하여 각각 당근, 참나물, 연근을 다져 넣어 섞어준다.</w:t>
      </w:r>
    </w:p>
    <w:p>
      <w:r>
        <w:t>이미지: http://www.foodsafetykorea.go.kr/uploadimg/20210205/20210205101421_1612487661904.jpg</w:t>
      </w:r>
    </w:p>
    <w:p>
      <w:r>
        <w:t>단계 2: 2. 반죽에 글루텐이 형성되면 각각 식용유와 버터를 넣어 섞고, 연근을 넣은 반죽에는 마지막에 견과류를 넣어 섞는다.</w:t>
        <w:br/>
        <w:t>★다른 반죽보다 향이 없는 연근 반죽에 견과류를 넣어 맛을 냈어요.</w:t>
      </w:r>
    </w:p>
    <w:p>
      <w:r>
        <w:t>이미지: http://www.foodsafetykorea.go.kr/uploadimg/20210205/20210205101437_1612487677081.jpg</w:t>
      </w:r>
    </w:p>
    <w:p>
      <w:r>
        <w:t>단계 3: 3. 반죽이 완료되면 3-40분 정도 1차 발효를 한다.</w:t>
      </w:r>
    </w:p>
    <w:p>
      <w:r>
        <w:t>이미지: http://www.foodsafetykorea.go.kr/uploadimg/20210205/20210205101448_1612487688989.jpg</w:t>
      </w:r>
    </w:p>
    <w:p>
      <w:r>
        <w:t>단계 4: 4. 1차 발효 후 30g씩 무게를 달아 둥글리기하고 중간 발효 후 길게 밀어 편다.</w:t>
      </w:r>
    </w:p>
    <w:p>
      <w:r>
        <w:t>이미지: http://www.foodsafetykorea.go.kr/uploadimg/20210205/20210205101528_1612487728027.jpg</w:t>
      </w:r>
    </w:p>
    <w:p>
      <w:r>
        <w:t>단계 5: 5. 20분 정도 2차 발효를 한다.</w:t>
      </w:r>
    </w:p>
    <w:p>
      <w:r>
        <w:t>이미지: http://www.foodsafetykorea.go.kr/uploadimg/20210205/20210205101544_1612487744370.jpg</w:t>
      </w:r>
    </w:p>
    <w:p>
      <w:r>
        <w:t>단계 6: 6. 아랫불 160, 윗불 180℃ 오븐에서 18분 동안 굽는다.</w:t>
      </w:r>
    </w:p>
    <w:p>
      <w:r>
        <w:t>이미지: http://www.foodsafetykorea.go.kr/uploadimg/20210205/20210205101611_1612487771505.jpg</w:t>
      </w:r>
    </w:p>
    <w:p>
      <w:pPr>
        <w:pStyle w:val="Heading2"/>
      </w:pPr>
      <w:r>
        <w:t>기타 정보</w:t>
      </w:r>
    </w:p>
    <w:p>
      <w:r>
        <w:t xml:space="preserve">해시태그: </w:t>
      </w:r>
    </w:p>
    <w:p>
      <w:r>
        <w:t>변경일자: None</w:t>
      </w:r>
    </w:p>
    <w:p>
      <w:r>
        <w:br w:type="page"/>
      </w:r>
    </w:p>
    <w:p>
      <w:pPr>
        <w:pStyle w:val="Heading1"/>
      </w:pPr>
      <w:r>
        <w:t>양배추말이 김치</w:t>
      </w:r>
    </w:p>
    <w:p>
      <w:pPr>
        <w:pStyle w:val="Heading2"/>
      </w:pPr>
      <w:r>
        <w:t>기본 정보</w:t>
      </w:r>
    </w:p>
    <w:p>
      <w:r>
        <w:t>일련번호: 3242</w:t>
      </w:r>
    </w:p>
    <w:p>
      <w:r>
        <w:t>조리방법: 기타</w:t>
      </w:r>
    </w:p>
    <w:p>
      <w:r>
        <w:t>요리종류: 반찬</w:t>
      </w:r>
    </w:p>
    <w:p>
      <w:pPr>
        <w:pStyle w:val="Heading2"/>
      </w:pPr>
      <w:r>
        <w:t>영양 정보</w:t>
      </w:r>
    </w:p>
    <w:p>
      <w:r>
        <w:t>중량(1인분): 104g</w:t>
      </w:r>
    </w:p>
    <w:p>
      <w:r>
        <w:t>열량: 33.2 kcal</w:t>
      </w:r>
    </w:p>
    <w:p>
      <w:r>
        <w:t>탄수화물: 6.1g</w:t>
      </w:r>
    </w:p>
    <w:p>
      <w:r>
        <w:t>단백질: 1.7g</w:t>
      </w:r>
    </w:p>
    <w:p>
      <w:r>
        <w:t>지방: 0.2g</w:t>
      </w:r>
    </w:p>
    <w:p>
      <w:r>
        <w:t>나트륨: 200.2mg</w:t>
      </w:r>
    </w:p>
    <w:p>
      <w:pPr>
        <w:pStyle w:val="Heading2"/>
      </w:pPr>
      <w:r>
        <w:t>재료 정보</w:t>
      </w:r>
    </w:p>
    <w:p>
      <w:r>
        <w:t>양배추(2장), 시금치(20g), 오이(60g), 당근(20g), 고춧가루(1t), 간장(1t), 사과식초(1t), 사과즙(1t)</w:t>
      </w:r>
    </w:p>
    <w:p>
      <w:pPr>
        <w:pStyle w:val="Heading2"/>
      </w:pPr>
      <w:r>
        <w:t>조리 방법</w:t>
      </w:r>
    </w:p>
    <w:p>
      <w:r>
        <w:t>단계 1: 1. 끓는 물(800㎖)에 양배추와 시금치를 넣어 데친 뒤 찬물에 헹궈 체에 밭쳐 물기를 제거한다.</w:t>
      </w:r>
    </w:p>
    <w:p>
      <w:r>
        <w:t>이미지: https://www.foodsafetykorea.go.kr/common/ecmFileView.do?ecm_file_no=1NeTnFJF6G3</w:t>
      </w:r>
    </w:p>
    <w:p>
      <w:r>
        <w:t>단계 2: 2. 데친 시금치와 오이, 당근은 얇게 채 썬다.</w:t>
      </w:r>
    </w:p>
    <w:p>
      <w:r>
        <w:t>이미지: https://www.foodsafetykorea.go.kr/common/ecmFileView.do?ecm_file_no=1NeTnFJF6Hr</w:t>
      </w:r>
    </w:p>
    <w:p>
      <w:r>
        <w:t>단계 3: 3. 데친 양배추를 깔고 위에 채 썬 재료를 올려 돌돌 말아준다.</w:t>
      </w:r>
    </w:p>
    <w:p>
      <w:r>
        <w:t>이미지: https://www.foodsafetykorea.go.kr/common/ecmFileView.do?ecm_file_no=1NeTnFJF6J6</w:t>
      </w:r>
    </w:p>
    <w:p>
      <w:r>
        <w:t>단계 4: 4. 양념장을 만든다.</w:t>
      </w:r>
    </w:p>
    <w:p>
      <w:r>
        <w:t>이미지: https://www.foodsafetykorea.go.kr/common/ecmFileView.do?ecm_file_no=1NeTnFJF6KK</w:t>
      </w:r>
    </w:p>
    <w:p>
      <w:r>
        <w:t>단계 5: 5. 양배추말이를 한입 크기로 썰어 그릇에 담은 뒤 양념장을 곁들인다.</w:t>
      </w:r>
    </w:p>
    <w:p>
      <w:r>
        <w:t>이미지: https://www.foodsafetykorea.go.kr/common/ecmFileView.do?ecm_file_no=1NeTnFJF6Lb</w:t>
      </w:r>
    </w:p>
    <w:p>
      <w:pPr>
        <w:pStyle w:val="Heading2"/>
      </w:pPr>
      <w:r>
        <w:t>기타 정보</w:t>
      </w:r>
    </w:p>
    <w:p>
      <w:r>
        <w:t xml:space="preserve">해시태그: </w:t>
      </w:r>
    </w:p>
    <w:p>
      <w:r>
        <w:t>변경일자: None</w:t>
      </w:r>
    </w:p>
    <w:p>
      <w:r>
        <w:br w:type="page"/>
      </w:r>
    </w:p>
    <w:p>
      <w:pPr>
        <w:pStyle w:val="Heading1"/>
      </w:pPr>
      <w:r>
        <w:t>단호박 양고기볶음</w:t>
      </w:r>
    </w:p>
    <w:p>
      <w:pPr>
        <w:pStyle w:val="Heading2"/>
      </w:pPr>
      <w:r>
        <w:t>기본 정보</w:t>
      </w:r>
    </w:p>
    <w:p>
      <w:r>
        <w:t>일련번호: 3262</w:t>
      </w:r>
    </w:p>
    <w:p>
      <w:r>
        <w:t>조리방법: 찌기</w:t>
      </w:r>
    </w:p>
    <w:p>
      <w:r>
        <w:t>요리종류: 반찬</w:t>
      </w:r>
    </w:p>
    <w:p>
      <w:pPr>
        <w:pStyle w:val="Heading2"/>
      </w:pPr>
      <w:r>
        <w:t>영양 정보</w:t>
      </w:r>
    </w:p>
    <w:p>
      <w:r>
        <w:t>중량(1인분): 271.9g</w:t>
      </w:r>
    </w:p>
    <w:p>
      <w:r>
        <w:t>열량: 244.3 kcal</w:t>
      </w:r>
    </w:p>
    <w:p>
      <w:r>
        <w:t>탄수화물: 21.8g</w:t>
      </w:r>
    </w:p>
    <w:p>
      <w:r>
        <w:t>단백질: 23.1g</w:t>
      </w:r>
    </w:p>
    <w:p>
      <w:r>
        <w:t>지방: 7.2g</w:t>
      </w:r>
    </w:p>
    <w:p>
      <w:r>
        <w:t>나트륨: 157.8mg</w:t>
      </w:r>
    </w:p>
    <w:p>
      <w:pPr>
        <w:pStyle w:val="Heading2"/>
      </w:pPr>
      <w:r>
        <w:t>재료 정보</w:t>
      </w:r>
    </w:p>
    <w:p>
      <w:r>
        <w:t>[ 2인분 ] 콜리플라워(50g), 고구마(1개), 양파(1개), 양고기(부채살, 250g), 마늘(7~8쪽), 단호박(1개), 올리브유(5ts), 바질럽드(3Ts), 바질페스토(3ts), 홀그레인 머스터드(2ts), 다진 마늘(2ts)</w:t>
      </w:r>
    </w:p>
    <w:p>
      <w:pPr>
        <w:pStyle w:val="Heading2"/>
      </w:pPr>
      <w:r>
        <w:t>조리 방법</w:t>
      </w:r>
    </w:p>
    <w:p>
      <w:r>
        <w:t>단계 1: 1. 콜리플라워는 송이 부분만 떼어내고, 고구마와 양파는 한입 크기로 썬다.</w:t>
      </w:r>
    </w:p>
    <w:p>
      <w:r>
        <w:t>이미지: https://www.foodsafetykorea.go.kr/common/ecmFileView.do?ecm_file_no=1NxK4VJerPn</w:t>
      </w:r>
    </w:p>
    <w:p>
      <w:r>
        <w:t>단계 2: 2. 양고기는 한입 크기로 썰어 밑간한 뒤 15분간 재운다.</w:t>
      </w:r>
    </w:p>
    <w:p>
      <w:r>
        <w:t>이미지: https://www.foodsafetykorea.go.kr/common/ecmFileView.do?ecm_file_no=1NxK4VJerSS</w:t>
      </w:r>
    </w:p>
    <w:p>
      <w:r>
        <w:t>단계 3: 3. 재워둔 고기에 손질한 채소와 마늘을 넣어 고루 버무리고, 중간 불로 달군 팬에 올려 고구마가 약간 익을 때까지 볶는다.</w:t>
      </w:r>
    </w:p>
    <w:p>
      <w:r>
        <w:t>이미지: https://www.foodsafetykorea.go.kr/common/ecmFileView.do?ecm_file_no=1NxK4VJerUM</w:t>
      </w:r>
    </w:p>
    <w:p>
      <w:r>
        <w:t>단계 4: 4. 양념을 넣어 재료와 고루 섞는다.</w:t>
      </w:r>
    </w:p>
    <w:p>
      <w:r>
        <w:t>이미지: https://www.foodsafetykorea.go.kr/common/ecmFileView.do?ecm_file_no=1NxK4VJerY2</w:t>
      </w:r>
    </w:p>
    <w:p>
      <w:r>
        <w:t>단계 5: 5. 단호박은 전자레인지에 5분간 돌리고, 익으면 윗부분을 약간 잘라낸 뒤 씨를 제거하고, 양고기와 볶은 재료를 단호박 속에 채운다.</w:t>
      </w:r>
    </w:p>
    <w:p>
      <w:r>
        <w:t>이미지: https://www.foodsafetykorea.go.kr/common/ecmFileView.do?ecm_file_no=1NxK4VJerbm</w:t>
      </w:r>
    </w:p>
    <w:p>
      <w:r>
        <w:t>단계 6: 6. 찜기에 넣어 25분간 쪄낸 뒤 8등분하여 마무리한다.</w:t>
      </w:r>
    </w:p>
    <w:p>
      <w:r>
        <w:t>이미지: https://www.foodsafetykorea.go.kr/common/ecmFileView.do?ecm_file_no=1NxK4VJerfK</w:t>
      </w:r>
    </w:p>
    <w:p>
      <w:pPr>
        <w:pStyle w:val="Heading2"/>
      </w:pPr>
      <w:r>
        <w:t>기타 정보</w:t>
      </w:r>
    </w:p>
    <w:p>
      <w:r>
        <w:t xml:space="preserve">해시태그: </w:t>
      </w:r>
    </w:p>
    <w:p>
      <w:r>
        <w:t>변경일자: None</w:t>
      </w:r>
    </w:p>
    <w:p>
      <w:r>
        <w:br w:type="page"/>
      </w:r>
    </w:p>
    <w:p>
      <w:pPr>
        <w:pStyle w:val="Heading1"/>
      </w:pPr>
      <w:r>
        <w:t>채소 프리타타</w:t>
      </w:r>
    </w:p>
    <w:p>
      <w:pPr>
        <w:pStyle w:val="Heading2"/>
      </w:pPr>
      <w:r>
        <w:t>기본 정보</w:t>
      </w:r>
    </w:p>
    <w:p>
      <w:r>
        <w:t>일련번호: 3463</w:t>
      </w:r>
    </w:p>
    <w:p>
      <w:r>
        <w:t>조리방법: 굽기</w:t>
      </w:r>
    </w:p>
    <w:p>
      <w:r>
        <w:t>요리종류: 반찬</w:t>
      </w:r>
    </w:p>
    <w:p>
      <w:pPr>
        <w:pStyle w:val="Heading2"/>
      </w:pPr>
      <w:r>
        <w:t>영양 정보</w:t>
      </w:r>
    </w:p>
    <w:p>
      <w:r>
        <w:t>중량(1인분): 293g</w:t>
      </w:r>
    </w:p>
    <w:p>
      <w:r>
        <w:t>열량: 467.2 kcal</w:t>
      </w:r>
    </w:p>
    <w:p>
      <w:r>
        <w:t>탄수화물: 14.8g</w:t>
      </w:r>
    </w:p>
    <w:p>
      <w:r>
        <w:t>단백질: 33.3g</w:t>
      </w:r>
    </w:p>
    <w:p>
      <w:r>
        <w:t>지방: 30.6g</w:t>
      </w:r>
    </w:p>
    <w:p>
      <w:r>
        <w:t>나트륨: 478.6mg</w:t>
      </w:r>
    </w:p>
    <w:p>
      <w:pPr>
        <w:pStyle w:val="Heading2"/>
      </w:pPr>
      <w:r>
        <w:t>재료 정보</w:t>
      </w:r>
    </w:p>
    <w:p>
      <w:r>
        <w:t>2인분 기준&lt;br&gt;</w:t>
        <w:br/>
        <w:t>• [가정 간편식 재료] 소고기(180g), 단호박(50g), 팽이버섯(20g), 새송이버섯(25g), 느타리버섯(20g), 쌈추(10g), 적근대(10g), 배추(20g), 숙주(20g)&lt;br&gt;</w:t>
        <w:br/>
        <w:t>• [추가 재료] 달걀(3개=180g), 우유(75g), 식용유(26g), 소금(2g), 새싹채소(50g), 리코타 치즈(20g), 올리브유(20g)</w:t>
      </w:r>
    </w:p>
    <w:p>
      <w:pPr>
        <w:pStyle w:val="Heading2"/>
      </w:pPr>
      <w:r>
        <w:t>조리 방법</w:t>
      </w:r>
    </w:p>
    <w:p>
      <w:r>
        <w:t>단계 1: 1. 단호박, 팽이버섯, 새송이버섯, 느타리버섯, 쌈추, 적근대, 배추, 숙주와 소고기를 3cm 크기로 자른다.</w:t>
      </w:r>
    </w:p>
    <w:p>
      <w:r>
        <w:t>이미지: http://www.foodsafetykorea.go.kr/uploadimg/20231106/20231106034141_1699252901583.jpg</w:t>
      </w:r>
    </w:p>
    <w:p>
      <w:r>
        <w:t>단계 2: 2. 팬에 식용유(20g)를 두르고 중간 불에 손질한 채소와 소고기를 차례대로 볶는다.</w:t>
      </w:r>
    </w:p>
    <w:p>
      <w:r>
        <w:t>이미지: http://www.foodsafetykorea.go.kr/uploadimg/20231106/20231106034202_1699252922337.jpg</w:t>
      </w:r>
    </w:p>
    <w:p>
      <w:r>
        <w:t>단계 3: 3. 볼에 달걀을 풀고 소금, 우유를 넣고 섞어 달걀물을 만든다.</w:t>
      </w:r>
    </w:p>
    <w:p>
      <w:r>
        <w:t>이미지: http://www.foodsafetykorea.go.kr/uploadimg/20231106/20231106034231_1699252951006.jpg</w:t>
      </w:r>
    </w:p>
    <w:p>
      <w:r>
        <w:t>단계 4: 4. 타르트 틀에 식용유(6g)를 바르고 볶은 채소, 소고기를 올리고 ③을 넣는다.</w:t>
      </w:r>
    </w:p>
    <w:p>
      <w:r>
        <w:t>이미지: http://www.foodsafetykorea.go.kr/uploadimg/20231106/20231106034255_1699252975019.jpg</w:t>
      </w:r>
    </w:p>
    <w:p>
      <w:r>
        <w:t>단계 5: 5. 140도로 예열한 오븐에 25분 정도 구워 프리타타를 만든다.</w:t>
      </w:r>
    </w:p>
    <w:p>
      <w:r>
        <w:t>이미지: http://www.foodsafetykorea.go.kr/uploadimg/20231106/20231106034312_1699252992588.jpg</w:t>
      </w:r>
    </w:p>
    <w:p>
      <w:r>
        <w:t>단계 6: 6. 프리타타 위에 새싹채소와 리코타 치즈를 올린 후 올리브유를 두르고 마무리한다.</w:t>
      </w:r>
    </w:p>
    <w:p>
      <w:r>
        <w:t>이미지: http://www.foodsafetykorea.go.kr/uploadimg/20231106/20231106034332_1699253012822.jpg</w:t>
      </w:r>
    </w:p>
    <w:p>
      <w:pPr>
        <w:pStyle w:val="Heading2"/>
      </w:pPr>
      <w:r>
        <w:t>기타 정보</w:t>
      </w:r>
    </w:p>
    <w:p>
      <w:r>
        <w:t xml:space="preserve">해시태그: </w:t>
      </w:r>
    </w:p>
    <w:p>
      <w:r>
        <w:t>변경일자: None</w:t>
      </w:r>
    </w:p>
    <w:p>
      <w:r>
        <w:br w:type="page"/>
      </w:r>
    </w:p>
    <w:p>
      <w:pPr>
        <w:pStyle w:val="Heading1"/>
      </w:pPr>
      <w:r>
        <w:t>고등어 라따뚜이 파스타</w:t>
      </w:r>
    </w:p>
    <w:p>
      <w:pPr>
        <w:pStyle w:val="Heading2"/>
      </w:pPr>
      <w:r>
        <w:t>기본 정보</w:t>
      </w:r>
    </w:p>
    <w:p>
      <w:r>
        <w:t>일련번호: 3468</w:t>
      </w:r>
    </w:p>
    <w:p>
      <w:r>
        <w:t>조리방법: 끓이기</w:t>
      </w:r>
    </w:p>
    <w:p>
      <w:r>
        <w:t>요리종류: 일품</w:t>
      </w:r>
    </w:p>
    <w:p>
      <w:pPr>
        <w:pStyle w:val="Heading2"/>
      </w:pPr>
      <w:r>
        <w:t>영양 정보</w:t>
      </w:r>
    </w:p>
    <w:p>
      <w:r>
        <w:t>중량(1인분): 403g</w:t>
      </w:r>
    </w:p>
    <w:p>
      <w:r>
        <w:t>열량: 420.7 kcal</w:t>
      </w:r>
    </w:p>
    <w:p>
      <w:r>
        <w:t>탄수화물: 13.8g</w:t>
      </w:r>
    </w:p>
    <w:p>
      <w:r>
        <w:t>단백질: 24.3g</w:t>
      </w:r>
    </w:p>
    <w:p>
      <w:r>
        <w:t>지방: 29.9g</w:t>
      </w:r>
    </w:p>
    <w:p>
      <w:r>
        <w:t>나트륨: 551.5mg</w:t>
      </w:r>
    </w:p>
    <w:p>
      <w:pPr>
        <w:pStyle w:val="Heading2"/>
      </w:pPr>
      <w:r>
        <w:t>재료 정보</w:t>
      </w:r>
    </w:p>
    <w:p>
      <w:r>
        <w:t>2인분 기준&lt;br&gt;</w:t>
        <w:br/>
        <w:t>• [가정 간편식 재료] 고등어(1마리=250g), 시래기(30g), 무(20g), 대파(20g), 청양고추(20g), 양념장(75g)&lt;br&gt;</w:t>
        <w:br/>
        <w:t>• [추가 재료] 토마토 홀(200g), 가지(60g), 애호박(90g), 표고버섯(40g), 두부면(50g), 가다랑어포(2g), 바질 잎(2g), 식용유(20g), 물(3컵=600g)</w:t>
      </w:r>
    </w:p>
    <w:p>
      <w:pPr>
        <w:pStyle w:val="Heading2"/>
      </w:pPr>
      <w:r>
        <w:t>조리 방법</w:t>
      </w:r>
    </w:p>
    <w:p>
      <w:r>
        <w:t>단계 1: 1. 냄비에 물, 무, 대파를 넣고 끓으면 불을 끄고 가다랑어포를 넣고, 30분 후에 체로 걸러 육수를 만든다.</w:t>
      </w:r>
    </w:p>
    <w:p>
      <w:r>
        <w:t>이미지: http://www.foodsafetykorea.go.kr/uploadimg/20231120/20231120090418_1700438658302.jpg</w:t>
      </w:r>
    </w:p>
    <w:p>
      <w:r>
        <w:t>단계 2: 2. 애호박, 가지, 표고버섯은 두께 5mm 크기로 썬다. 시래기는 굵게 다진다.</w:t>
      </w:r>
    </w:p>
    <w:p>
      <w:r>
        <w:t>이미지: http://www.foodsafetykorea.go.kr/uploadimg/20231120/20231120090437_1700438677911.jpg</w:t>
      </w:r>
    </w:p>
    <w:p>
      <w:r>
        <w:t>단계 3: 3. 고등어는 흐르는 물에 씻은 후 키친타월로 물기를 제거하고, 180도로 예열한 팬에 식용유를 두르고 고등어를 껍질부터 앞뒤로 10분 동안 굽는다.</w:t>
      </w:r>
    </w:p>
    <w:p>
      <w:r>
        <w:t>이미지: http://www.foodsafetykorea.go.kr/uploadimg/20231120/20231120090457_1700438697919.jpg</w:t>
      </w:r>
    </w:p>
    <w:p>
      <w:r>
        <w:t>단계 4: 4. 고등어를 구운 팬에 남은 기름을 이용해 시래기를 볶고, 토마토 홀을 넣고 주걱으로 으깬다.</w:t>
      </w:r>
    </w:p>
    <w:p>
      <w:r>
        <w:t>이미지: http://www.foodsafetykorea.go.kr/uploadimg/20231120/20231120090516_1700438716926.jpg</w:t>
      </w:r>
    </w:p>
    <w:p>
      <w:r>
        <w:t>단계 5: 5. 육수(500g)와 양념장, 구운 고등어, 손질한 애호박, 가지, 표고버섯을 넣고 중간 불에서 조린다.</w:t>
      </w:r>
    </w:p>
    <w:p>
      <w:r>
        <w:t>이미지: http://www.foodsafetykorea.go.kr/uploadimg/20231120/20231120090626_1700438786668.jpg</w:t>
      </w:r>
    </w:p>
    <w:p>
      <w:r>
        <w:t>단계 6: 6. 청양고추, 두부면을 넣고 2분 정도 더 조리한 후 불을 끄고 접시에 담고, 바질 잎을 올려 마무리한다.</w:t>
      </w:r>
    </w:p>
    <w:p>
      <w:r>
        <w:t>이미지: http://www.foodsafetykorea.go.kr/uploadimg/20231120/20231120090654_1700438814964.jpg</w:t>
      </w:r>
    </w:p>
    <w:p>
      <w:pPr>
        <w:pStyle w:val="Heading2"/>
      </w:pPr>
      <w:r>
        <w:t>기타 정보</w:t>
      </w:r>
    </w:p>
    <w:p>
      <w:r>
        <w:t xml:space="preserve">해시태그: </w:t>
      </w:r>
    </w:p>
    <w:p>
      <w:r>
        <w:t>변경일자: None</w:t>
      </w:r>
    </w:p>
    <w:p>
      <w:r>
        <w:br w:type="page"/>
      </w:r>
    </w:p>
    <w:p>
      <w:pPr>
        <w:pStyle w:val="Heading1"/>
      </w:pPr>
      <w:r>
        <w:t>홍시에이드</w:t>
      </w:r>
    </w:p>
    <w:p>
      <w:pPr>
        <w:pStyle w:val="Heading2"/>
      </w:pPr>
      <w:r>
        <w:t>기본 정보</w:t>
      </w:r>
    </w:p>
    <w:p>
      <w:r>
        <w:t>일련번호: 2971</w:t>
      </w:r>
    </w:p>
    <w:p>
      <w:r>
        <w:t>조리방법: 기타</w:t>
      </w:r>
    </w:p>
    <w:p>
      <w:r>
        <w:t>요리종류: 후식</w:t>
      </w:r>
    </w:p>
    <w:p>
      <w:pPr>
        <w:pStyle w:val="Heading2"/>
      </w:pPr>
      <w:r>
        <w:t>영양 정보</w:t>
      </w:r>
    </w:p>
    <w:p>
      <w:r>
        <w:t>중량(1인분): 101g</w:t>
      </w:r>
    </w:p>
    <w:p>
      <w:r>
        <w:t>열량: 42.14 kcal</w:t>
      </w:r>
    </w:p>
    <w:p>
      <w:r>
        <w:t>탄수화물: 10.3g</w:t>
      </w:r>
    </w:p>
    <w:p>
      <w:r>
        <w:t>단백질: 0.18g</w:t>
      </w:r>
    </w:p>
    <w:p>
      <w:r>
        <w:t>지방: 0.02g</w:t>
      </w:r>
    </w:p>
    <w:p>
      <w:r>
        <w:t>나트륨: 2.06mg</w:t>
      </w:r>
    </w:p>
    <w:p>
      <w:pPr>
        <w:pStyle w:val="Heading2"/>
      </w:pPr>
      <w:r>
        <w:t>재료 정보</w:t>
      </w:r>
    </w:p>
    <w:p>
      <w:r>
        <w:t>홍시 50g, 배 20g, 탄산수 50g, 사이다 50g</w:t>
      </w:r>
    </w:p>
    <w:p>
      <w:pPr>
        <w:pStyle w:val="Heading2"/>
      </w:pPr>
      <w:r>
        <w:t>조리 방법</w:t>
      </w:r>
    </w:p>
    <w:p>
      <w:r>
        <w:t>단계 1: 1. 홍시를 반으로 가르고 껍질을 벗긴다.</w:t>
      </w:r>
    </w:p>
    <w:p>
      <w:r>
        <w:t>이미지: http://www.foodsafetykorea.go.kr/uploadimg/20190408/20190408112708_1554690428035.jpg</w:t>
      </w:r>
    </w:p>
    <w:p>
      <w:r>
        <w:t>단계 2: 2. 씨를 제거한 뒤 3등분으로 썬다.</w:t>
      </w:r>
    </w:p>
    <w:p>
      <w:r>
        <w:t>이미지: http://www.foodsafetykorea.go.kr/uploadimg/20190408/20190408112725_1554690445485.jpg</w:t>
      </w:r>
    </w:p>
    <w:p>
      <w:r>
        <w:t>단계 3: 3. 배는 1/4로 나눠 껍질을 벗긴다.</w:t>
      </w:r>
    </w:p>
    <w:p>
      <w:r>
        <w:t>이미지: http://www.foodsafetykorea.go.kr/uploadimg/20190408/20190408112739_1554690459273.jpg</w:t>
      </w:r>
    </w:p>
    <w:p>
      <w:r>
        <w:t>단계 4: 4. 믹서에 배, 홍시를 넣고 간다.</w:t>
      </w:r>
    </w:p>
    <w:p>
      <w:r>
        <w:t>이미지: http://www.foodsafetykorea.go.kr/uploadimg/20190408/20190408112752_1554690472906.jpg</w:t>
      </w:r>
    </w:p>
    <w:p>
      <w:r>
        <w:t>단계 5: 5. 4를 냉동실에서 살짝 얼린다.</w:t>
      </w:r>
    </w:p>
    <w:p>
      <w:r>
        <w:t>이미지: http://www.foodsafetykorea.go.kr/uploadimg/20190408/20190408112807_1554690487505.jpg</w:t>
      </w:r>
    </w:p>
    <w:p>
      <w:r>
        <w:t>단계 6: 6. 반쯤 얼었을 때 탄산수와 사이다를 섞는다.</w:t>
      </w:r>
    </w:p>
    <w:p>
      <w:r>
        <w:t>이미지: http://www.foodsafetykorea.go.kr/uploadimg/20190408/20190408112821_1554690501729.jpg</w:t>
      </w:r>
    </w:p>
    <w:p>
      <w:pPr>
        <w:pStyle w:val="Heading2"/>
      </w:pPr>
      <w:r>
        <w:t>기타 정보</w:t>
      </w:r>
    </w:p>
    <w:p>
      <w:r>
        <w:t xml:space="preserve">해시태그: </w:t>
      </w:r>
    </w:p>
    <w:p>
      <w:r>
        <w:t>변경일자: None</w:t>
      </w:r>
    </w:p>
    <w:p>
      <w:r>
        <w:br w:type="page"/>
      </w:r>
    </w:p>
    <w:p>
      <w:pPr>
        <w:pStyle w:val="Heading1"/>
      </w:pPr>
      <w:r>
        <w:t>낙지묵은지콩나물국</w:t>
      </w:r>
    </w:p>
    <w:p>
      <w:pPr>
        <w:pStyle w:val="Heading2"/>
      </w:pPr>
      <w:r>
        <w:t>기본 정보</w:t>
      </w:r>
    </w:p>
    <w:p>
      <w:r>
        <w:t>일련번호: 3060</w:t>
      </w:r>
    </w:p>
    <w:p>
      <w:r>
        <w:t>조리방법: 끓이기</w:t>
      </w:r>
    </w:p>
    <w:p>
      <w:r>
        <w:t>요리종류: 국&amp;찌개</w:t>
      </w:r>
    </w:p>
    <w:p>
      <w:pPr>
        <w:pStyle w:val="Heading2"/>
      </w:pPr>
      <w:r>
        <w:t>영양 정보</w:t>
      </w:r>
    </w:p>
    <w:p>
      <w:r>
        <w:t>중량(1인분): 300g</w:t>
      </w:r>
    </w:p>
    <w:p>
      <w:r>
        <w:t>열량: 71.7 kcal</w:t>
      </w:r>
    </w:p>
    <w:p>
      <w:r>
        <w:t>탄수화물: 9.4g</w:t>
      </w:r>
    </w:p>
    <w:p>
      <w:r>
        <w:t>단백질: 6.3g</w:t>
      </w:r>
    </w:p>
    <w:p>
      <w:r>
        <w:t>지방: 1g</w:t>
      </w:r>
    </w:p>
    <w:p>
      <w:r>
        <w:t>나트륨: 280.5mg</w:t>
      </w:r>
    </w:p>
    <w:p>
      <w:pPr>
        <w:pStyle w:val="Heading2"/>
      </w:pPr>
      <w:r>
        <w:t>재료 정보</w:t>
      </w:r>
    </w:p>
    <w:p>
      <w:r>
        <w:t>낙지 50g, 묵은지 20g, 콩나물 40g, 무 40g, 대파 5g, 마늘 5g, 국멸치 3g, 대두유 5g, 간장 1.5g, 쌀뜨물 300ml , 고춧가루 5g</w:t>
      </w:r>
    </w:p>
    <w:p>
      <w:pPr>
        <w:pStyle w:val="Heading2"/>
      </w:pPr>
      <w:r>
        <w:t>조리 방법</w:t>
      </w:r>
    </w:p>
    <w:p>
      <w:r>
        <w:t>단계 1: 1. 쌀뜨물과 국멸치로 육수를 우리고 멸치를 건져낸다.</w:t>
      </w:r>
    </w:p>
    <w:p>
      <w:r>
        <w:t>이미지: http://www.foodsafetykorea.go.kr/uploadimg/20200306/20200306054729_1583484449779.JPG</w:t>
      </w:r>
    </w:p>
    <w:p>
      <w:r>
        <w:t>단계 2: 2. 무는 나박썰기, 대파는 어슷썰기, 마늘은 다진다.</w:t>
      </w:r>
    </w:p>
    <w:p>
      <w:r>
        <w:t>이미지: http://www.foodsafetykorea.go.kr/uploadimg/20200306/20200306054741_1583484461050.JPG</w:t>
      </w:r>
    </w:p>
    <w:p>
      <w:r>
        <w:t>단계 3: 3. 묵은지는 물에 헹구어 짠맛을 빼주고 기름에 살짝 볶는다.</w:t>
      </w:r>
    </w:p>
    <w:p>
      <w:r>
        <w:t>이미지: http://www.foodsafetykorea.go.kr/uploadimg/20200306/20200306054751_1583484471236.JPG</w:t>
      </w:r>
    </w:p>
    <w:p>
      <w:r>
        <w:t>단계 4: 4. 멸치육수에 묵은지, 낙지, 고춧가루, 무, 마늘을 넣고 끓인다.</w:t>
      </w:r>
    </w:p>
    <w:p>
      <w:r>
        <w:t>이미지: http://www.foodsafetykorea.go.kr/uploadimg/20200306/20200306054800_1583484480636.JPG</w:t>
      </w:r>
    </w:p>
    <w:p>
      <w:r>
        <w:t>단계 5: 5. 콩나물을 넣고 국간장으로 간을 하여 끓인다.</w:t>
      </w:r>
    </w:p>
    <w:p>
      <w:r>
        <w:t>이미지: http://www.foodsafetykorea.go.kr/uploadimg/20200306/20200306054910_1583484550343.JPG</w:t>
      </w:r>
    </w:p>
    <w:p>
      <w:r>
        <w:t>단계 6: 6. 대파를 얹어 마무리한다.</w:t>
      </w:r>
    </w:p>
    <w:p>
      <w:r>
        <w:t>이미지: http://www.foodsafetykorea.go.kr/uploadimg/20200306/20200306054824_1583484504819.JPG</w:t>
      </w:r>
    </w:p>
    <w:p>
      <w:pPr>
        <w:pStyle w:val="Heading2"/>
      </w:pPr>
      <w:r>
        <w:t>기타 정보</w:t>
      </w:r>
    </w:p>
    <w:p>
      <w:r>
        <w:t xml:space="preserve">해시태그: </w:t>
      </w:r>
    </w:p>
    <w:p>
      <w:r>
        <w:t>변경일자: None</w:t>
      </w:r>
    </w:p>
    <w:p>
      <w:r>
        <w:br w:type="page"/>
      </w:r>
    </w:p>
    <w:p>
      <w:pPr>
        <w:pStyle w:val="Heading1"/>
      </w:pPr>
      <w:r>
        <w:t>자색고구마 버터크림 빵</w:t>
      </w:r>
    </w:p>
    <w:p>
      <w:pPr>
        <w:pStyle w:val="Heading2"/>
      </w:pPr>
      <w:r>
        <w:t>기본 정보</w:t>
      </w:r>
    </w:p>
    <w:p>
      <w:r>
        <w:t>일련번호: 3202</w:t>
      </w:r>
    </w:p>
    <w:p>
      <w:r>
        <w:t>조리방법: 기타</w:t>
      </w:r>
    </w:p>
    <w:p>
      <w:r>
        <w:t>요리종류: 기타</w:t>
      </w:r>
    </w:p>
    <w:p>
      <w:pPr>
        <w:pStyle w:val="Heading2"/>
      </w:pPr>
      <w:r>
        <w:t>영양 정보</w:t>
      </w:r>
    </w:p>
    <w:p>
      <w:r>
        <w:t>중량(1인분): 100g</w:t>
      </w:r>
    </w:p>
    <w:p>
      <w:r>
        <w:t>열량: 929 kcal</w:t>
      </w:r>
    </w:p>
    <w:p>
      <w:r>
        <w:t>탄수화물: 34.64g</w:t>
      </w:r>
    </w:p>
    <w:p>
      <w:r>
        <w:t>단백질: 6.42g</w:t>
      </w:r>
    </w:p>
    <w:p>
      <w:r>
        <w:t>지방: 14.21g</w:t>
      </w:r>
    </w:p>
    <w:p>
      <w:r>
        <w:t>나트륨: 7.54mg</w:t>
      </w:r>
    </w:p>
    <w:p>
      <w:pPr>
        <w:pStyle w:val="Heading2"/>
      </w:pPr>
      <w:r>
        <w:t>재료 정보</w:t>
      </w:r>
    </w:p>
    <w:p>
      <w:r>
        <w:t xml:space="preserve">(반죽재료) 강력분 290g, 박력분 70g, 이스트 4g, 소금 5g, 달걀 50g(1개), 무염버터 30g , 바나나 180g, 밤고구마 130g, 물 150g </w:t>
        <w:br/>
        <w:t xml:space="preserve">(속재료) 삶은 밤고구마 380g, 바나나 180g, 바나나슬라이스 </w:t>
        <w:br/>
        <w:t>(버터크림재료) 삶은 자색고구마 190g, 삶은 밤고구마 100g, 박력분 30g,  달걀 50g(1개) ,버터120g, 물 100g</w:t>
      </w:r>
    </w:p>
    <w:p>
      <w:pPr>
        <w:pStyle w:val="Heading2"/>
      </w:pPr>
      <w:r>
        <w:t>조리 방법</w:t>
      </w:r>
    </w:p>
    <w:p>
      <w:r>
        <w:t>단계 1: 1. (속재료) 삶은 밤고구마와 바나나를 섞은 앙금을 35g씩 둥글리기 해주고 여유분 바나나는 0.5두께로 슬라이스한다.</w:t>
      </w:r>
    </w:p>
    <w:p>
      <w:r>
        <w:t>이미지: http://www.foodsafetykorea.go.kr/uploadimg/20210204/20210204112456_1612405496410.jpg</w:t>
      </w:r>
    </w:p>
    <w:p>
      <w:r>
        <w:t>단계 2: 2. (버터크림) 삶은 자색고구마와 밤고구마를 으깬 후 물을 넣어 반죽하다가 박력분, 달걀 1개를 풀어 잘 섞어 준 후 버터를 넣고 덩어리가 생기지 않게 섞어 짤주머니에 담는다.</w:t>
      </w:r>
    </w:p>
    <w:p>
      <w:r>
        <w:t>이미지: http://www.foodsafetykorea.go.kr/uploadimg/20210204/20210204112511_1612405511599.jpg</w:t>
      </w:r>
    </w:p>
    <w:p>
      <w:r>
        <w:t>단계 3: 3. 체에 내린 강력분과 박력분에 소금,이스트를 넣어 섞어주고 밤고구마 130g, 바나나 180g, 달걀 1개를 섞어 반죽이 한 덩이가 되면 무염버터 30g을 넣어 치댄다.</w:t>
      </w:r>
    </w:p>
    <w:p>
      <w:r>
        <w:t>이미지: http://www.foodsafetykorea.go.kr/uploadimg/20210204/20210204112527_1612405527445.jpg</w:t>
      </w:r>
    </w:p>
    <w:p>
      <w:r>
        <w:t>단계 4: 4. 반죽이 2배가 되도록 1차 발효 후 50g 분할해 둥글리기 해서 10분 정도 중간 발효한다.</w:t>
      </w:r>
    </w:p>
    <w:p>
      <w:r>
        <w:t>이미지: http://www.foodsafetykorea.go.kr/uploadimg/20210204/20210204112542_1612405542836.jpg</w:t>
      </w:r>
    </w:p>
    <w:p>
      <w:r>
        <w:t>단계 5: 5. 반죽에 앙금과 바나나슬라이스를 넣어 동그랗게 모양을 만들어 2차 발효 시키고 굽기 전에 고구마 버터크림을 올려준다.</w:t>
        <w:br/>
        <w:t>★이음새가 벌어지면 구우면서 반죽이 터져지니 꼼꼼히 붙여주세요.</w:t>
      </w:r>
    </w:p>
    <w:p>
      <w:r>
        <w:t>이미지: http://www.foodsafetykorea.go.kr/uploadimg/20210204/20210204112606_1612405566873.jpg</w:t>
      </w:r>
    </w:p>
    <w:p>
      <w:r>
        <w:t>단계 6: 6. 윗불 180℃ 아랫불 160℃로 예열된 오븐에서 20분 구워낸다.</w:t>
      </w:r>
    </w:p>
    <w:p>
      <w:r>
        <w:t>이미지: http://www.foodsafetykorea.go.kr/uploadimg/20210204/20210204112619_1612405579569.jpg</w:t>
      </w:r>
    </w:p>
    <w:p>
      <w:pPr>
        <w:pStyle w:val="Heading2"/>
      </w:pPr>
      <w:r>
        <w:t>기타 정보</w:t>
      </w:r>
    </w:p>
    <w:p>
      <w:r>
        <w:t xml:space="preserve">해시태그: </w:t>
      </w:r>
    </w:p>
    <w:p>
      <w:r>
        <w:t>변경일자: None</w:t>
      </w:r>
    </w:p>
    <w:p>
      <w:r>
        <w:br w:type="page"/>
      </w:r>
    </w:p>
    <w:p>
      <w:pPr>
        <w:pStyle w:val="Heading1"/>
      </w:pPr>
      <w:r>
        <w:t>치아바타 피자빵</w:t>
      </w:r>
    </w:p>
    <w:p>
      <w:pPr>
        <w:pStyle w:val="Heading2"/>
      </w:pPr>
      <w:r>
        <w:t>기본 정보</w:t>
      </w:r>
    </w:p>
    <w:p>
      <w:r>
        <w:t>일련번호: 3205</w:t>
      </w:r>
    </w:p>
    <w:p>
      <w:r>
        <w:t>조리방법: 기타</w:t>
      </w:r>
    </w:p>
    <w:p>
      <w:r>
        <w:t>요리종류: 기타</w:t>
      </w:r>
    </w:p>
    <w:p>
      <w:pPr>
        <w:pStyle w:val="Heading2"/>
      </w:pPr>
      <w:r>
        <w:t>영양 정보</w:t>
      </w:r>
    </w:p>
    <w:p>
      <w:r>
        <w:t>중량(1인분): 100g</w:t>
      </w:r>
    </w:p>
    <w:p>
      <w:r>
        <w:t>열량: 237 kcal</w:t>
      </w:r>
    </w:p>
    <w:p>
      <w:r>
        <w:t>탄수화물: 29.14g</w:t>
      </w:r>
    </w:p>
    <w:p>
      <w:r>
        <w:t>단백질: 12.79g</w:t>
      </w:r>
    </w:p>
    <w:p>
      <w:r>
        <w:t>지방: 7.65g</w:t>
      </w:r>
    </w:p>
    <w:p>
      <w:r>
        <w:t>나트륨: 1.7mg</w:t>
      </w:r>
    </w:p>
    <w:p>
      <w:pPr>
        <w:pStyle w:val="Heading2"/>
      </w:pPr>
      <w:r>
        <w:t>재료 정보</w:t>
      </w:r>
    </w:p>
    <w:p>
      <w:r>
        <w:t>(반죽재료) 블루베리 발효원종 250g, 강력분 250g, 소금 3g, 물 100ml</w:t>
        <w:br/>
        <w:t>(소스) 토마토 150g, 양송이 버섯 50g, 양파 50g, 파프리카 50g, 로즈마리 5g, 식용유 10g , 물 50ml</w:t>
        <w:br/>
        <w:t>(토핑) 저염치즈 200g</w:t>
      </w:r>
    </w:p>
    <w:p>
      <w:pPr>
        <w:pStyle w:val="Heading2"/>
      </w:pPr>
      <w:r>
        <w:t>조리 방법</w:t>
      </w:r>
    </w:p>
    <w:p>
      <w:r>
        <w:t>단계 1: 1. (소스) 소스에 들어가는 재료는 전부 다진 후 기름 두른 팬에 양파를 먼저 볶다가 남은 재료를 넣고 볶아 준 뒤 물을 넣고 끓여 조린다.</w:t>
      </w:r>
    </w:p>
    <w:p>
      <w:r>
        <w:t>이미지: http://www.foodsafetykorea.go.kr/uploadimg/20210205/20210205101843_1612487923297.jpg</w:t>
      </w:r>
    </w:p>
    <w:p>
      <w:r>
        <w:t>단계 2: 2. 반죽 재료를 넣고 27℃ 최종단계 까지 믹싱한 후 1차 발효는 고온발효로 27℃에서 1시간 발효한다.</w:t>
      </w:r>
    </w:p>
    <w:p>
      <w:r>
        <w:t>이미지: http://www.foodsafetykorea.go.kr/uploadimg/20210205/20210205101927_1612487967163.jpg</w:t>
      </w:r>
    </w:p>
    <w:p>
      <w:r>
        <w:t>단계 3: 3. 150g씩 분할하여 모양을 성형한 후 면포 위에 팬닝한다.</w:t>
        <w:br/>
        <w:t>★반죽이 많이 질어요. 손에 묻으면 덧밀가루를 뿌려가며 진행하세요.</w:t>
      </w:r>
    </w:p>
    <w:p>
      <w:r>
        <w:t>이미지: http://www.foodsafetykorea.go.kr/uploadimg/20210205/20210205102002_1612488002414.jpg</w:t>
      </w:r>
    </w:p>
    <w:p>
      <w:r>
        <w:t>단계 4: 4. 2차 발효는 온도는 30℃, 수분은 75%에서 60분간 발효한 후 오븐팬에 팬닝한다.</w:t>
      </w:r>
    </w:p>
    <w:p>
      <w:r>
        <w:t>이미지: http://www.foodsafetykorea.go.kr/uploadimg/20210205/20210205102027_1612488027050.jpg</w:t>
      </w:r>
    </w:p>
    <w:p>
      <w:r>
        <w:t>단계 5: 5. 반죽 위에 만들어 놓은 토마토 소스를 바르고 스팀 160℃/230℃에서 13분간 굽는다.</w:t>
      </w:r>
    </w:p>
    <w:p>
      <w:r>
        <w:t>이미지: http://www.foodsafetykorea.go.kr/uploadimg/20210205/20210205102053_1612488053729.jpg</w:t>
      </w:r>
    </w:p>
    <w:p>
      <w:r>
        <w:t>단계 6: 6. 치즈를 올리고 4분간 구워낸다.</w:t>
      </w:r>
    </w:p>
    <w:p>
      <w:r>
        <w:t>이미지: http://www.foodsafetykorea.go.kr/uploadimg/20210205/20210205102120_1612488080905.jpg</w:t>
      </w:r>
    </w:p>
    <w:p>
      <w:pPr>
        <w:pStyle w:val="Heading2"/>
      </w:pPr>
      <w:r>
        <w:t>기타 정보</w:t>
      </w:r>
    </w:p>
    <w:p>
      <w:r>
        <w:t xml:space="preserve">해시태그: </w:t>
      </w:r>
    </w:p>
    <w:p>
      <w:r>
        <w:t>변경일자: None</w:t>
      </w:r>
    </w:p>
    <w:p>
      <w:r>
        <w:br w:type="page"/>
      </w:r>
    </w:p>
    <w:p>
      <w:pPr>
        <w:pStyle w:val="Heading1"/>
      </w:pPr>
      <w:r>
        <w:t>코코넛워터 토마토카레</w:t>
      </w:r>
    </w:p>
    <w:p>
      <w:pPr>
        <w:pStyle w:val="Heading2"/>
      </w:pPr>
      <w:r>
        <w:t>기본 정보</w:t>
      </w:r>
    </w:p>
    <w:p>
      <w:r>
        <w:t>일련번호: 3209</w:t>
      </w:r>
    </w:p>
    <w:p>
      <w:r>
        <w:t>조리방법: 끓이기</w:t>
      </w:r>
    </w:p>
    <w:p>
      <w:r>
        <w:t>요리종류: 일품</w:t>
      </w:r>
    </w:p>
    <w:p>
      <w:pPr>
        <w:pStyle w:val="Heading2"/>
      </w:pPr>
      <w:r>
        <w:t>영양 정보</w:t>
      </w:r>
    </w:p>
    <w:p>
      <w:r>
        <w:t>중량(1인분): 457g</w:t>
      </w:r>
    </w:p>
    <w:p>
      <w:r>
        <w:t>열량: 583.9 kcal</w:t>
      </w:r>
    </w:p>
    <w:p>
      <w:r>
        <w:t>탄수화물: 88.6g</w:t>
      </w:r>
    </w:p>
    <w:p>
      <w:r>
        <w:t>단백질: 25.2g</w:t>
      </w:r>
    </w:p>
    <w:p>
      <w:r>
        <w:t>지방: 14.3g</w:t>
      </w:r>
    </w:p>
    <w:p>
      <w:r>
        <w:t>나트륨: 601.2mg</w:t>
      </w:r>
    </w:p>
    <w:p>
      <w:pPr>
        <w:pStyle w:val="Heading2"/>
      </w:pPr>
      <w:r>
        <w:t>재료 정보</w:t>
      </w:r>
    </w:p>
    <w:p>
      <w:r>
        <w:t>양파(75g), 감자(50g), 당근(40g), 닭가슴살(100g), 토마토(150g), 코코넛워터(100㎖), 우유(100㎖), 현미밥(150g), 올리브유(10g), 후춧가루(3g), 카레가루(10g), 물(3T), 그릭요거트(45g), 소금(0.5g), 올리브유(10g), 올리고당(10g), 다진 마늘(15g), 카레가루(10g), 파슬리가루(0.5g)</w:t>
      </w:r>
    </w:p>
    <w:p>
      <w:pPr>
        <w:pStyle w:val="Heading2"/>
      </w:pPr>
      <w:r>
        <w:t>조리 방법</w:t>
      </w:r>
    </w:p>
    <w:p>
      <w:r>
        <w:t>단계 1: 1. 양파(30g)는 다지고, 나머지 양파와 감자, 당근, 닭가슴살은 한입 크기로 썬다.</w:t>
      </w:r>
    </w:p>
    <w:p>
      <w:r>
        <w:t>이미지: http://www.foodsafetykorea.go.kr/uploadimg/20210209/20210209105036_1612835436099.jpg</w:t>
      </w:r>
    </w:p>
    <w:p>
      <w:r>
        <w:t>단계 2: 2. 닭가슴살은 밑간해 고루 버무려 재운다.</w:t>
      </w:r>
    </w:p>
    <w:p>
      <w:r>
        <w:t>이미지: http://www.foodsafetykorea.go.kr/uploadimg/20210209/20210209105046_1612835446864.jpg</w:t>
      </w:r>
    </w:p>
    <w:p>
      <w:r>
        <w:t>단계 3: 3. 끓는 물에 토마토를 넣어 20초간 데쳐 건진 뒤 껍질을 벗겨 8등분한다.</w:t>
      </w:r>
    </w:p>
    <w:p>
      <w:r>
        <w:t>이미지: http://www.foodsafetykorea.go.kr/uploadimg/20210209/20210209105100_1612835460050.jpg</w:t>
      </w:r>
    </w:p>
    <w:p>
      <w:r>
        <w:t>단계 4: 4. 중간 불로 달군 팬에 올리브유(10g)를 두른 뒤 다진 양파와 올리고당, 다진 마늘, 카레가루를 넣어 2분간 볶다가 손질한 토마토를 넣고 으깨듯 볶는다.</w:t>
      </w:r>
    </w:p>
    <w:p>
      <w:r>
        <w:t>이미지: http://www.foodsafetykorea.go.kr/uploadimg/20210209/20210209105114_1612835474046.jpg</w:t>
      </w:r>
    </w:p>
    <w:p>
      <w:r>
        <w:t>단계 5: 5. 손질한 채소와 밑간한 닭가슴살을 넣고 2분간 볶은 뒤 코코넛워터와 우유를 부어 끓인다.</w:t>
      </w:r>
    </w:p>
    <w:p>
      <w:r>
        <w:t>이미지: http://www.foodsafetykorea.go.kr/uploadimg/20210209/20210209105127_1612835487427.jpg</w:t>
      </w:r>
    </w:p>
    <w:p>
      <w:r>
        <w:t>단계 6: 6. 그릇에 현미밥을 담고 카레를 부은 뒤 요거트소스와 파슬리가루(0.5g)를 올려 마무리한다.</w:t>
      </w:r>
    </w:p>
    <w:p>
      <w:r>
        <w:t>이미지: http://www.foodsafetykorea.go.kr/uploadimg/20210209/20210209105141_1612835501269.jpg</w:t>
      </w:r>
    </w:p>
    <w:p>
      <w:pPr>
        <w:pStyle w:val="Heading2"/>
      </w:pPr>
      <w:r>
        <w:t>기타 정보</w:t>
      </w:r>
    </w:p>
    <w:p>
      <w:r>
        <w:t xml:space="preserve">해시태그: </w:t>
      </w:r>
    </w:p>
    <w:p>
      <w:r>
        <w:t>변경일자: None</w:t>
      </w:r>
    </w:p>
    <w:p>
      <w:r>
        <w:br w:type="page"/>
      </w:r>
    </w:p>
    <w:p>
      <w:pPr>
        <w:pStyle w:val="Heading1"/>
      </w:pPr>
      <w:r>
        <w:t>치즈 단호박</w:t>
      </w:r>
    </w:p>
    <w:p>
      <w:pPr>
        <w:pStyle w:val="Heading2"/>
      </w:pPr>
      <w:r>
        <w:t>기본 정보</w:t>
      </w:r>
    </w:p>
    <w:p>
      <w:r>
        <w:t>일련번호: 3244</w:t>
      </w:r>
    </w:p>
    <w:p>
      <w:r>
        <w:t>조리방법: 찌기</w:t>
      </w:r>
    </w:p>
    <w:p>
      <w:r>
        <w:t>요리종류: 일품</w:t>
      </w:r>
    </w:p>
    <w:p>
      <w:pPr>
        <w:pStyle w:val="Heading2"/>
      </w:pPr>
      <w:r>
        <w:t>영양 정보</w:t>
      </w:r>
    </w:p>
    <w:p>
      <w:r>
        <w:t>중량(1인분): 340g</w:t>
      </w:r>
    </w:p>
    <w:p>
      <w:r>
        <w:t>열량: 379.3 kcal</w:t>
      </w:r>
    </w:p>
    <w:p>
      <w:r>
        <w:t>탄수화물: 49g</w:t>
      </w:r>
    </w:p>
    <w:p>
      <w:r>
        <w:t>단백질: 19g</w:t>
      </w:r>
    </w:p>
    <w:p>
      <w:r>
        <w:t>지방: 11.9g</w:t>
      </w:r>
    </w:p>
    <w:p>
      <w:r>
        <w:t>나트륨: 248.5mg</w:t>
      </w:r>
    </w:p>
    <w:p>
      <w:pPr>
        <w:pStyle w:val="Heading2"/>
      </w:pPr>
      <w:r>
        <w:t>재료 정보</w:t>
      </w:r>
    </w:p>
    <w:p>
      <w:r>
        <w:t>단호박(1개=800g), 달걀(1개), 맛술(1T), 우유(1T), 모차렐라치즈(30g), 그라나파다노치즈(1Ts), 아몬드 플레이크(2Ts), 꿀(1Ts), 파슬리가루(약간)</w:t>
      </w:r>
    </w:p>
    <w:p>
      <w:pPr>
        <w:pStyle w:val="Heading2"/>
      </w:pPr>
      <w:r>
        <w:t>조리 방법</w:t>
      </w:r>
    </w:p>
    <w:p>
      <w:r>
        <w:t>단계 1: 1. 단호박은 3mm 정도 윗부분을 도려내 씨를 제거한 뒤 전자레인지에 5분간 돌려 익힌다.</w:t>
      </w:r>
    </w:p>
    <w:p>
      <w:r>
        <w:t>이미지: https://www.foodsafetykorea.go.kr/common/ecmFileView.do?ecm_file_no=1NeTnFJF7-V</w:t>
      </w:r>
    </w:p>
    <w:p>
      <w:r>
        <w:t>단계 2: 2. 단호박 씨를 제거한 뒤 속(50g)을 파서 덜어놓는다.</w:t>
      </w:r>
    </w:p>
    <w:p>
      <w:r>
        <w:t>이미지: https://www.foodsafetykorea.go.kr/common/ecmFileView.do?ecm_file_no=1NeTnFJF815</w:t>
      </w:r>
    </w:p>
    <w:p>
      <w:r>
        <w:t>단계 3: 3. 달걀은 곱게 풀어 체에 내린 뒤 맛술, 우유, 모차렐라치즈(20g), 덜어 놓은 호박과 함께 믹서에 넣어 간다.</w:t>
      </w:r>
    </w:p>
    <w:p>
      <w:r>
        <w:t>이미지: https://www.foodsafetykorea.go.kr/common/ecmFileView.do?ecm_file_no=1NeTnFJF81e</w:t>
      </w:r>
    </w:p>
    <w:p>
      <w:r>
        <w:t>단계 4: 4. 속을 파낸 단호박에 간 재료를 넣은 뒤 뚜껑을 닫고 전자레인지에 8분간 돌려 익힌다.</w:t>
      </w:r>
    </w:p>
    <w:p>
      <w:r>
        <w:t>이미지: https://www.foodsafetykorea.go.kr/common/ecmFileView.do?ecm_file_no=1NeTnFJF82T</w:t>
      </w:r>
    </w:p>
    <w:p>
      <w:r>
        <w:t>단계 5: 5. 뚜껑을 열고 모차렐라치즈(10g)를 올려 전자레인지에 3분간 돌려 녹인다.</w:t>
      </w:r>
    </w:p>
    <w:p>
      <w:r>
        <w:t>이미지: https://www.foodsafetykorea.go.kr/common/ecmFileView.do?ecm_file_no=1NeTnFJF84M</w:t>
      </w:r>
    </w:p>
    <w:p>
      <w:r>
        <w:t>단계 6: 6. 단호박을 6~7등분해 그릇에 담고 꿀과 그라나파다노치즈, 아몬드 플레이크, 파슬리가루를 뿌린다.</w:t>
      </w:r>
    </w:p>
    <w:p>
      <w:r>
        <w:t>이미지: https://www.foodsafetykorea.go.kr/common/ecmFileView.do?ecm_file_no=1NeTnFJF85L</w:t>
      </w:r>
    </w:p>
    <w:p>
      <w:pPr>
        <w:pStyle w:val="Heading2"/>
      </w:pPr>
      <w:r>
        <w:t>기타 정보</w:t>
      </w:r>
    </w:p>
    <w:p>
      <w:r>
        <w:t xml:space="preserve">해시태그: </w:t>
      </w:r>
    </w:p>
    <w:p>
      <w:r>
        <w:t>변경일자: None</w:t>
      </w:r>
    </w:p>
    <w:p>
      <w:r>
        <w:br w:type="page"/>
      </w:r>
    </w:p>
    <w:p>
      <w:pPr>
        <w:pStyle w:val="Heading1"/>
      </w:pPr>
      <w:r>
        <w:t>강황 투움바 파스타</w:t>
      </w:r>
    </w:p>
    <w:p>
      <w:pPr>
        <w:pStyle w:val="Heading2"/>
      </w:pPr>
      <w:r>
        <w:t>기본 정보</w:t>
      </w:r>
    </w:p>
    <w:p>
      <w:r>
        <w:t>일련번호: 3263</w:t>
      </w:r>
    </w:p>
    <w:p>
      <w:r>
        <w:t>조리방법: 볶기</w:t>
      </w:r>
    </w:p>
    <w:p>
      <w:r>
        <w:t>요리종류: 기타</w:t>
      </w:r>
    </w:p>
    <w:p>
      <w:pPr>
        <w:pStyle w:val="Heading2"/>
      </w:pPr>
      <w:r>
        <w:t>영양 정보</w:t>
      </w:r>
    </w:p>
    <w:p>
      <w:r>
        <w:t>중량(1인분): 297.3g</w:t>
      </w:r>
    </w:p>
    <w:p>
      <w:r>
        <w:t>열량: 392.5 kcal</w:t>
      </w:r>
    </w:p>
    <w:p>
      <w:r>
        <w:t>탄수화물: 60.4g</w:t>
      </w:r>
    </w:p>
    <w:p>
      <w:r>
        <w:t>단백질: 11.7g</w:t>
      </w:r>
    </w:p>
    <w:p>
      <w:r>
        <w:t>지방: 11.6g</w:t>
      </w:r>
    </w:p>
    <w:p>
      <w:r>
        <w:t>나트륨: 221.7mg</w:t>
      </w:r>
    </w:p>
    <w:p>
      <w:pPr>
        <w:pStyle w:val="Heading2"/>
      </w:pPr>
      <w:r>
        <w:t>재료 정보</w:t>
      </w:r>
    </w:p>
    <w:p>
      <w:r>
        <w:t>[ 2인분 ] 양파(1개), 양송이버섯(6개), 마늘(5쪽), 토마토(3개), 탈리아텔레(200g), 말린 토마토(2개), 다진 파슬리(0.5Ts), 핑크 페퍼(5알), 바질잎(2장), 바게트(약간), 물(1260ml), 무(150g), 양파(1개), 다시마(5×5cm, 2장), 올리브유(2Ts), 강황가루(2ts), 고운 고춧가루(0.5ts), 식물성 생크림(⅔컵), 두유(¼컵), 후춧가루(2ts)</w:t>
      </w:r>
    </w:p>
    <w:p>
      <w:pPr>
        <w:pStyle w:val="Heading2"/>
      </w:pPr>
      <w:r>
        <w:t>조리 방법</w:t>
      </w:r>
    </w:p>
    <w:p>
      <w:r>
        <w:t>단계 1: 1. 양파는 도톰하게 채 썰고, 양송이버섯은 모양대로 썰고, 마늘은 납작 썰고, 토마토는 6~8등분한다.</w:t>
      </w:r>
    </w:p>
    <w:p>
      <w:r>
        <w:t>이미지: https://www.foodsafetykorea.go.kr/common/ecmFileView.do?ecm_file_no=1NxK4VJerkN</w:t>
      </w:r>
    </w:p>
    <w:p>
      <w:r>
        <w:t>단계 2: 2. 채소 육수(6컵)에 탈리아텔레를 넣고 13분간 삶아 건진다.</w:t>
      </w:r>
    </w:p>
    <w:p>
      <w:r>
        <w:t>이미지: https://www.foodsafetykorea.go.kr/common/ecmFileView.do?ecm_file_no=1NxK4VJern5</w:t>
      </w:r>
    </w:p>
    <w:p>
      <w:r>
        <w:t>단계 3: 3. 중간 불로 달군 팬에 올리브유를 두른 뒤 납작 썬 마늘을 노릇하게 익히고, 양파와 양송이버섯을 넣어 3분간 볶는다.</w:t>
      </w:r>
    </w:p>
    <w:p>
      <w:r>
        <w:t>이미지: https://www.foodsafetykorea.go.kr/common/ecmFileView.do?ecm_file_no=1NxK4VJeroe</w:t>
      </w:r>
    </w:p>
    <w:p>
      <w:r>
        <w:t>단계 4: 4. 면수(1컵), 강황가루, 고운 고춧가루를 넣어 고루 섞고, 토마토를 넣어 볶다가 식물성 생크림과 두유를 넣어 끓어 오르면 말린 토마토를 넣고 1분간 끓인다.</w:t>
      </w:r>
    </w:p>
    <w:p>
      <w:r>
        <w:t>이미지: https://www.foodsafetykorea.go.kr/common/ecmFileView.do?ecm_file_no=1NxK4VJerrR</w:t>
      </w:r>
    </w:p>
    <w:p>
      <w:r>
        <w:t>단계 5: 5. 삶은 탈리아텔레를 넣고, 소스가 면에 잘 배어들게 고루 볶은 뒤 후춧가루를 뿌린다.</w:t>
      </w:r>
    </w:p>
    <w:p>
      <w:r>
        <w:t>이미지: https://www.foodsafetykorea.go.kr/common/ecmFileView.do?ecm_file_no=1NxK4VJerui</w:t>
      </w:r>
    </w:p>
    <w:p>
      <w:r>
        <w:t>단계 6: 6. 그릇에 담고 다진 파슬리와 핑크 페퍼를 뿌리고, 바질잎과 바게트를 곁들여 마무리한다.</w:t>
      </w:r>
    </w:p>
    <w:p>
      <w:r>
        <w:t>이미지: https://www.foodsafetykorea.go.kr/common/ecmFileView.do?ecm_file_no=1NxK4VJervP</w:t>
      </w:r>
    </w:p>
    <w:p>
      <w:pPr>
        <w:pStyle w:val="Heading2"/>
      </w:pPr>
      <w:r>
        <w:t>기타 정보</w:t>
      </w:r>
    </w:p>
    <w:p>
      <w:r>
        <w:t xml:space="preserve">해시태그: </w:t>
      </w:r>
    </w:p>
    <w:p>
      <w:r>
        <w:t>변경일자: None</w:t>
      </w:r>
    </w:p>
    <w:p>
      <w:r>
        <w:br w:type="page"/>
      </w:r>
    </w:p>
    <w:p>
      <w:pPr>
        <w:pStyle w:val="Heading1"/>
      </w:pPr>
      <w:r>
        <w:t>깻잎 쌈두부 라자냐</w:t>
      </w:r>
    </w:p>
    <w:p>
      <w:pPr>
        <w:pStyle w:val="Heading2"/>
      </w:pPr>
      <w:r>
        <w:t>기본 정보</w:t>
      </w:r>
    </w:p>
    <w:p>
      <w:r>
        <w:t>일련번호: 3464</w:t>
      </w:r>
    </w:p>
    <w:p>
      <w:r>
        <w:t>조리방법: 굽기</w:t>
      </w:r>
    </w:p>
    <w:p>
      <w:r>
        <w:t>요리종류: 반찬</w:t>
      </w:r>
    </w:p>
    <w:p>
      <w:pPr>
        <w:pStyle w:val="Heading2"/>
      </w:pPr>
      <w:r>
        <w:t>영양 정보</w:t>
      </w:r>
    </w:p>
    <w:p>
      <w:r>
        <w:t>중량(1인분): 300g</w:t>
      </w:r>
    </w:p>
    <w:p>
      <w:r>
        <w:t>열량: 601.9 kcal</w:t>
      </w:r>
    </w:p>
    <w:p>
      <w:r>
        <w:t>탄수화물: 24.3g</w:t>
      </w:r>
    </w:p>
    <w:p>
      <w:r>
        <w:t>단백질: 37.8g</w:t>
      </w:r>
    </w:p>
    <w:p>
      <w:r>
        <w:t>지방: 39.3g</w:t>
      </w:r>
    </w:p>
    <w:p>
      <w:r>
        <w:t>나트륨: 450.2mg</w:t>
      </w:r>
    </w:p>
    <w:p>
      <w:pPr>
        <w:pStyle w:val="Heading2"/>
      </w:pPr>
      <w:r>
        <w:t>재료 정보</w:t>
      </w:r>
    </w:p>
    <w:p>
      <w:r>
        <w:t>2인분 기준&lt;br&gt;</w:t>
        <w:br/>
        <w:t>• [간편식 재료] 쌈두부(18g), 소고기 양지(120g), 숙주(80g), 청경채(30g), 배추(60g), 당면(30g)&lt;br&gt;</w:t>
        <w:br/>
        <w:t>• [추가 재료] 쌈두부(1팩=100g), 모차렐라 치즈(1컵=100g), 깻잎(10g), 완숙 토마토(80g), 양파(80g), 소고기 다짐육(100g), 화이트 와인(50g), 오레가노(5g), 월계수 잎(1g), 다진 마늘(20g), 식용유(30g), 소금(5g), 후추(3g)</w:t>
      </w:r>
    </w:p>
    <w:p>
      <w:pPr>
        <w:pStyle w:val="Heading2"/>
      </w:pPr>
      <w:r>
        <w:t>조리 방법</w:t>
      </w:r>
    </w:p>
    <w:p>
      <w:r>
        <w:t>단계 1: 1. 껍질 벗긴 토마토는 주사위 모양으로 썰고, 양파, 배추, 청경채, 숙주는 잘게 썬다.</w:t>
      </w:r>
    </w:p>
    <w:p>
      <w:r>
        <w:t>이미지: http://www.foodsafetykorea.go.kr/uploadimg/20231106/20231106034833_1699253313070.jpg</w:t>
      </w:r>
    </w:p>
    <w:p>
      <w:r>
        <w:t>단계 2: 2. 팬에 소고기 양지를 구운 뒤 꺼내고, 같은 팬에 식용유를 두르고 다진 마늘과 손질한 채소를 넣고 물기가 없어질 때까지 볶는다.</w:t>
      </w:r>
    </w:p>
    <w:p>
      <w:r>
        <w:t>이미지: http://www.foodsafetykorea.go.kr/uploadimg/20231106/20231106034850_1699253330499.jpg</w:t>
      </w:r>
    </w:p>
    <w:p>
      <w:r>
        <w:t>단계 3: 3. ②에 소고기 다짐육을 넣어 볶다가 손질한 완숙 토마토, 월계수 잎, 화이트 와인, 오레가노를 넣어 끓이고 소금, 후추로 간하여 소스를 만든다.</w:t>
      </w:r>
    </w:p>
    <w:p>
      <w:r>
        <w:t>이미지: http://www.foodsafetykorea.go.kr/uploadimg/20231106/20231106034909_1699253349908.jpg</w:t>
      </w:r>
    </w:p>
    <w:p>
      <w:r>
        <w:t>단계 4: 4. 당면은 6cm 길이로 잘라 끓는 물에 7분간 삶아 ③에 넣는다.</w:t>
      </w:r>
    </w:p>
    <w:p>
      <w:r>
        <w:t>이미지: http://www.foodsafetykorea.go.kr/uploadimg/20231106/20231106034928_1699253368406.jpg</w:t>
      </w:r>
    </w:p>
    <w:p>
      <w:r>
        <w:t>단계 5: 5. 쌈두부 → 구운 소고기 양지 → 소스 → 모차렐라 치즈 순으로 켜켜이 올리고 180도로 예열한 오븐에 8분간 익힌다.</w:t>
      </w:r>
    </w:p>
    <w:p>
      <w:r>
        <w:t>이미지: http://www.foodsafetykorea.go.kr/uploadimg/20231106/20231106034948_1699253388056.jpg</w:t>
      </w:r>
    </w:p>
    <w:p>
      <w:r>
        <w:t>단계 6: 6. 깻잎을 돌돌 말아 채 썰어 올려 마무리한다.</w:t>
      </w:r>
    </w:p>
    <w:p>
      <w:r>
        <w:t>이미지: http://www.foodsafetykorea.go.kr/uploadimg/20231106/20231106035007_1699253407571.jpg</w:t>
      </w:r>
    </w:p>
    <w:p>
      <w:pPr>
        <w:pStyle w:val="Heading2"/>
      </w:pPr>
      <w:r>
        <w:t>기타 정보</w:t>
      </w:r>
    </w:p>
    <w:p>
      <w:r>
        <w:t xml:space="preserve">해시태그: </w:t>
      </w:r>
    </w:p>
    <w:p>
      <w:r>
        <w:t>변경일자: None</w:t>
      </w:r>
    </w:p>
    <w:p>
      <w:r>
        <w:br w:type="page"/>
      </w:r>
    </w:p>
    <w:p>
      <w:pPr>
        <w:pStyle w:val="Heading1"/>
      </w:pPr>
      <w:r>
        <w:t>코다리 뿌리채소 들깨탕</w:t>
      </w:r>
    </w:p>
    <w:p>
      <w:pPr>
        <w:pStyle w:val="Heading2"/>
      </w:pPr>
      <w:r>
        <w:t>기본 정보</w:t>
      </w:r>
    </w:p>
    <w:p>
      <w:r>
        <w:t>일련번호: 2972</w:t>
      </w:r>
    </w:p>
    <w:p>
      <w:r>
        <w:t>조리방법: 끓이기</w:t>
      </w:r>
    </w:p>
    <w:p>
      <w:r>
        <w:t>요리종류: 국&amp;찌개</w:t>
      </w:r>
    </w:p>
    <w:p>
      <w:pPr>
        <w:pStyle w:val="Heading2"/>
      </w:pPr>
      <w:r>
        <w:t>영양 정보</w:t>
      </w:r>
    </w:p>
    <w:p>
      <w:r>
        <w:t>중량(1인분): 347g</w:t>
      </w:r>
    </w:p>
    <w:p>
      <w:r>
        <w:t>열량: 93.33 kcal</w:t>
      </w:r>
    </w:p>
    <w:p>
      <w:r>
        <w:t>탄수화물: 3.64g</w:t>
      </w:r>
    </w:p>
    <w:p>
      <w:r>
        <w:t>단백질: 14.75g</w:t>
      </w:r>
    </w:p>
    <w:p>
      <w:r>
        <w:t>지방: 2.2g</w:t>
      </w:r>
    </w:p>
    <w:p>
      <w:r>
        <w:t>나트륨: 155.11mg</w:t>
      </w:r>
    </w:p>
    <w:p>
      <w:pPr>
        <w:pStyle w:val="Heading2"/>
      </w:pPr>
      <w:r>
        <w:t>재료 정보</w:t>
      </w:r>
    </w:p>
    <w:p>
      <w:r>
        <w:t>코다리 150g, 무 60g, 연근 20g, 호박 20g, 우엉 10g, 느타리버섯 10g, 표고버섯 10g, 대파 5g, 양파 10g, 청양고추 2g, 쑥갓 1g, 홍고추 1g, 다시멸치 1g, 다시마 1g, 들깨가루 15g, 마늘 1.5g, 생강 0.5g, 후추가루 0.5g, 천일염 0.2g</w:t>
      </w:r>
    </w:p>
    <w:p>
      <w:pPr>
        <w:pStyle w:val="Heading2"/>
      </w:pPr>
      <w:r>
        <w:t>조리 방법</w:t>
      </w:r>
    </w:p>
    <w:p>
      <w:r>
        <w:t>단계 1: 1. 생강과 마늘을 잘게 다진다.</w:t>
      </w:r>
    </w:p>
    <w:p>
      <w:r>
        <w:t>이미지: http://www.foodsafetykorea.go.kr/uploadimg/20190408/20190408113251_1554690771565.jpg</w:t>
      </w:r>
    </w:p>
    <w:p>
      <w:r>
        <w:t>단계 2: 2. 코다리를 세척 후 다진마늘, 다진생강, 소금, 후추로 밑간한다.</w:t>
      </w:r>
    </w:p>
    <w:p>
      <w:r>
        <w:t>이미지: http://www.foodsafetykorea.go.kr/uploadimg/20190408/20190408113303_1554690783122.jpg</w:t>
      </w:r>
    </w:p>
    <w:p>
      <w:r>
        <w:t>단계 3: 3. 냄비에 다시멸치, 다시마를 넣고 끓여 육수를 우린 뒤 건져낸다.</w:t>
      </w:r>
    </w:p>
    <w:p>
      <w:r>
        <w:t>이미지: http://www.foodsafetykorea.go.kr/uploadimg/20190408/20190408113316_1554690796964.jpg</w:t>
      </w:r>
    </w:p>
    <w:p>
      <w:r>
        <w:t>단계 4: 4. 무, 대파, 양파, 연근, 우엉, 호박, 느타리버섯, 표고버섯, 청양고추를 깨끗이 씻어 먹기좋은 크기로 썬다.</w:t>
      </w:r>
    </w:p>
    <w:p>
      <w:r>
        <w:t>이미지: http://www.foodsafetykorea.go.kr/uploadimg/20190408/20190408113331_1554690811815.jpg</w:t>
      </w:r>
    </w:p>
    <w:p>
      <w:r>
        <w:t>단계 5: 5. 육수에 대파, 청양고추, 쑥갓을 뺀 야채를 넣고 끓이다가 들깨가루와 천일염을 넣어 간 한다.</w:t>
      </w:r>
    </w:p>
    <w:p>
      <w:r>
        <w:t>이미지: http://www.foodsafetykorea.go.kr/uploadimg/20190408/20190408113354_1554690834017.jpg</w:t>
      </w:r>
    </w:p>
    <w:p>
      <w:r>
        <w:t>단계 6: 6. 마지막으로 코다리를 넣고 거품을 걷어가며 끓인 뒤 대파, 청양고추, 쑥갓을 올린다.</w:t>
      </w:r>
    </w:p>
    <w:p>
      <w:r>
        <w:t>이미지: http://www.foodsafetykorea.go.kr/uploadimg/20190408/20190408113418_1554690858145.jpg</w:t>
      </w:r>
    </w:p>
    <w:p>
      <w:pPr>
        <w:pStyle w:val="Heading2"/>
      </w:pPr>
      <w:r>
        <w:t>기타 정보</w:t>
      </w:r>
    </w:p>
    <w:p>
      <w:r>
        <w:t>해시태그: 코다리</w:t>
      </w:r>
    </w:p>
    <w:p>
      <w:r>
        <w:t>변경일자: None</w:t>
      </w:r>
    </w:p>
    <w:p>
      <w:r>
        <w:br w:type="page"/>
      </w:r>
    </w:p>
    <w:p>
      <w:pPr>
        <w:pStyle w:val="Heading1"/>
      </w:pPr>
      <w:r>
        <w:t>찹쌀 흰살 생선찜</w:t>
      </w:r>
    </w:p>
    <w:p>
      <w:pPr>
        <w:pStyle w:val="Heading2"/>
      </w:pPr>
      <w:r>
        <w:t>기본 정보</w:t>
      </w:r>
    </w:p>
    <w:p>
      <w:r>
        <w:t>일련번호: 3206</w:t>
      </w:r>
    </w:p>
    <w:p>
      <w:r>
        <w:t>조리방법: 찌기</w:t>
      </w:r>
    </w:p>
    <w:p>
      <w:r>
        <w:t>요리종류: 일품</w:t>
      </w:r>
    </w:p>
    <w:p>
      <w:pPr>
        <w:pStyle w:val="Heading2"/>
      </w:pPr>
      <w:r>
        <w:t>영양 정보</w:t>
      </w:r>
    </w:p>
    <w:p>
      <w:r>
        <w:t>중량(1인분): 155.5g</w:t>
      </w:r>
    </w:p>
    <w:p>
      <w:r>
        <w:t>열량: 206.1 kcal</w:t>
      </w:r>
    </w:p>
    <w:p>
      <w:r>
        <w:t>탄수화물: 20g</w:t>
      </w:r>
    </w:p>
    <w:p>
      <w:r>
        <w:t>단백질: 16.4g</w:t>
      </w:r>
    </w:p>
    <w:p>
      <w:r>
        <w:t>지방: 6.8g</w:t>
      </w:r>
    </w:p>
    <w:p>
      <w:r>
        <w:t>나트륨: 284.6mg</w:t>
      </w:r>
    </w:p>
    <w:p>
      <w:pPr>
        <w:pStyle w:val="Heading2"/>
      </w:pPr>
      <w:r>
        <w:t>재료 정보</w:t>
      </w:r>
    </w:p>
    <w:p>
      <w:r>
        <w:t>배추(30g), 대파(12g), 가자미(70g), 찹쌀가루(5g), 식초(3g), 맛술(5g), 새우젓(2g), 다진 마늘(2g), 다진 파(2g), 월계수잎(1장), 불린 찹쌀(30g), 고운 고춧가루(2g), 백후추(1g), 잘게 다진 새우젓(1g)</w:t>
      </w:r>
    </w:p>
    <w:p>
      <w:pPr>
        <w:pStyle w:val="Heading2"/>
      </w:pPr>
      <w:r>
        <w:t>조리 방법</w:t>
      </w:r>
    </w:p>
    <w:p>
      <w:r>
        <w:t>단계 1: 1. 배추는 한입 크기로 썰고, 대파는 6cm 길이로 썰어 길게 2등분하고, 가자미는 먹기 좋은 크기로 자른다.</w:t>
      </w:r>
    </w:p>
    <w:p>
      <w:r>
        <w:t>이미지: http://www.foodsafetykorea.go.kr/uploadimg/20210209/20210209103650_1612834610642.jpg</w:t>
      </w:r>
    </w:p>
    <w:p>
      <w:r>
        <w:t>단계 2: 2. 가자미에 밑간을 고루 버무린 뒤 냉장실에서 20분간 재운다.</w:t>
      </w:r>
    </w:p>
    <w:p>
      <w:r>
        <w:t>이미지: http://www.foodsafetykorea.go.kr/uploadimg/20210209/20210209103703_1612834623306.jpg</w:t>
      </w:r>
    </w:p>
    <w:p>
      <w:r>
        <w:t>단계 3: 3. 찹쌀싸라기 재료를 고루 섞는다.</w:t>
      </w:r>
    </w:p>
    <w:p>
      <w:r>
        <w:t>이미지: http://www.foodsafetykorea.go.kr/uploadimg/20210209/20210209103717_1612834637126.jpg</w:t>
      </w:r>
    </w:p>
    <w:p>
      <w:r>
        <w:t>단계 4: 4. 재워둔 가자미에 찹쌀가루(5g)를 고루 바른 뒤 찹쌀싸라기를 촘촘히 입힌다.</w:t>
      </w:r>
    </w:p>
    <w:p>
      <w:r>
        <w:t>이미지: http://www.foodsafetykorea.go.kr/uploadimg/20210209/20210209103731_1612834651340.jpg</w:t>
      </w:r>
    </w:p>
    <w:p>
      <w:r>
        <w:t>단계 5: 5. 찜기에 배추와 대파를 깔고 가자미를 올린 뒤 12분간 찌고 불을 꺼 5분간 뜸 들인다.</w:t>
      </w:r>
    </w:p>
    <w:p>
      <w:r>
        <w:t>이미지: http://www.foodsafetykorea.go.kr/uploadimg/20210209/20210209103747_1612834667352.jpg</w:t>
      </w:r>
    </w:p>
    <w:p>
      <w:r>
        <w:t>단계 6: 6. 그릇에 담아 마무리한다.</w:t>
      </w:r>
    </w:p>
    <w:p>
      <w:r>
        <w:t>이미지: http://www.foodsafetykorea.go.kr/uploadimg/20210209/20210209103803_1612834683273.jpg</w:t>
      </w:r>
    </w:p>
    <w:p>
      <w:pPr>
        <w:pStyle w:val="Heading2"/>
      </w:pPr>
      <w:r>
        <w:t>기타 정보</w:t>
      </w:r>
    </w:p>
    <w:p>
      <w:r>
        <w:t xml:space="preserve">해시태그: </w:t>
      </w:r>
    </w:p>
    <w:p>
      <w:r>
        <w:t>변경일자: None</w:t>
      </w:r>
    </w:p>
    <w:p>
      <w:r>
        <w:br w:type="page"/>
      </w:r>
    </w:p>
    <w:p>
      <w:pPr>
        <w:pStyle w:val="Heading1"/>
      </w:pPr>
      <w:r>
        <w:t>깻잎퓌레를 곁들인 삼치새우</w:t>
      </w:r>
    </w:p>
    <w:p>
      <w:pPr>
        <w:pStyle w:val="Heading2"/>
      </w:pPr>
      <w:r>
        <w:t>기본 정보</w:t>
      </w:r>
    </w:p>
    <w:p>
      <w:r>
        <w:t>일련번호: 3210</w:t>
      </w:r>
    </w:p>
    <w:p>
      <w:r>
        <w:t>조리방법: 굽기</w:t>
      </w:r>
    </w:p>
    <w:p>
      <w:r>
        <w:t>요리종류: 일품</w:t>
      </w:r>
    </w:p>
    <w:p>
      <w:pPr>
        <w:pStyle w:val="Heading2"/>
      </w:pPr>
      <w:r>
        <w:t>영양 정보</w:t>
      </w:r>
    </w:p>
    <w:p>
      <w:r>
        <w:t>중량(1인분): 393g</w:t>
      </w:r>
    </w:p>
    <w:p>
      <w:r>
        <w:t>열량: 575.2 kcal</w:t>
      </w:r>
    </w:p>
    <w:p>
      <w:r>
        <w:t>탄수화물: 40.5g</w:t>
      </w:r>
    </w:p>
    <w:p>
      <w:r>
        <w:t>단백질: 27.3g</w:t>
      </w:r>
    </w:p>
    <w:p>
      <w:r>
        <w:t>지방: 33.8g</w:t>
      </w:r>
    </w:p>
    <w:p>
      <w:r>
        <w:t>나트륨: 655.6mg</w:t>
      </w:r>
    </w:p>
    <w:p>
      <w:pPr>
        <w:pStyle w:val="Heading2"/>
      </w:pPr>
      <w:r>
        <w:t>재료 정보</w:t>
      </w:r>
    </w:p>
    <w:p>
      <w:r>
        <w:t>깻잎(20장), 청경채(1단), 새우(3마리), 삼치(75g), 생크림(230㎖), 식용 꽃(약간), 삶은 감자(150g), 녹인 무염 버터(15㎖), 우유(15㎖), 레몬즙(3g), 소금(2g), 후춧가루(3g), 건로즈메리(2g), 찹쌀가루(3g), 전분(12g), 올리브유(3㎖), 설탕(3g), 후춧가루(3g), 식용유(185㎖)</w:t>
      </w:r>
    </w:p>
    <w:p>
      <w:pPr>
        <w:pStyle w:val="Heading2"/>
      </w:pPr>
      <w:r>
        <w:t>조리 방법</w:t>
      </w:r>
    </w:p>
    <w:p>
      <w:r>
        <w:t>단계 1: 1. 깻잎은 깨끗이 씻고, 청경채는 2등분하고, 새우는 머리를 제거한 뒤 껍질을 벗기고, 삼치는 밑간한다.</w:t>
      </w:r>
    </w:p>
    <w:p>
      <w:r>
        <w:t>이미지: http://www.foodsafetykorea.go.kr/uploadimg/20210209/20210209105429_1612835669808.jpg</w:t>
      </w:r>
    </w:p>
    <w:p>
      <w:r>
        <w:t>단계 2: 2. 냄비에 깻잎과 생크림, 올리브유(3㎖)를 넣어 끓어오르면 믹서에 넣어 곱게 간 뒤 체에 걸러 퓌레를 만든다.</w:t>
      </w:r>
    </w:p>
    <w:p>
      <w:r>
        <w:t>이미지: http://www.foodsafetykorea.go.kr/uploadimg/20210209/20210209105442_1612835682969.jpg</w:t>
      </w:r>
    </w:p>
    <w:p>
      <w:r>
        <w:t>단계 3: 3. 삶은 감자는 으깬 뒤 녹인 무염 버터와 설탕(3g),후춧가루(3g)를 고루 섞고 체에 한 번 걸러 우유를 섞어 매시드 포테이토를 만든다.</w:t>
      </w:r>
    </w:p>
    <w:p>
      <w:r>
        <w:t>이미지: http://www.foodsafetykorea.go.kr/uploadimg/20210209/20210209105455_1612835695101.jpg</w:t>
      </w:r>
    </w:p>
    <w:p>
      <w:r>
        <w:t>단계 4: 4. 손질한 새우에 튀김옷을 입혀 180℃로 달군 식용유(180㎖)에 3분간 튀겨 건지고, 마른 팬에 손질한 청경채를 볶은 뒤 토치로 불맛을 낸다.</w:t>
      </w:r>
    </w:p>
    <w:p>
      <w:r>
        <w:t>이미지: http://www.foodsafetykorea.go.kr/uploadimg/20210209/20210209105510_1612835710415.jpg</w:t>
      </w:r>
    </w:p>
    <w:p>
      <w:r>
        <w:t>단계 5: 5. 중간 불로 달군 팬에 식용유(5㎖)를 두른 뒤 밑간한 삼치를 5분간 앞뒤로 노릇하게 구워 꺼낸다.</w:t>
      </w:r>
    </w:p>
    <w:p>
      <w:r>
        <w:t>이미지: http://www.foodsafetykorea.go.kr/uploadimg/20210209/20210209105523_1612835723657.jpg</w:t>
      </w:r>
    </w:p>
    <w:p>
      <w:r>
        <w:t>단계 6: 6. 그릇에 깻잎퓌레 → 구운 삼치 → 매시드 포테이토 → 청경채 → 튀긴 새우 → 꽃잎 순으로 올린다.</w:t>
      </w:r>
    </w:p>
    <w:p>
      <w:r>
        <w:t>이미지: http://www.foodsafetykorea.go.kr/uploadimg/20210209/20210209105536_1612835736153.jpg</w:t>
      </w:r>
    </w:p>
    <w:p>
      <w:pPr>
        <w:pStyle w:val="Heading2"/>
      </w:pPr>
      <w:r>
        <w:t>기타 정보</w:t>
      </w:r>
    </w:p>
    <w:p>
      <w:r>
        <w:t xml:space="preserve">해시태그: </w:t>
      </w:r>
    </w:p>
    <w:p>
      <w:r>
        <w:t>변경일자: None</w:t>
      </w:r>
    </w:p>
    <w:p>
      <w:r>
        <w:br w:type="page"/>
      </w:r>
    </w:p>
    <w:p>
      <w:pPr>
        <w:pStyle w:val="Heading1"/>
      </w:pPr>
      <w:r>
        <w:t>참나물페스토 파스타</w:t>
      </w:r>
    </w:p>
    <w:p>
      <w:pPr>
        <w:pStyle w:val="Heading2"/>
      </w:pPr>
      <w:r>
        <w:t>기본 정보</w:t>
      </w:r>
    </w:p>
    <w:p>
      <w:r>
        <w:t>일련번호: 3245</w:t>
      </w:r>
    </w:p>
    <w:p>
      <w:r>
        <w:t>조리방법: 볶기</w:t>
      </w:r>
    </w:p>
    <w:p>
      <w:r>
        <w:t>요리종류: 일품</w:t>
      </w:r>
    </w:p>
    <w:p>
      <w:pPr>
        <w:pStyle w:val="Heading2"/>
      </w:pPr>
      <w:r>
        <w:t>영양 정보</w:t>
      </w:r>
    </w:p>
    <w:p>
      <w:r>
        <w:t>중량(1인분): 210g</w:t>
      </w:r>
    </w:p>
    <w:p>
      <w:r>
        <w:t>열량: 462.2 kcal</w:t>
      </w:r>
    </w:p>
    <w:p>
      <w:r>
        <w:t>탄수화물: 54.5g</w:t>
      </w:r>
    </w:p>
    <w:p>
      <w:r>
        <w:t>단백질: 11.8g</w:t>
      </w:r>
    </w:p>
    <w:p>
      <w:r>
        <w:t>지방: 21.9g</w:t>
      </w:r>
    </w:p>
    <w:p>
      <w:r>
        <w:t>나트륨: 60.8mg</w:t>
      </w:r>
    </w:p>
    <w:p>
      <w:pPr>
        <w:pStyle w:val="Heading2"/>
      </w:pPr>
      <w:r>
        <w:t>재료 정보</w:t>
      </w:r>
    </w:p>
    <w:p>
      <w:r>
        <w:t>•필수 재료 : 참나물(45g), 방울토마토(2개), 스파게티면(90g)</w:t>
        <w:br/>
        <w:t>•참나물 페스토 : 참나물(18g), 잣(4g), 올리브유(4g), 소금(1g)</w:t>
        <w:br/>
        <w:t>•양념 : 올리브유(2g)</w:t>
      </w:r>
    </w:p>
    <w:p>
      <w:pPr>
        <w:pStyle w:val="Heading2"/>
      </w:pPr>
      <w:r>
        <w:t>조리 방법</w:t>
      </w:r>
    </w:p>
    <w:p>
      <w:r>
        <w:t>단계 1: 1. 참나물은 얇게 썰고, 방울토마토는 2등분하고, 잣은 곱게 빻아 잣가루를 만든다.</w:t>
      </w:r>
    </w:p>
    <w:p>
      <w:r>
        <w:t>이미지: http://www.foodsafetykorea.go.kr/uploadimg/20230309/20230309094519_1678322719488.jpg</w:t>
      </w:r>
    </w:p>
    <w:p>
      <w:r>
        <w:t>단계 2: 2. 믹서에 참나물 페스토 재료를 넣고 갈아 페스토를 만든다.</w:t>
      </w:r>
    </w:p>
    <w:p>
      <w:r>
        <w:t>이미지: http://www.foodsafetykorea.go.kr/uploadimg/20230309/20230309094538_1678322738402.jpg</w:t>
      </w:r>
    </w:p>
    <w:p>
      <w:r>
        <w:t>단계 3: 3. 끓는 소금물(물 8컵과 소금 1g 비율)에 스파게티를 넣어 8분간 삶아 건진다.</w:t>
      </w:r>
    </w:p>
    <w:p>
      <w:r>
        <w:t>이미지: http://www.foodsafetykorea.go.kr/uploadimg/20230309/20230309094554_1678322754813.jpg</w:t>
      </w:r>
    </w:p>
    <w:p>
      <w:r>
        <w:t>단계 4: 4. 스파게티에 페스토를 넣어 버무린다.</w:t>
      </w:r>
    </w:p>
    <w:p>
      <w:r>
        <w:t>이미지: http://www.foodsafetykorea.go.kr/uploadimg/20230309/20230309094612_1678322772805.jpg</w:t>
      </w:r>
    </w:p>
    <w:p>
      <w:r>
        <w:t>단계 5: 5. 그릇에 스파게티를 담은 뒤 손질한 참나물을 올리고 올리브유, 잣가루를 뿌린다.</w:t>
      </w:r>
    </w:p>
    <w:p>
      <w:r>
        <w:t>이미지: http://www.foodsafetykorea.go.kr/uploadimg/20230309/20230309094639_1678322799580.jpg</w:t>
      </w:r>
    </w:p>
    <w:p>
      <w:r>
        <w:t>단계 6: 6. 손질한 방울토마토를 곁들여 마무리한다.</w:t>
      </w:r>
    </w:p>
    <w:p>
      <w:r>
        <w:t>이미지: http://www.foodsafetykorea.go.kr/uploadimg/20230309/20230309094659_1678322819968.jpg</w:t>
      </w:r>
    </w:p>
    <w:p>
      <w:pPr>
        <w:pStyle w:val="Heading2"/>
      </w:pPr>
      <w:r>
        <w:t>기타 정보</w:t>
      </w:r>
    </w:p>
    <w:p>
      <w:r>
        <w:t xml:space="preserve">해시태그: </w:t>
      </w:r>
    </w:p>
    <w:p>
      <w:r>
        <w:t>변경일자: None</w:t>
      </w:r>
    </w:p>
    <w:p>
      <w:r>
        <w:br w:type="page"/>
      </w:r>
    </w:p>
    <w:p>
      <w:pPr>
        <w:pStyle w:val="Heading1"/>
      </w:pPr>
      <w:r>
        <w:t>카레삼겹살 파니니</w:t>
      </w:r>
    </w:p>
    <w:p>
      <w:pPr>
        <w:pStyle w:val="Heading2"/>
      </w:pPr>
      <w:r>
        <w:t>기본 정보</w:t>
      </w:r>
    </w:p>
    <w:p>
      <w:r>
        <w:t>일련번호: 3265</w:t>
      </w:r>
    </w:p>
    <w:p>
      <w:r>
        <w:t>조리방법: 볶기</w:t>
      </w:r>
    </w:p>
    <w:p>
      <w:r>
        <w:t>요리종류: 기타</w:t>
      </w:r>
    </w:p>
    <w:p>
      <w:pPr>
        <w:pStyle w:val="Heading2"/>
      </w:pPr>
      <w:r>
        <w:t>영양 정보</w:t>
      </w:r>
    </w:p>
    <w:p>
      <w:r>
        <w:t>중량(1인분): 308.7g</w:t>
      </w:r>
    </w:p>
    <w:p>
      <w:r>
        <w:t>열량: 655.5 kcal</w:t>
      </w:r>
    </w:p>
    <w:p>
      <w:r>
        <w:t>탄수화물: 80.1g</w:t>
      </w:r>
    </w:p>
    <w:p>
      <w:r>
        <w:t>단백질: 23.9g</w:t>
      </w:r>
    </w:p>
    <w:p>
      <w:r>
        <w:t>지방: 26.6g</w:t>
      </w:r>
    </w:p>
    <w:p>
      <w:r>
        <w:t>나트륨: 738.3mg</w:t>
      </w:r>
    </w:p>
    <w:p>
      <w:pPr>
        <w:pStyle w:val="Heading2"/>
      </w:pPr>
      <w:r>
        <w:t>재료 정보</w:t>
      </w:r>
    </w:p>
    <w:p>
      <w:r>
        <w:t>[ 2인분 ] 방울토마토(4개), 아보카도(1개), 로메인(4장), 양파(¼개), 대파(15cm), 미나리(⅓줌=50g), 마늘(5쪽), 대패삼겹살(100g), 치아바타(2개), 올리브유(0.5Ts), 후춧가루(약간), 간장(1Ts), 꿀(1Ts), 카레가루(1Ts), 고운 고춧가루(0.3Ts), 플레인 요거트(2Ts) + 꿀(1Ts)</w:t>
      </w:r>
    </w:p>
    <w:p>
      <w:pPr>
        <w:pStyle w:val="Heading2"/>
      </w:pPr>
      <w:r>
        <w:t>조리 방법</w:t>
      </w:r>
    </w:p>
    <w:p>
      <w:r>
        <w:t>단계 1: 1. 방울토마토는 4등분하고, 아보카도는 얇게 모양대로 썰고, 로메인은 깨끗하게 씻어 물기를 제거하고, 양파, 대파, 미나리는 4cm 길이로 썰고, 마늘은 납작 썬다.</w:t>
      </w:r>
    </w:p>
    <w:p>
      <w:r>
        <w:t>이미지: https://www.foodsafetykorea.go.kr/common/ecmFileView.do?ecm_file_no=1NxK4VJeuii</w:t>
      </w:r>
    </w:p>
    <w:p>
      <w:r>
        <w:t>단계 2: 2. 중간 불로 달군 팬에 올리브유를 두른 뒤 납작 썬 마늘, 양파, 대파를 넣어 1분간 볶는다.</w:t>
      </w:r>
    </w:p>
    <w:p>
      <w:r>
        <w:t>이미지: https://www.foodsafetykorea.go.kr/common/ecmFileView.do?ecm_file_no=1NxK4VJeukY</w:t>
      </w:r>
    </w:p>
    <w:p>
      <w:r>
        <w:t>단계 3: 3. 대패삼겹살과 후춧가루를 넣어 겉면이 노릇해질 때까지 볶고, 미나리, 간장, 꿀을 넣어 1분 정도 볶고, 카레가루, 고운 고춧가루를 넣어 고루 섞으며 볶는다.</w:t>
      </w:r>
    </w:p>
    <w:p>
      <w:r>
        <w:t>이미지: https://www.foodsafetykorea.go.kr/common/ecmFileView.do?ecm_file_no=1NxK4VJeumR</w:t>
      </w:r>
    </w:p>
    <w:p>
      <w:r>
        <w:t>단계 4: 4. 허니요거트소스를 만든다.</w:t>
      </w:r>
    </w:p>
    <w:p>
      <w:r>
        <w:t>이미지: https://www.foodsafetykorea.go.kr/common/ecmFileView.do?ecm_file_no=1NxK4VJeupA</w:t>
      </w:r>
    </w:p>
    <w:p>
      <w:r>
        <w:t>단계 5: 5. 치아바타는 마른 팬에 안쪽 면을 노릇하게 구워 꺼내고, 빵 안쪽에 허니 요거트소스를 바른다.</w:t>
      </w:r>
    </w:p>
    <w:p>
      <w:r>
        <w:t>이미지: https://www.foodsafetykorea.go.kr/common/ecmFileView.do?ecm_file_no=1NxK4VJeurS</w:t>
      </w:r>
    </w:p>
    <w:p>
      <w:r>
        <w:t>단계 6: 6. 로메인, 삼겹살볶음, 허니요거트소스, 아보카도, 방울토마토, 후춧가루 순으로 올려 마무리한다.</w:t>
      </w:r>
    </w:p>
    <w:p>
      <w:r>
        <w:t>이미지: https://www.foodsafetykorea.go.kr/common/ecmFileView.do?ecm_file_no=1NxK4VJeutU</w:t>
      </w:r>
    </w:p>
    <w:p>
      <w:pPr>
        <w:pStyle w:val="Heading2"/>
      </w:pPr>
      <w:r>
        <w:t>기타 정보</w:t>
      </w:r>
    </w:p>
    <w:p>
      <w:r>
        <w:t xml:space="preserve">해시태그: </w:t>
      </w:r>
    </w:p>
    <w:p>
      <w:r>
        <w:t>변경일자: None</w:t>
      </w:r>
    </w:p>
    <w:p>
      <w:r>
        <w:br w:type="page"/>
      </w:r>
    </w:p>
    <w:p>
      <w:pPr>
        <w:pStyle w:val="Heading1"/>
      </w:pPr>
      <w:r>
        <w:t>어린잎채소 건두부말이</w:t>
      </w:r>
    </w:p>
    <w:p>
      <w:pPr>
        <w:pStyle w:val="Heading2"/>
      </w:pPr>
      <w:r>
        <w:t>기본 정보</w:t>
      </w:r>
    </w:p>
    <w:p>
      <w:r>
        <w:t>일련번호: 3282</w:t>
      </w:r>
    </w:p>
    <w:p>
      <w:r>
        <w:t>조리방법: 기타</w:t>
      </w:r>
    </w:p>
    <w:p>
      <w:r>
        <w:t>요리종류: 기타</w:t>
      </w:r>
    </w:p>
    <w:p>
      <w:pPr>
        <w:pStyle w:val="Heading2"/>
      </w:pPr>
      <w:r>
        <w:t>영양 정보</w:t>
      </w:r>
    </w:p>
    <w:p>
      <w:r>
        <w:t>중량(1인분): 89.9g</w:t>
      </w:r>
    </w:p>
    <w:p>
      <w:r>
        <w:t>열량: 233.8 kcal</w:t>
      </w:r>
    </w:p>
    <w:p>
      <w:r>
        <w:t>탄수화물: 7.3g</w:t>
      </w:r>
    </w:p>
    <w:p>
      <w:r>
        <w:t>단백질: 12.7g</w:t>
      </w:r>
    </w:p>
    <w:p>
      <w:r>
        <w:t>지방: 17.1g</w:t>
      </w:r>
    </w:p>
    <w:p>
      <w:r>
        <w:t>나트륨: 156.7mg</w:t>
      </w:r>
    </w:p>
    <w:p>
      <w:pPr>
        <w:pStyle w:val="Heading2"/>
      </w:pPr>
      <w:r>
        <w:t>재료 정보</w:t>
      </w:r>
    </w:p>
    <w:p>
      <w:r>
        <w:t>[ 2인분 ] 어린잎채소(4컵), 견과류(1컵), 건두부(10장), 슈레드 모차렐라치즈(1컵), 라임청(3ts), 후춧가루(약간), 올리브유(2ts), 다진 마늘(0.3ts)</w:t>
      </w:r>
    </w:p>
    <w:p>
      <w:pPr>
        <w:pStyle w:val="Heading2"/>
      </w:pPr>
      <w:r>
        <w:t>조리 방법</w:t>
      </w:r>
    </w:p>
    <w:p>
      <w:r>
        <w:t>단계 1: 1. 어린잎채소는 깨끗하게 씻어 물기를 제거하고, 견과류는 굵게 다진다.</w:t>
      </w:r>
    </w:p>
    <w:p>
      <w:r>
        <w:t>이미지: https://www.foodsafetykorea.go.kr/common/ecmFileView.do?ecm_file_no=1NxSkgr9F8l</w:t>
      </w:r>
    </w:p>
    <w:p>
      <w:r>
        <w:t>단계 2: 2. 건두부는 끓는 물에 데쳐 건져낸 뒤 물기를 제거한다.</w:t>
      </w:r>
    </w:p>
    <w:p>
      <w:r>
        <w:t>이미지: https://www.foodsafetykorea.go.kr/common/ecmFileView.do?ecm_file_no=1NxSkgr9FDg</w:t>
      </w:r>
    </w:p>
    <w:p>
      <w:r>
        <w:t>단계 3: 3. 건두부 위에 어린잎채소(3컵)를 올리고, 돌돌 말아 한입 크기로 썬다.</w:t>
      </w:r>
    </w:p>
    <w:p>
      <w:r>
        <w:t>이미지: https://www.foodsafetykorea.go.kr/common/ecmFileView.do?ecm_file_no=1NxSkgr9FFb</w:t>
      </w:r>
    </w:p>
    <w:p>
      <w:r>
        <w:t>단계 4: 4. 남은 어린잎채소에 다진 견과류와 슈레드모차렐라치즈를 고루 섞는다.</w:t>
      </w:r>
    </w:p>
    <w:p>
      <w:r>
        <w:t>이미지: https://www.foodsafetykorea.go.kr/common/ecmFileView.do?ecm_file_no=1NxSkgr9FLv</w:t>
      </w:r>
    </w:p>
    <w:p>
      <w:r>
        <w:t>단계 5: 5. 라임청의 라임을 얇게 다지고, 나머지 라임청드레싱 재료와 고루 섞는다.</w:t>
      </w:r>
    </w:p>
    <w:p>
      <w:r>
        <w:t>이미지: https://www.foodsafetykorea.go.kr/common/ecmFileView.do?ecm_file_no=1NxSkgr9FPS</w:t>
      </w:r>
    </w:p>
    <w:p>
      <w:r>
        <w:t>단계 6: 6. 그릇에 건두부말이와 샐러드를 담고, 라임청 드레싱을 뿌려 마무리한다.</w:t>
      </w:r>
    </w:p>
    <w:p>
      <w:r>
        <w:t>이미지: https://www.foodsafetykorea.go.kr/common/ecmFileView.do?ecm_file_no=1NxSkgr9FRD</w:t>
      </w:r>
    </w:p>
    <w:p>
      <w:pPr>
        <w:pStyle w:val="Heading2"/>
      </w:pPr>
      <w:r>
        <w:t>기타 정보</w:t>
      </w:r>
    </w:p>
    <w:p>
      <w:r>
        <w:t xml:space="preserve">해시태그: </w:t>
      </w:r>
    </w:p>
    <w:p>
      <w:r>
        <w:t>변경일자: None</w:t>
      </w:r>
    </w:p>
    <w:p>
      <w:r>
        <w:br w:type="page"/>
      </w:r>
    </w:p>
    <w:p>
      <w:pPr>
        <w:pStyle w:val="Heading1"/>
      </w:pPr>
      <w:r>
        <w:t>해산물 완자볼을 곁들인 양장피 콩국수</w:t>
      </w:r>
    </w:p>
    <w:p>
      <w:pPr>
        <w:pStyle w:val="Heading2"/>
      </w:pPr>
      <w:r>
        <w:t>기본 정보</w:t>
      </w:r>
    </w:p>
    <w:p>
      <w:r>
        <w:t>일련번호: 3465</w:t>
      </w:r>
    </w:p>
    <w:p>
      <w:r>
        <w:t>조리방법: 기타</w:t>
      </w:r>
    </w:p>
    <w:p>
      <w:r>
        <w:t>요리종류: 일품</w:t>
      </w:r>
    </w:p>
    <w:p>
      <w:pPr>
        <w:pStyle w:val="Heading2"/>
      </w:pPr>
      <w:r>
        <w:t>영양 정보</w:t>
      </w:r>
    </w:p>
    <w:p>
      <w:r>
        <w:t>중량(1인분): 391g</w:t>
      </w:r>
    </w:p>
    <w:p>
      <w:r>
        <w:t>열량: 265.6 kcal</w:t>
      </w:r>
    </w:p>
    <w:p>
      <w:r>
        <w:t>탄수화물: 49g</w:t>
      </w:r>
    </w:p>
    <w:p>
      <w:r>
        <w:t>단백질: 10.2g</w:t>
      </w:r>
    </w:p>
    <w:p>
      <w:r>
        <w:t>지방: 3.2g</w:t>
      </w:r>
    </w:p>
    <w:p>
      <w:r>
        <w:t>나트륨: 360mg</w:t>
      </w:r>
    </w:p>
    <w:p>
      <w:pPr>
        <w:pStyle w:val="Heading2"/>
      </w:pPr>
      <w:r>
        <w:t>재료 정보</w:t>
      </w:r>
    </w:p>
    <w:p>
      <w:r>
        <w:t>2인분 기준&lt;br&gt;</w:t>
        <w:br/>
        <w:t>• [가정 간편식 재료] 새우(50g), 오징어(60g), 양장피 면(60g), 건목이버섯(10g), 참기름(4g), 양파(110g), 볶음 소스(20g), 크레미(40g), 당근(40g), 피망(45g), 붉은 파프리카(45g), 달걀지단(20g)&lt;br&gt;</w:t>
        <w:br/>
        <w:t>• [추가 재료] 콩국물(1컵=200g), 딜(1g), 올리브유(35g), 달걀흰자(15g), 식용유(700g)</w:t>
      </w:r>
    </w:p>
    <w:p>
      <w:pPr>
        <w:pStyle w:val="Heading2"/>
      </w:pPr>
      <w:r>
        <w:t>조리 방법</w:t>
      </w:r>
    </w:p>
    <w:p>
      <w:r>
        <w:t>단계 1: 1. 오징어, 새우, 당근, 양파를 믹서에 갈아 달걀흰자를 넣어 치댄 후 완자를 만들어 160도로 예열한 식용유에 4분 정도 튀긴다.</w:t>
      </w:r>
    </w:p>
    <w:p>
      <w:r>
        <w:t>이미지: http://www.foodsafetykorea.go.kr/uploadimg/20231106/20231106035300_1699253580534.jpg</w:t>
      </w:r>
    </w:p>
    <w:p>
      <w:r>
        <w:t>단계 2: 2. 붉은 파프리카와 피망은 올리브유에 살짝 볶는다.</w:t>
      </w:r>
    </w:p>
    <w:p>
      <w:r>
        <w:t>이미지: http://www.foodsafetykorea.go.kr/uploadimg/20231106/20231106035318_1699253598029.jpg</w:t>
      </w:r>
    </w:p>
    <w:p>
      <w:r>
        <w:t>단계 3: 3. 양장피 면은 끓는 물에 5분간 데치고, 같은 냄비에 건목이버섯을 데친다.</w:t>
      </w:r>
    </w:p>
    <w:p>
      <w:r>
        <w:t>이미지: http://www.foodsafetykorea.go.kr/uploadimg/20231106/20231106035333_1699253613218.jpg</w:t>
      </w:r>
    </w:p>
    <w:p>
      <w:r>
        <w:t>단계 4: 4. 양장피 면이 서로 달라붙지 않게 참기름에 버무리고 돌돌 말아 접시 위에 올린다.</w:t>
      </w:r>
    </w:p>
    <w:p>
      <w:r>
        <w:t>이미지: http://www.foodsafetykorea.go.kr/uploadimg/20231106/20231106035350_1699253630588.jpg</w:t>
      </w:r>
    </w:p>
    <w:p>
      <w:r>
        <w:t>단계 5: 5. 크레미, 데친 건목이버섯, 달걀지단을 면 위에 올리고, 튀겨낸 완자, 딜, 볶은 파프리카와 피망을 올린다.</w:t>
      </w:r>
    </w:p>
    <w:p>
      <w:r>
        <w:t>이미지: http://www.foodsafetykorea.go.kr/uploadimg/20231106/20231106035411_1699253651119.jpg</w:t>
      </w:r>
    </w:p>
    <w:p>
      <w:r>
        <w:t>단계 6: 6. 콩국물을 붓고 볶음 소스를 곁들여 마무리한다.</w:t>
      </w:r>
    </w:p>
    <w:p>
      <w:r>
        <w:t>이미지: http://www.foodsafetykorea.go.kr/uploadimg/20231106/20231106035426_1699253666007.jpg</w:t>
      </w:r>
    </w:p>
    <w:p>
      <w:pPr>
        <w:pStyle w:val="Heading2"/>
      </w:pPr>
      <w:r>
        <w:t>기타 정보</w:t>
      </w:r>
    </w:p>
    <w:p>
      <w:r>
        <w:t xml:space="preserve">해시태그: </w:t>
      </w:r>
    </w:p>
    <w:p>
      <w:r>
        <w:t>변경일자: None</w:t>
      </w:r>
    </w:p>
    <w:p>
      <w:r>
        <w:br w:type="page"/>
      </w:r>
    </w:p>
    <w:p>
      <w:pPr>
        <w:pStyle w:val="Heading1"/>
      </w:pPr>
      <w:r>
        <w:t>토마토 채소 계란찜</w:t>
      </w:r>
    </w:p>
    <w:p>
      <w:pPr>
        <w:pStyle w:val="Heading2"/>
      </w:pPr>
      <w:r>
        <w:t>기본 정보</w:t>
      </w:r>
    </w:p>
    <w:p>
      <w:r>
        <w:t>일련번호: 2973</w:t>
      </w:r>
    </w:p>
    <w:p>
      <w:r>
        <w:t>조리방법: 찌기</w:t>
      </w:r>
    </w:p>
    <w:p>
      <w:r>
        <w:t>요리종류: 반찬</w:t>
      </w:r>
    </w:p>
    <w:p>
      <w:pPr>
        <w:pStyle w:val="Heading2"/>
      </w:pPr>
      <w:r>
        <w:t>영양 정보</w:t>
      </w:r>
    </w:p>
    <w:p>
      <w:r>
        <w:t>중량(1인분): 135g</w:t>
      </w:r>
    </w:p>
    <w:p>
      <w:r>
        <w:t>열량: 181.76 kcal</w:t>
      </w:r>
    </w:p>
    <w:p>
      <w:r>
        <w:t>탄수화물: 4g</w:t>
      </w:r>
    </w:p>
    <w:p>
      <w:r>
        <w:t>단백질: 11.68g</w:t>
      </w:r>
    </w:p>
    <w:p>
      <w:r>
        <w:t>지방: 13.23g</w:t>
      </w:r>
    </w:p>
    <w:p>
      <w:r>
        <w:t>나트륨: 159.3mg</w:t>
      </w:r>
    </w:p>
    <w:p>
      <w:pPr>
        <w:pStyle w:val="Heading2"/>
      </w:pPr>
      <w:r>
        <w:t>재료 정보</w:t>
      </w:r>
    </w:p>
    <w:p>
      <w:r>
        <w:t>방울토마토 20g, 양파 5g, 브로콜리 10g, 그린빈스 10g, 계란 80g, 파마산치즈 3g, 생크림 20g, 마늘 0.1g, 후추 0.1g</w:t>
      </w:r>
    </w:p>
    <w:p>
      <w:pPr>
        <w:pStyle w:val="Heading2"/>
      </w:pPr>
      <w:r>
        <w:t>조리 방법</w:t>
      </w:r>
    </w:p>
    <w:p>
      <w:r>
        <w:t>단계 1: 1. 볼에 계란을 푼다.</w:t>
      </w:r>
    </w:p>
    <w:p>
      <w:r>
        <w:t>이미지: http://www.foodsafetykorea.go.kr/uploadimg/20190408/20190408113757_1554691077396.jpg</w:t>
      </w:r>
    </w:p>
    <w:p>
      <w:r>
        <w:t>단계 2: 2. 마늘을 다져 계란과 섞고 파마산치즈, 후추를 넣어 간을 맞춘다.</w:t>
      </w:r>
    </w:p>
    <w:p>
      <w:r>
        <w:t>이미지: http://www.foodsafetykorea.go.kr/uploadimg/20190408/20190408113814_1554691094356.jpg</w:t>
      </w:r>
    </w:p>
    <w:p>
      <w:r>
        <w:t>단계 3: 3. 양파는 채 썰고 브로콜리는 깍둑썰고 그린빈스는 2cm 길이로 자른다.</w:t>
      </w:r>
    </w:p>
    <w:p>
      <w:r>
        <w:t>이미지: http://www.foodsafetykorea.go.kr/uploadimg/20190408/20190408113828_1554691108509.jpg</w:t>
      </w:r>
    </w:p>
    <w:p>
      <w:r>
        <w:t>단계 4: 4. 3의 재료를 볶은 뒤 계란물과 섞는다.</w:t>
      </w:r>
    </w:p>
    <w:p>
      <w:r>
        <w:t>이미지: http://www.foodsafetykorea.go.kr/uploadimg/20190408/20190408113849_1554691129904.jpg</w:t>
      </w:r>
    </w:p>
    <w:p>
      <w:r>
        <w:t>단계 5: 5. 방울토마토를 반으로 잘라 4에 넣는다.</w:t>
      </w:r>
    </w:p>
    <w:p>
      <w:r>
        <w:t>이미지: http://www.foodsafetykorea.go.kr/uploadimg/20190408/20190408113914_1554691154761.jpg</w:t>
      </w:r>
    </w:p>
    <w:p>
      <w:r>
        <w:t>단계 6: 6. 그릇에 옮겨 담아 찐다.</w:t>
      </w:r>
    </w:p>
    <w:p>
      <w:r>
        <w:t>이미지: http://www.foodsafetykorea.go.kr/uploadimg/20190408/20190408113927_1554691167879.jpg</w:t>
      </w:r>
    </w:p>
    <w:p>
      <w:pPr>
        <w:pStyle w:val="Heading2"/>
      </w:pPr>
      <w:r>
        <w:t>기타 정보</w:t>
      </w:r>
    </w:p>
    <w:p>
      <w:r>
        <w:t>해시태그: 계란</w:t>
      </w:r>
    </w:p>
    <w:p>
      <w:r>
        <w:t>변경일자: None</w:t>
      </w:r>
    </w:p>
    <w:p>
      <w:r>
        <w:br w:type="page"/>
      </w:r>
    </w:p>
    <w:p>
      <w:pPr>
        <w:pStyle w:val="Heading1"/>
      </w:pPr>
      <w:r>
        <w:t>배 깍두기</w:t>
      </w:r>
    </w:p>
    <w:p>
      <w:pPr>
        <w:pStyle w:val="Heading2"/>
      </w:pPr>
      <w:r>
        <w:t>기본 정보</w:t>
      </w:r>
    </w:p>
    <w:p>
      <w:r>
        <w:t>일련번호: 3011</w:t>
      </w:r>
    </w:p>
    <w:p>
      <w:r>
        <w:t>조리방법: 기타</w:t>
      </w:r>
    </w:p>
    <w:p>
      <w:r>
        <w:t>요리종류: 반찬</w:t>
      </w:r>
    </w:p>
    <w:p>
      <w:pPr>
        <w:pStyle w:val="Heading2"/>
      </w:pPr>
      <w:r>
        <w:t>영양 정보</w:t>
      </w:r>
    </w:p>
    <w:p>
      <w:r>
        <w:t>중량(1인분): 56g</w:t>
      </w:r>
    </w:p>
    <w:p>
      <w:r>
        <w:t>열량: 31.66 kcal</w:t>
      </w:r>
    </w:p>
    <w:p>
      <w:r>
        <w:t>탄수화물: 6.33g</w:t>
      </w:r>
    </w:p>
    <w:p>
      <w:r>
        <w:t>단백질: 0.72g</w:t>
      </w:r>
    </w:p>
    <w:p>
      <w:r>
        <w:t>지방: 0.39g</w:t>
      </w:r>
    </w:p>
    <w:p>
      <w:r>
        <w:t>나트륨: 284.48mg</w:t>
      </w:r>
    </w:p>
    <w:p>
      <w:pPr>
        <w:pStyle w:val="Heading2"/>
      </w:pPr>
      <w:r>
        <w:t>재료 정보</w:t>
      </w:r>
    </w:p>
    <w:p>
      <w:r>
        <w:t>배 400g, 쪽파 5g, 고춧가루 8g, 액젓 15g, 마늘 3g</w:t>
      </w:r>
    </w:p>
    <w:p>
      <w:pPr>
        <w:pStyle w:val="Heading2"/>
      </w:pPr>
      <w:r>
        <w:t>조리 방법</w:t>
      </w:r>
    </w:p>
    <w:p>
      <w:r>
        <w:t>단계 1: 1. 배 껍질을 벗긴다.</w:t>
      </w:r>
    </w:p>
    <w:p>
      <w:r>
        <w:t>이미지: http://www.foodsafetykorea.go.kr/uploadimg/20190410/20190410011756_1554869876952.JPG</w:t>
      </w:r>
    </w:p>
    <w:p>
      <w:r>
        <w:t>단계 2: 2. 껍질 벗긴 배를 깍둑썰기 한다.</w:t>
      </w:r>
    </w:p>
    <w:p>
      <w:r>
        <w:t>이미지: http://www.foodsafetykorea.go.kr/uploadimg/20190410/20190410011823_1554869903762.JPG</w:t>
      </w:r>
    </w:p>
    <w:p>
      <w:r>
        <w:t>단계 3: 3. 쪽파를 송송 썬다.</w:t>
      </w:r>
    </w:p>
    <w:p>
      <w:r>
        <w:t>이미지: http://www.foodsafetykorea.go.kr/uploadimg/20190410/20190410011837_1554869917197.jpg</w:t>
      </w:r>
    </w:p>
    <w:p>
      <w:r>
        <w:t>단계 4: 4. 마늘을 곱게 다진다.</w:t>
      </w:r>
    </w:p>
    <w:p>
      <w:r>
        <w:t>이미지: http://www.foodsafetykorea.go.kr/uploadimg/20190410/20190410011902_1554869942228.jpg</w:t>
      </w:r>
    </w:p>
    <w:p>
      <w:r>
        <w:t>단계 5: 5. 고춧가루, 액젓, 다진마늘, 쪽파를 섞어 양념을 만든다.</w:t>
      </w:r>
    </w:p>
    <w:p>
      <w:r>
        <w:t>이미지: http://www.foodsafetykorea.go.kr/uploadimg/20190410/20190410011921_1554869961218.jpg</w:t>
      </w:r>
    </w:p>
    <w:p>
      <w:r>
        <w:t>단계 6: 6. 깍둑썰기한 배와 양념을 버무린다.</w:t>
      </w:r>
    </w:p>
    <w:p>
      <w:r>
        <w:t>이미지: http://www.foodsafetykorea.go.kr/uploadimg/20190410/20190410011941_1554869981226.JPG</w:t>
      </w:r>
    </w:p>
    <w:p>
      <w:pPr>
        <w:pStyle w:val="Heading2"/>
      </w:pPr>
      <w:r>
        <w:t>기타 정보</w:t>
      </w:r>
    </w:p>
    <w:p>
      <w:r>
        <w:t>해시태그: 배</w:t>
      </w:r>
    </w:p>
    <w:p>
      <w:r>
        <w:t>변경일자: None</w:t>
      </w:r>
    </w:p>
    <w:p>
      <w:r>
        <w:br w:type="page"/>
      </w:r>
    </w:p>
    <w:p>
      <w:pPr>
        <w:pStyle w:val="Heading1"/>
      </w:pPr>
      <w:r>
        <w:t>바지락가자미완탕국</w:t>
      </w:r>
    </w:p>
    <w:p>
      <w:pPr>
        <w:pStyle w:val="Heading2"/>
      </w:pPr>
      <w:r>
        <w:t>기본 정보</w:t>
      </w:r>
    </w:p>
    <w:p>
      <w:r>
        <w:t>일련번호: 3063</w:t>
      </w:r>
    </w:p>
    <w:p>
      <w:r>
        <w:t>조리방법: 끓이기</w:t>
      </w:r>
    </w:p>
    <w:p>
      <w:r>
        <w:t>요리종류: 국&amp;찌개</w:t>
      </w:r>
    </w:p>
    <w:p>
      <w:pPr>
        <w:pStyle w:val="Heading2"/>
      </w:pPr>
      <w:r>
        <w:t>영양 정보</w:t>
      </w:r>
    </w:p>
    <w:p>
      <w:r>
        <w:t>중량(1인분): 372g</w:t>
      </w:r>
    </w:p>
    <w:p>
      <w:r>
        <w:t>열량: 126.6 kcal</w:t>
      </w:r>
    </w:p>
    <w:p>
      <w:r>
        <w:t>탄수화물: 14.8g</w:t>
      </w:r>
    </w:p>
    <w:p>
      <w:r>
        <w:t>단백질: 15.5g</w:t>
      </w:r>
    </w:p>
    <w:p>
      <w:r>
        <w:t>지방: 0.6g</w:t>
      </w:r>
    </w:p>
    <w:p>
      <w:r>
        <w:t>나트륨: 177.5mg</w:t>
      </w:r>
    </w:p>
    <w:p>
      <w:pPr>
        <w:pStyle w:val="Heading2"/>
      </w:pPr>
      <w:r>
        <w:t>재료 정보</w:t>
      </w:r>
    </w:p>
    <w:p>
      <w:r>
        <w:t>가자미살 40g, 두부 20g, 양파 10g, 대파 5g, 후추 1.1g, 전분 3g, 바지락 60g, 무우 40g, 마늘 2g, 쑥갓 1g, 청홍고추 0.1g, 팽이버섯 0.1g, 물 300ml</w:t>
      </w:r>
    </w:p>
    <w:p>
      <w:pPr>
        <w:pStyle w:val="Heading2"/>
      </w:pPr>
      <w:r>
        <w:t>조리 방법</w:t>
      </w:r>
    </w:p>
    <w:p>
      <w:r>
        <w:t>단계 1: 1. 가시를 제거한 가자미와 양파, 대파는 다진다.</w:t>
      </w:r>
    </w:p>
    <w:p>
      <w:r>
        <w:t>이미지: http://www.foodsafetykorea.go.kr/uploadimg/20200309/20200309012617_1583727977972.JPG</w:t>
      </w:r>
    </w:p>
    <w:p>
      <w:r>
        <w:t>단계 2: 2. ①에 으깬두부와 후추를 넣어 동그랗게 완자를 만든다.</w:t>
      </w:r>
    </w:p>
    <w:p>
      <w:r>
        <w:t>이미지: http://www.foodsafetykorea.go.kr/uploadimg/20200309/20200309012632_1583727992958.JPG</w:t>
      </w:r>
    </w:p>
    <w:p>
      <w:r>
        <w:t>단계 3: 3. 무는 나박 썰기, 청?홍고추는 어슷썰기한다.</w:t>
      </w:r>
    </w:p>
    <w:p>
      <w:r>
        <w:t>이미지: http://www.foodsafetykorea.go.kr/uploadimg/20200309/20200309012648_1583728008963.JPG</w:t>
      </w:r>
    </w:p>
    <w:p>
      <w:r>
        <w:t>단계 4: 4. 바지락은 해감 후 무와 함께 끓인다.</w:t>
      </w:r>
    </w:p>
    <w:p>
      <w:r>
        <w:t>이미지: http://www.foodsafetykorea.go.kr/uploadimg/20200309/20200309012711_1583728031179.JPG</w:t>
      </w:r>
    </w:p>
    <w:p>
      <w:r>
        <w:t>단계 5: 5. 바지락 육수에 완자를 넣어 한소끔 끊인다.</w:t>
      </w:r>
    </w:p>
    <w:p>
      <w:r>
        <w:t>이미지: http://www.foodsafetykorea.go.kr/uploadimg/20200309/20200309012725_1583728045779.JPG</w:t>
      </w:r>
    </w:p>
    <w:p>
      <w:r>
        <w:t>단계 6: 6. 마지막에 쑥갓, 청홍고추, 팽이버섯을 넣어 마무리한다.</w:t>
      </w:r>
    </w:p>
    <w:p>
      <w:r>
        <w:t>이미지: http://www.foodsafetykorea.go.kr/uploadimg/20200309/20200309012739_1583728059843.JPG</w:t>
      </w:r>
    </w:p>
    <w:p>
      <w:pPr>
        <w:pStyle w:val="Heading2"/>
      </w:pPr>
      <w:r>
        <w:t>기타 정보</w:t>
      </w:r>
    </w:p>
    <w:p>
      <w:r>
        <w:t xml:space="preserve">해시태그: </w:t>
      </w:r>
    </w:p>
    <w:p>
      <w:r>
        <w:t>변경일자: None</w:t>
      </w:r>
    </w:p>
    <w:p>
      <w:r>
        <w:br w:type="page"/>
      </w:r>
    </w:p>
    <w:p>
      <w:pPr>
        <w:pStyle w:val="Heading1"/>
      </w:pPr>
      <w:r>
        <w:t>저염보쌈김치</w:t>
      </w:r>
    </w:p>
    <w:p>
      <w:pPr>
        <w:pStyle w:val="Heading2"/>
      </w:pPr>
      <w:r>
        <w:t>기본 정보</w:t>
      </w:r>
    </w:p>
    <w:p>
      <w:r>
        <w:t>일련번호: 3163</w:t>
      </w:r>
    </w:p>
    <w:p>
      <w:r>
        <w:t>조리방법: 튀기기</w:t>
      </w:r>
    </w:p>
    <w:p>
      <w:r>
        <w:t>요리종류: 반찬</w:t>
      </w:r>
    </w:p>
    <w:p>
      <w:pPr>
        <w:pStyle w:val="Heading2"/>
      </w:pPr>
      <w:r>
        <w:t>영양 정보</w:t>
      </w:r>
    </w:p>
    <w:p>
      <w:r>
        <w:t>중량(1인분): 30g</w:t>
      </w:r>
    </w:p>
    <w:p>
      <w:r>
        <w:t>열량: 9.97 kcal</w:t>
      </w:r>
    </w:p>
    <w:p>
      <w:r>
        <w:t>탄수화물: 1.96g</w:t>
      </w:r>
    </w:p>
    <w:p>
      <w:r>
        <w:t>단백질: 0.3g</w:t>
      </w:r>
    </w:p>
    <w:p>
      <w:r>
        <w:t>지방: 0.11g</w:t>
      </w:r>
    </w:p>
    <w:p>
      <w:r>
        <w:t>나트륨: 112.95mg</w:t>
      </w:r>
    </w:p>
    <w:p>
      <w:pPr>
        <w:pStyle w:val="Heading2"/>
      </w:pPr>
      <w:r>
        <w:t>재료 정보</w:t>
      </w:r>
    </w:p>
    <w:p>
      <w:r>
        <w:t xml:space="preserve">"배추 17g, 배 3.0g, 대추슬라이스 0.2g, 깐밤 1.1g, 당근 1.0g </w:t>
        <w:br/>
        <w:t>(저염양념) 조선무 1.1g, 미나리 1.0g, 깐양파 1.1g,  파프리카 1.1g, 황설탕 0.1g, 잣 0.2g,  깐마늘 1.1g, 깐생강 0.2g, 멸치액젓 0.1g, 고춧가루 0.8g, 굵은소금 0.5g, 건표고버섯 0.1g, 국멸치 0.3g , 물 50ml"</w:t>
      </w:r>
    </w:p>
    <w:p>
      <w:pPr>
        <w:pStyle w:val="Heading2"/>
      </w:pPr>
      <w:r>
        <w:t>조리 방법</w:t>
      </w:r>
    </w:p>
    <w:p>
      <w:r>
        <w:t>단계 1: 1. 배추는 손질하여 심심하게 절인다.</w:t>
      </w:r>
    </w:p>
    <w:p>
      <w:r>
        <w:t>이미지: http://www.foodsafetykorea.go.kr/uploadimg/20210125/20210125050216_1611561736325.JPG</w:t>
      </w:r>
    </w:p>
    <w:p>
      <w:r>
        <w:t>단계 2: 2. 국멸치, 건표고버섯으로 육수를 낸다.</w:t>
      </w:r>
    </w:p>
    <w:p>
      <w:r>
        <w:t>이미지: http://www.foodsafetykorea.go.kr/uploadimg/20210125/20210125050231_1611561751734.JPG</w:t>
      </w:r>
    </w:p>
    <w:p>
      <w:r>
        <w:t>단계 3: 3. 파프리카는 갈아서 즙을 짜서 준비한다.</w:t>
      </w:r>
    </w:p>
    <w:p>
      <w:r>
        <w:t>이미지: http://www.foodsafetykorea.go.kr/uploadimg/20210125/20210125050246_1611561766912.JPG</w:t>
      </w:r>
    </w:p>
    <w:p>
      <w:r>
        <w:t>단계 4: 4. 식힌 육수에 파프리카 즙과 무, 미나리, 양파를 채쳐서 넣고 저염 양념을 만든다.</w:t>
      </w:r>
    </w:p>
    <w:p>
      <w:r>
        <w:t>이미지: http://www.foodsafetykorea.go.kr/uploadimg/20210125/20210125050300_1611561780838.JPG</w:t>
      </w:r>
    </w:p>
    <w:p>
      <w:r>
        <w:t>단계 5: 5. 배, 대추, 밤, 당근은 마지막에 채쳐 섞는다.</w:t>
      </w:r>
    </w:p>
    <w:p>
      <w:r>
        <w:t>이미지: http://www.foodsafetykorea.go.kr/uploadimg/20210125/20210125050315_1611561795536.JPG</w:t>
      </w:r>
    </w:p>
    <w:p>
      <w:r>
        <w:t>단계 6: 6. 저염 양념에 ⑤를 섞어서 절인 배추에 켜켜로 바른다.</w:t>
      </w:r>
    </w:p>
    <w:p>
      <w:r>
        <w:t>이미지: http://www.foodsafetykorea.go.kr/uploadimg/20210125/20210125050331_1611561811580.JPG</w:t>
      </w:r>
    </w:p>
    <w:p>
      <w:pPr>
        <w:pStyle w:val="Heading2"/>
      </w:pPr>
      <w:r>
        <w:t>기타 정보</w:t>
      </w:r>
    </w:p>
    <w:p>
      <w:r>
        <w:t xml:space="preserve">해시태그: </w:t>
      </w:r>
    </w:p>
    <w:p>
      <w:r>
        <w:t>변경일자: None</w:t>
      </w:r>
    </w:p>
    <w:p>
      <w:r>
        <w:br w:type="page"/>
      </w:r>
    </w:p>
    <w:p>
      <w:pPr>
        <w:pStyle w:val="Heading1"/>
      </w:pPr>
      <w:r>
        <w:t>새우게살 파프리카롤</w:t>
      </w:r>
    </w:p>
    <w:p>
      <w:pPr>
        <w:pStyle w:val="Heading2"/>
      </w:pPr>
      <w:r>
        <w:t>기본 정보</w:t>
      </w:r>
    </w:p>
    <w:p>
      <w:r>
        <w:t>일련번호: 3207</w:t>
      </w:r>
    </w:p>
    <w:p>
      <w:r>
        <w:t>조리방법: 기타</w:t>
      </w:r>
    </w:p>
    <w:p>
      <w:r>
        <w:t>요리종류: 일품</w:t>
      </w:r>
    </w:p>
    <w:p>
      <w:pPr>
        <w:pStyle w:val="Heading2"/>
      </w:pPr>
      <w:r>
        <w:t>영양 정보</w:t>
      </w:r>
    </w:p>
    <w:p>
      <w:r>
        <w:t>중량(1인분): 103.3g</w:t>
      </w:r>
    </w:p>
    <w:p>
      <w:r>
        <w:t>열량: 108.3 kcal</w:t>
      </w:r>
    </w:p>
    <w:p>
      <w:r>
        <w:t>탄수화물: 8.9g</w:t>
      </w:r>
    </w:p>
    <w:p>
      <w:r>
        <w:t>단백질: 6.8g</w:t>
      </w:r>
    </w:p>
    <w:p>
      <w:r>
        <w:t>지방: 5g</w:t>
      </w:r>
    </w:p>
    <w:p>
      <w:r>
        <w:t>나트륨: 366mg</w:t>
      </w:r>
    </w:p>
    <w:p>
      <w:pPr>
        <w:pStyle w:val="Heading2"/>
      </w:pPr>
      <w:r>
        <w:t>재료 정보</w:t>
      </w:r>
    </w:p>
    <w:p>
      <w:r>
        <w:t>크래비(20g), 냉동 새우살(20g), 파프리카(빨강, 주황, 노랑 각각 10g), 냉동 아보카도(15g), 절임 올리브(그린, 블랙 5g), 다진 파(2g), 다진 마늘(1g), 후춧가루(약간), 간 파르메산치즈(5g), 홀그레인 머스터드(5g), 요플레(20g), 올리고당(5g)</w:t>
      </w:r>
    </w:p>
    <w:p>
      <w:pPr>
        <w:pStyle w:val="Heading2"/>
      </w:pPr>
      <w:r>
        <w:t>조리 방법</w:t>
      </w:r>
    </w:p>
    <w:p>
      <w:r>
        <w:t>단계 1: 1. 크래비는 꼭 짜 물기를 제거하고, 새우살은 끓는 물에 1분간 데쳐 건진다.</w:t>
      </w:r>
    </w:p>
    <w:p>
      <w:r>
        <w:t>이미지: http://www.foodsafetykorea.go.kr/uploadimg/20210209/20210209104117_1612834877876.jpg</w:t>
      </w:r>
    </w:p>
    <w:p>
      <w:r>
        <w:t>단계 2: 2. 파프리카는 약한 불에 구워 껍질을 검게 태운 뒤 찬물에 씻어 탄 부분을 제거한다.</w:t>
      </w:r>
    </w:p>
    <w:p>
      <w:r>
        <w:t>이미지: http://www.foodsafetykorea.go.kr/uploadimg/20210209/20210209104224_1612834944812.jpg</w:t>
      </w:r>
    </w:p>
    <w:p>
      <w:r>
        <w:t>단계 3: 3. 구운 파프리카는 얇게 포를 뜨고, 아보카도와 크래비, 데친 새우살은 굵게 다진다.</w:t>
      </w:r>
    </w:p>
    <w:p>
      <w:r>
        <w:t>이미지: http://www.foodsafetykorea.go.kr/uploadimg/20210209/20210209104241_1612834961243.jpg</w:t>
      </w:r>
    </w:p>
    <w:p>
      <w:r>
        <w:t>단계 4: 4. 손질한 아보카도, 크래비, 새우살에 다진 파, 다진 마늘, 후춧가루, 간 파르메산치즈, 파프리카 피클을 넣어 고루 섞어 소를 만든다.</w:t>
      </w:r>
    </w:p>
    <w:p>
      <w:r>
        <w:t>이미지: http://www.foodsafetykorea.go.kr/uploadimg/20210209/20210209104254_1612834974734.jpg</w:t>
      </w:r>
    </w:p>
    <w:p>
      <w:r>
        <w:t>단계 5: 5. 비닐랩 위에 포 뜬 파프리카를 올린 뒤 가운데에 소를 넣어 돌돌 말아준다.</w:t>
      </w:r>
    </w:p>
    <w:p>
      <w:r>
        <w:t>이미지: http://www.foodsafetykorea.go.kr/uploadimg/20210209/20210209104311_1612834991377.jpg</w:t>
      </w:r>
    </w:p>
    <w:p>
      <w:r>
        <w:t>단계 6: 6. 그릇에 소스를 담고 비닐랩을 제거한 롤을 올린 뒤 홀그레인 머스터드와 절임 올리브를 올린다.</w:t>
      </w:r>
    </w:p>
    <w:p>
      <w:r>
        <w:t>이미지: http://www.foodsafetykorea.go.kr/uploadimg/20210209/20210209104325_1612835005323.jpg</w:t>
      </w:r>
    </w:p>
    <w:p>
      <w:pPr>
        <w:pStyle w:val="Heading2"/>
      </w:pPr>
      <w:r>
        <w:t>기타 정보</w:t>
      </w:r>
    </w:p>
    <w:p>
      <w:r>
        <w:t xml:space="preserve">해시태그: </w:t>
      </w:r>
    </w:p>
    <w:p>
      <w:r>
        <w:t>변경일자: None</w:t>
      </w:r>
    </w:p>
    <w:p>
      <w:r>
        <w:br w:type="page"/>
      </w:r>
    </w:p>
    <w:p>
      <w:pPr>
        <w:pStyle w:val="Heading1"/>
      </w:pPr>
      <w:r>
        <w:t>콩국물소스를 곁들인 게살 냉채</w:t>
      </w:r>
    </w:p>
    <w:p>
      <w:pPr>
        <w:pStyle w:val="Heading2"/>
      </w:pPr>
      <w:r>
        <w:t>기본 정보</w:t>
      </w:r>
    </w:p>
    <w:p>
      <w:r>
        <w:t>일련번호: 3247</w:t>
      </w:r>
    </w:p>
    <w:p>
      <w:r>
        <w:t>조리방법: 기타</w:t>
      </w:r>
    </w:p>
    <w:p>
      <w:r>
        <w:t>요리종류: 일품</w:t>
      </w:r>
    </w:p>
    <w:p>
      <w:pPr>
        <w:pStyle w:val="Heading2"/>
      </w:pPr>
      <w:r>
        <w:t>영양 정보</w:t>
      </w:r>
    </w:p>
    <w:p>
      <w:r>
        <w:t>중량(1인분): 316g</w:t>
      </w:r>
    </w:p>
    <w:p>
      <w:r>
        <w:t>열량: 231.6 kcal</w:t>
      </w:r>
    </w:p>
    <w:p>
      <w:r>
        <w:t>탄수화물: 14.5g</w:t>
      </w:r>
    </w:p>
    <w:p>
      <w:r>
        <w:t>단백질: 16.3g</w:t>
      </w:r>
    </w:p>
    <w:p>
      <w:r>
        <w:t>지방: 12g</w:t>
      </w:r>
    </w:p>
    <w:p>
      <w:r>
        <w:t>나트륨: 475.4mg</w:t>
      </w:r>
    </w:p>
    <w:p>
      <w:pPr>
        <w:pStyle w:val="Heading2"/>
      </w:pPr>
      <w:r>
        <w:t>재료 정보</w:t>
      </w:r>
    </w:p>
    <w:p>
      <w:r>
        <w:t>게살(50g), 수박(70g), 가지(30g), 적채(20g), 브로콜리(20g), 두부(100g), 우유(100㎖), 꿀(5g), 소금(1g), 후춧가루(2g), 올리브유(5㎖)</w:t>
      </w:r>
    </w:p>
    <w:p>
      <w:pPr>
        <w:pStyle w:val="Heading2"/>
      </w:pPr>
      <w:r>
        <w:t>조리 방법</w:t>
      </w:r>
    </w:p>
    <w:p>
      <w:r>
        <w:t>단계 1: 1. 게살은 잘게 찢고, 수박, 가지, 적채, 브로콜리는 5cm 길이로 채 썬다.</w:t>
      </w:r>
    </w:p>
    <w:p>
      <w:r>
        <w:t>이미지: https://www.foodsafetykorea.go.kr/common/ecmFileView.do?ecm_file_no=1NeTnFJF9df</w:t>
      </w:r>
    </w:p>
    <w:p>
      <w:r>
        <w:t>단계 2: 2. 끓는 물(5컵)에 손질한 브로콜리를 1분간 데쳐 찬물에 담가 체에 밭친다.</w:t>
      </w:r>
    </w:p>
    <w:p>
      <w:r>
        <w:t>이미지: https://www.foodsafetykorea.go.kr/common/ecmFileView.do?ecm_file_no=1NeTnFJF9el</w:t>
      </w:r>
    </w:p>
    <w:p>
      <w:r>
        <w:t>단계 3: 3. 중간 불로 달군 팬에 올리브유(5㎖)를 두른 뒤 가지를 2분간 볶는다.</w:t>
      </w:r>
    </w:p>
    <w:p>
      <w:r>
        <w:t>이미지: https://www.foodsafetykorea.go.kr/common/ecmFileView.do?ecm_file_no=1NeTnFJF9fa</w:t>
      </w:r>
    </w:p>
    <w:p>
      <w:r>
        <w:t>단계 4: 4. 믹서에 콩국물소스 재료를 넣고 갈아 콩국물소스를 만든다.</w:t>
      </w:r>
    </w:p>
    <w:p>
      <w:r>
        <w:t>이미지: https://www.foodsafetykorea.go.kr/common/ecmFileView.do?ecm_file_no=1NeTnFJF9fy</w:t>
      </w:r>
    </w:p>
    <w:p>
      <w:r>
        <w:t>단계 5: 5. 그릇에 수박 → 가지 → 브로콜리 → 적채 → 게살 순으로 쌓는다.</w:t>
      </w:r>
    </w:p>
    <w:p>
      <w:r>
        <w:t>이미지: https://www.foodsafetykorea.go.kr/common/ecmFileView.do?ecm_file_no=1NeTnFJF9gT</w:t>
      </w:r>
    </w:p>
    <w:p>
      <w:r>
        <w:t>단계 6: 6. 콩국물소스를 부어 마무리한다.</w:t>
      </w:r>
    </w:p>
    <w:p>
      <w:r>
        <w:t>이미지: https://www.foodsafetykorea.go.kr/common/ecmFileView.do?ecm_file_no=1NeTnFJF9hM</w:t>
      </w:r>
    </w:p>
    <w:p>
      <w:pPr>
        <w:pStyle w:val="Heading2"/>
      </w:pPr>
      <w:r>
        <w:t>기타 정보</w:t>
      </w:r>
    </w:p>
    <w:p>
      <w:r>
        <w:t xml:space="preserve">해시태그: </w:t>
      </w:r>
    </w:p>
    <w:p>
      <w:r>
        <w:t>변경일자: None</w:t>
      </w:r>
    </w:p>
    <w:p>
      <w:r>
        <w:br w:type="page"/>
      </w:r>
    </w:p>
    <w:p>
      <w:pPr>
        <w:pStyle w:val="Heading1"/>
      </w:pPr>
      <w:r>
        <w:t>방아잎 닭고기말이</w:t>
      </w:r>
    </w:p>
    <w:p>
      <w:pPr>
        <w:pStyle w:val="Heading2"/>
      </w:pPr>
      <w:r>
        <w:t>기본 정보</w:t>
      </w:r>
    </w:p>
    <w:p>
      <w:r>
        <w:t>일련번호: 3266</w:t>
      </w:r>
    </w:p>
    <w:p>
      <w:r>
        <w:t>조리방법: 굽기</w:t>
      </w:r>
    </w:p>
    <w:p>
      <w:r>
        <w:t>요리종류: 반찬</w:t>
      </w:r>
    </w:p>
    <w:p>
      <w:pPr>
        <w:pStyle w:val="Heading2"/>
      </w:pPr>
      <w:r>
        <w:t>영양 정보</w:t>
      </w:r>
    </w:p>
    <w:p>
      <w:r>
        <w:t>중량(1인분): 289.3g</w:t>
      </w:r>
    </w:p>
    <w:p>
      <w:r>
        <w:t>열량: 501.9 kcal</w:t>
      </w:r>
    </w:p>
    <w:p>
      <w:r>
        <w:t>탄수화물: 4.8g</w:t>
      </w:r>
    </w:p>
    <w:p>
      <w:r>
        <w:t>단백질: 43.8g</w:t>
      </w:r>
    </w:p>
    <w:p>
      <w:r>
        <w:t>지방: 34.2g</w:t>
      </w:r>
    </w:p>
    <w:p>
      <w:r>
        <w:t>나트륨: 344.1mg</w:t>
      </w:r>
    </w:p>
    <w:p>
      <w:pPr>
        <w:pStyle w:val="Heading2"/>
      </w:pPr>
      <w:r>
        <w:t>재료 정보</w:t>
      </w:r>
    </w:p>
    <w:p>
      <w:r>
        <w:t>[ 2인분 ] 아스파라거스(2개), 닭다릿살(400g), 방울토마토(4개), 방아잎(⅓줌=30g), 파르메산 치즈(1Ts), 레몬즙(0.5Ts), 맛간장(2Ts), 잣(1Ts), 마늘(3쪽), 올리브유(⅔컵), 간장(1컵), 물(½컵), 사과(½개), 양파(½개), 마늘(4쪽), 대파(½대), 플레인 요거트(½컵), 레몬즙(0.5ts), 무가당 아보카도 마요네즈(2Ts), 파르메산 치즈(1Ts), 스테이크 시즈닝(1ts), 파슬리가루(약간)</w:t>
      </w:r>
    </w:p>
    <w:p>
      <w:pPr>
        <w:pStyle w:val="Heading2"/>
      </w:pPr>
      <w:r>
        <w:t>조리 방법</w:t>
      </w:r>
    </w:p>
    <w:p>
      <w:r>
        <w:t>단계 1: 1. 아스파라거스는 두꺼운 밑동을 잘라내고, 방아잎은 깨끗이 씻어 물기를 제거한다.</w:t>
      </w:r>
    </w:p>
    <w:p>
      <w:r>
        <w:t>이미지: https://www.foodsafetykorea.go.kr/common/ecmFileView.do?ecm_file_no=1NxK4VJeuyR</w:t>
      </w:r>
    </w:p>
    <w:p>
      <w:r>
        <w:t>단계 2: 2. 믹서에 방아잎 페스토 재료를 넣어 곱게 갈고, 요거트 소스 재료를 모두 섞는다.</w:t>
      </w:r>
    </w:p>
    <w:p>
      <w:r>
        <w:t>이미지: https://www.foodsafetykorea.go.kr/common/ecmFileView.do?ecm_file_no=1NxK4VJeu_i</w:t>
      </w:r>
    </w:p>
    <w:p>
      <w:r>
        <w:t>단계 3: 3. 닭다릿살을 넓게 편 뒤 방아잎 페스토 (4Ts)를 올리고, 파르메산 치즈를 올린 뒤 스테이크 시즈닝과 파슬리가루를 넣어 돌돌 말고, 풀리지 않도록 실로 묶는다.</w:t>
      </w:r>
    </w:p>
    <w:p>
      <w:r>
        <w:t>이미지: https://www.foodsafetykorea.go.kr/common/ecmFileView.do?ecm_file_no=1NxK4VJev1j</w:t>
      </w:r>
    </w:p>
    <w:p>
      <w:r>
        <w:t>단계 4: 4. 중간 불로 달군 팬에 식용유를 두르고, 돌돌 만 닭다릿살을 넣어 5분간 튀기듯 굽는다.</w:t>
      </w:r>
    </w:p>
    <w:p>
      <w:r>
        <w:t>이미지: https://www.foodsafetykorea.go.kr/common/ecmFileView.do?ecm_file_no=1NxK4VJev2n</w:t>
      </w:r>
    </w:p>
    <w:p>
      <w:r>
        <w:t>단계 5: 5. 같은 팬에 아스파라거스와 방울토마토를 넣어 2분간 볶는다.</w:t>
      </w:r>
    </w:p>
    <w:p>
      <w:r>
        <w:t>이미지: https://www.foodsafetykorea.go.kr/common/ecmFileView.do?ecm_file_no=1NxK4VJev3r</w:t>
      </w:r>
    </w:p>
    <w:p>
      <w:r>
        <w:t>단계 6: 6. 그릇에 구운 닭다릿살과 아스파라거스, 방울토마토를 올리고 요거트 소스를 곁들여 마무리한다.</w:t>
      </w:r>
    </w:p>
    <w:p>
      <w:r>
        <w:t>이미지: https://www.foodsafetykorea.go.kr/common/ecmFileView.do?ecm_file_no=1NxK4VJev68</w:t>
      </w:r>
    </w:p>
    <w:p>
      <w:pPr>
        <w:pStyle w:val="Heading2"/>
      </w:pPr>
      <w:r>
        <w:t>기타 정보</w:t>
      </w:r>
    </w:p>
    <w:p>
      <w:r>
        <w:t xml:space="preserve">해시태그: </w:t>
      </w:r>
    </w:p>
    <w:p>
      <w:r>
        <w:t>변경일자: None</w:t>
      </w:r>
    </w:p>
    <w:p>
      <w:r>
        <w:br w:type="page"/>
      </w:r>
    </w:p>
    <w:p>
      <w:pPr>
        <w:pStyle w:val="Heading1"/>
      </w:pPr>
      <w:r>
        <w:t>새우 카레 빠에야</w:t>
      </w:r>
    </w:p>
    <w:p>
      <w:pPr>
        <w:pStyle w:val="Heading2"/>
      </w:pPr>
      <w:r>
        <w:t>기본 정보</w:t>
      </w:r>
    </w:p>
    <w:p>
      <w:r>
        <w:t>일련번호: 3278</w:t>
      </w:r>
    </w:p>
    <w:p>
      <w:r>
        <w:t>조리방법: 볶기</w:t>
      </w:r>
    </w:p>
    <w:p>
      <w:r>
        <w:t>요리종류: 밥</w:t>
      </w:r>
    </w:p>
    <w:p>
      <w:pPr>
        <w:pStyle w:val="Heading2"/>
      </w:pPr>
      <w:r>
        <w:t>영양 정보</w:t>
      </w:r>
    </w:p>
    <w:p>
      <w:r>
        <w:t>중량(1인분): 233.2g</w:t>
      </w:r>
    </w:p>
    <w:p>
      <w:r>
        <w:t>열량: 366.9 kcal</w:t>
      </w:r>
    </w:p>
    <w:p>
      <w:r>
        <w:t>탄수화물: 60.6g</w:t>
      </w:r>
    </w:p>
    <w:p>
      <w:r>
        <w:t>단백질: 14.9g</w:t>
      </w:r>
    </w:p>
    <w:p>
      <w:r>
        <w:t>지방: 7.2g</w:t>
      </w:r>
    </w:p>
    <w:p>
      <w:r>
        <w:t>나트륨: 370.6mg</w:t>
      </w:r>
    </w:p>
    <w:p>
      <w:pPr>
        <w:pStyle w:val="Heading2"/>
      </w:pPr>
      <w:r>
        <w:t>재료 정보</w:t>
      </w:r>
    </w:p>
    <w:p>
      <w:r>
        <w:t>[ 2인분 ] 양파(½개), 토마토(2개), 새우(8마리), 쌀(1½컵), 카레가루(1Ts), 황태 머리(1개), 다시마(5×5cm, 1장), 다진 마늘(1Ts), 파슬리가루(0.3Ts), 후춧가루(0.3Ts)</w:t>
      </w:r>
    </w:p>
    <w:p>
      <w:pPr>
        <w:pStyle w:val="Heading2"/>
      </w:pPr>
      <w:r>
        <w:t>조리 방법</w:t>
      </w:r>
    </w:p>
    <w:p>
      <w:r>
        <w:t>단계 1: 1. 양파는 얇게 채 썰고, 토마토는 윗부분을 약간 자른 뒤 속을 파내고, 새우는 머리와 껍질을 제거한다.</w:t>
      </w:r>
    </w:p>
    <w:p>
      <w:r>
        <w:t>이미지: https://www.foodsafetykorea.go.kr/common/ecmFileView.do?ecm_file_no=1NxSkgr96Wp</w:t>
      </w:r>
    </w:p>
    <w:p>
      <w:r>
        <w:t>단계 2: 2. 냄비에 물(3컵)과 육수 재료를 넣어 중간 불에 15분간 끓여 육수를 만든다.</w:t>
      </w:r>
    </w:p>
    <w:p>
      <w:r>
        <w:t>이미지: https://www.foodsafetykorea.go.kr/common/ecmFileView.do?ecm_file_no=1NxSkgr96bB</w:t>
      </w:r>
    </w:p>
    <w:p>
      <w:r>
        <w:t>단계 3: 3. 중간 불로 달군 팬에 식용유를 두르고, 양파와 다진 마늘을 넣어 양파가 갈색이 될 때까지 볶는다.</w:t>
      </w:r>
    </w:p>
    <w:p>
      <w:r>
        <w:t>이미지: https://www.foodsafetykorea.go.kr/common/ecmFileView.do?ecm_file_no=1NxSkgr96dg</w:t>
      </w:r>
    </w:p>
    <w:p>
      <w:r>
        <w:t>단계 4: 4. 토마토 속을 넣어 3분간 더 볶고, 쌀과 육수(2컵)를 넣어 끓으면 약한 불로 줄인 뒤 뚜껑을 덮어 15분간 더 끓인다.</w:t>
      </w:r>
    </w:p>
    <w:p>
      <w:r>
        <w:t>이미지: https://www.foodsafetykorea.go.kr/common/ecmFileView.do?ecm_file_no=1NxSkgr96hC</w:t>
      </w:r>
    </w:p>
    <w:p>
      <w:r>
        <w:t>단계 5: 5. 뚜껑을 열어 새우를 올리고, 뚜껑을 다시 덮어 5분간 더 끓이고, 불을 꺼 5분간 뜸을 들인다.</w:t>
      </w:r>
    </w:p>
    <w:p>
      <w:r>
        <w:t>이미지: https://www.foodsafetykorea.go.kr/common/ecmFileView.do?ecm_file_no=1NxSkgr96i_</w:t>
      </w:r>
    </w:p>
    <w:p>
      <w:r>
        <w:t>단계 6: 6. 파슬리가루와 후춧가루를 뿌려 마무리한다.</w:t>
      </w:r>
    </w:p>
    <w:p>
      <w:r>
        <w:t>이미지: https://www.foodsafetykorea.go.kr/common/ecmFileView.do?ecm_file_no=1NxSkgr96lp</w:t>
      </w:r>
    </w:p>
    <w:p>
      <w:pPr>
        <w:pStyle w:val="Heading2"/>
      </w:pPr>
      <w:r>
        <w:t>기타 정보</w:t>
      </w:r>
    </w:p>
    <w:p>
      <w:r>
        <w:t xml:space="preserve">해시태그: </w:t>
      </w:r>
    </w:p>
    <w:p>
      <w:r>
        <w:t>변경일자: None</w:t>
      </w:r>
    </w:p>
    <w:p>
      <w:r>
        <w:br w:type="page"/>
      </w:r>
    </w:p>
    <w:p>
      <w:pPr>
        <w:pStyle w:val="Heading1"/>
      </w:pPr>
      <w:r>
        <w:t>오징어 가라아게&amp;칠리소스</w:t>
      </w:r>
    </w:p>
    <w:p>
      <w:pPr>
        <w:pStyle w:val="Heading2"/>
      </w:pPr>
      <w:r>
        <w:t>기본 정보</w:t>
      </w:r>
    </w:p>
    <w:p>
      <w:r>
        <w:t>일련번호: 3367</w:t>
      </w:r>
    </w:p>
    <w:p>
      <w:r>
        <w:t>조리방법: 튀기기</w:t>
      </w:r>
    </w:p>
    <w:p>
      <w:r>
        <w:t>요리종류: 반찬</w:t>
      </w:r>
    </w:p>
    <w:p>
      <w:pPr>
        <w:pStyle w:val="Heading2"/>
      </w:pPr>
      <w:r>
        <w:t>영양 정보</w:t>
      </w:r>
    </w:p>
    <w:p>
      <w:r>
        <w:t>중량(1인분): 200g</w:t>
      </w:r>
    </w:p>
    <w:p>
      <w:r>
        <w:t>열량: 595.1 kcal</w:t>
      </w:r>
    </w:p>
    <w:p>
      <w:r>
        <w:t>탄수화물: 30.4g</w:t>
      </w:r>
    </w:p>
    <w:p>
      <w:r>
        <w:t>단백질: 25.1g</w:t>
      </w:r>
    </w:p>
    <w:p>
      <w:r>
        <w:t>지방: 41.5g</w:t>
      </w:r>
    </w:p>
    <w:p>
      <w:r>
        <w:t>나트륨: 307.7mg</w:t>
      </w:r>
    </w:p>
    <w:p>
      <w:pPr>
        <w:pStyle w:val="Heading2"/>
      </w:pPr>
      <w:r>
        <w:t>재료 정보</w:t>
      </w:r>
    </w:p>
    <w:p>
      <w:r>
        <w:t>•필수 재료 : 오징어(80g), 대파(20g), 마늘(10g), 달걀노른자(25g), 밀가루(20g), 식용유(3g)</w:t>
        <w:br/>
        <w:t>•양념 : 토마토(20g), 고춧가루(15g), 식초(50g), 설탕(15g), 전분(10g)</w:t>
      </w:r>
    </w:p>
    <w:p>
      <w:pPr>
        <w:pStyle w:val="Heading2"/>
      </w:pPr>
      <w:r>
        <w:t>조리 방법</w:t>
      </w:r>
    </w:p>
    <w:p>
      <w:r>
        <w:t>단계 1: 1. 오징어는 채 썰고, 마늘과 대파는 곱게 다진다.</w:t>
      </w:r>
    </w:p>
    <w:p>
      <w:r>
        <w:t>이미지: http://www.foodsafetykorea.go.kr/uploadimg/20230309/20230309032201_1678342921809.jpg</w:t>
      </w:r>
    </w:p>
    <w:p>
      <w:r>
        <w:t>단계 2: 2. 오징어, 대파, 마늘, 달걀노른자, 밀가루, 물(10g)을 섞어 반죽한 뒤 동그랗게 빚는다.</w:t>
      </w:r>
    </w:p>
    <w:p>
      <w:r>
        <w:t>이미지: http://www.foodsafetykorea.go.kr/uploadimg/20230309/20230309032221_1678342941060.jpg</w:t>
      </w:r>
    </w:p>
    <w:p>
      <w:r>
        <w:t>단계 3: 3. 가라아게를 180℃ 온도의 기름에서 튀긴다.</w:t>
      </w:r>
    </w:p>
    <w:p>
      <w:r>
        <w:t>이미지: http://www.foodsafetykorea.go.kr/uploadimg/20230309/20230309032235_1678342955393.jpg</w:t>
      </w:r>
    </w:p>
    <w:p>
      <w:r>
        <w:t>단계 4: 4. 토마토는 껍질을 제거한 뒤 잘게 다진다.</w:t>
      </w:r>
    </w:p>
    <w:p>
      <w:r>
        <w:t>이미지: http://www.foodsafetykorea.go.kr/uploadimg/20230309/20230309032306_1678342986735.jpg</w:t>
      </w:r>
    </w:p>
    <w:p>
      <w:r>
        <w:t>단계 5: 5. 냄비에 다진 토마토, 식초, 설탕, 물(50g), 고춧가루, 전분을 넣고 끓여 칠리소스를 만든다.</w:t>
      </w:r>
    </w:p>
    <w:p>
      <w:r>
        <w:t>이미지: http://www.foodsafetykorea.go.kr/uploadimg/20230309/20230309032326_1678343006043.jpg</w:t>
      </w:r>
    </w:p>
    <w:p>
      <w:r>
        <w:t>단계 6: 6. 오징어 가라아게에 칠리소스를 곁들여 마무리한다.</w:t>
      </w:r>
    </w:p>
    <w:p>
      <w:r>
        <w:t>이미지: http://www.foodsafetykorea.go.kr/uploadimg/20230309/20230309032352_1678343032997.jpg</w:t>
      </w:r>
    </w:p>
    <w:p>
      <w:pPr>
        <w:pStyle w:val="Heading2"/>
      </w:pPr>
      <w:r>
        <w:t>기타 정보</w:t>
      </w:r>
    </w:p>
    <w:p>
      <w:r>
        <w:t xml:space="preserve">해시태그: </w:t>
      </w:r>
    </w:p>
    <w:p>
      <w:r>
        <w:t>변경일자: None</w:t>
      </w:r>
    </w:p>
    <w:p>
      <w:r>
        <w:br w:type="page"/>
      </w:r>
    </w:p>
    <w:p>
      <w:pPr>
        <w:pStyle w:val="Heading1"/>
      </w:pPr>
      <w:r>
        <w:t>토마토 채소 가지롤</w:t>
      </w:r>
    </w:p>
    <w:p>
      <w:pPr>
        <w:pStyle w:val="Heading2"/>
      </w:pPr>
      <w:r>
        <w:t>기본 정보</w:t>
      </w:r>
    </w:p>
    <w:p>
      <w:r>
        <w:t>일련번호: 3466</w:t>
      </w:r>
    </w:p>
    <w:p>
      <w:r>
        <w:t>조리방법: 볶기</w:t>
      </w:r>
    </w:p>
    <w:p>
      <w:r>
        <w:t>요리종류: 반찬</w:t>
      </w:r>
    </w:p>
    <w:p>
      <w:pPr>
        <w:pStyle w:val="Heading2"/>
      </w:pPr>
      <w:r>
        <w:t>영양 정보</w:t>
      </w:r>
    </w:p>
    <w:p>
      <w:r>
        <w:t>중량(1인분): 327g</w:t>
      </w:r>
    </w:p>
    <w:p>
      <w:r>
        <w:t>열량: 414.6 kcal</w:t>
      </w:r>
    </w:p>
    <w:p>
      <w:r>
        <w:t>탄수화물: 19.2g</w:t>
      </w:r>
    </w:p>
    <w:p>
      <w:r>
        <w:t>단백질: 9.6g</w:t>
      </w:r>
    </w:p>
    <w:p>
      <w:r>
        <w:t>지방: 33.3g</w:t>
      </w:r>
    </w:p>
    <w:p>
      <w:r>
        <w:t>나트륨: 361.3mg</w:t>
      </w:r>
    </w:p>
    <w:p>
      <w:pPr>
        <w:pStyle w:val="Heading2"/>
      </w:pPr>
      <w:r>
        <w:t>재료 정보</w:t>
      </w:r>
    </w:p>
    <w:p>
      <w:r>
        <w:t>2인분 기준&lt;br&gt;</w:t>
        <w:br/>
        <w:t>• [가정 간편식 재료] 순두부(1/2봉지=175g), 팽이버섯(150g), 애호박(30g), 양파(40g), 파(30g), 청양고추(8g), 느타리버섯(33g), 마늘(18g), 차돌박이(87g)&lt;br&gt;</w:t>
        <w:br/>
        <w:t>• [추가 재료] 토마토(260g), 가지(120g), 올리브유(50g), 레몬즙(8g), 소금(15g), 후추(6g)</w:t>
      </w:r>
    </w:p>
    <w:p>
      <w:pPr>
        <w:pStyle w:val="Heading2"/>
      </w:pPr>
      <w:r>
        <w:t>조리 방법</w:t>
      </w:r>
    </w:p>
    <w:p>
      <w:r>
        <w:t>단계 1: 1. 껍질을 벗긴 토마토, 마늘, 파, 양파, 애호박, 느타리버섯, 팽이버섯을 다진다.</w:t>
      </w:r>
    </w:p>
    <w:p>
      <w:r>
        <w:t>이미지: http://www.foodsafetykorea.go.kr/uploadimg/20231106/20231106035945_1699253985386.jpg</w:t>
      </w:r>
    </w:p>
    <w:p>
      <w:r>
        <w:t>단계 2: 2. 팬에 올리브유(20g)를 두르고 마늘, 양파를 넣고 볶다가 토마토를 넣고 소금(4g), 후추(3g)로 간하고 졸여 토마토 소스를 만든다.</w:t>
      </w:r>
    </w:p>
    <w:p>
      <w:r>
        <w:t>이미지: http://www.foodsafetykorea.go.kr/uploadimg/20231106/20231106040005_1699254005944.jpg</w:t>
      </w:r>
    </w:p>
    <w:p>
      <w:r>
        <w:t>단계 3: 3. 믹서에 순두부, 올리브유(10g), 소금(4g), 레몬즙을 넣고 갈아 순두부크림 소스를 만든다.</w:t>
      </w:r>
    </w:p>
    <w:p>
      <w:r>
        <w:t>이미지: http://www.foodsafetykorea.go.kr/uploadimg/20231106/20231106040023_1699254023471.jpg</w:t>
      </w:r>
    </w:p>
    <w:p>
      <w:r>
        <w:t>단계 4: 4. 팬에 올리브유(5g)를 두르고 차돌박이를 구운 후, 같은 팬에 올리브유(15g)를 두르고 파, 애호박, 느타리버섯, 팽이버섯을 볶고 소금(7g)으로 간한다.</w:t>
      </w:r>
    </w:p>
    <w:p>
      <w:r>
        <w:t>이미지: http://www.foodsafetykorea.go.kr/uploadimg/20231106/20231106040041_1699254041285.jpg</w:t>
      </w:r>
    </w:p>
    <w:p>
      <w:r>
        <w:t>단계 5: 5. 가지를 얇게 잘라 팬에 가볍게 굽고 ④를 올리고 돌돌 말아준다.</w:t>
      </w:r>
    </w:p>
    <w:p>
      <w:r>
        <w:t>이미지: http://www.foodsafetykorea.go.kr/uploadimg/20231106/20231106040104_1699254064292.jpg</w:t>
      </w:r>
    </w:p>
    <w:p>
      <w:r>
        <w:t>단계 6: 6. 토마토 소스를 아래에 깔고 ⑤를 올리고, 순두부크림 소스를 올려 마무리한다.</w:t>
      </w:r>
    </w:p>
    <w:p>
      <w:r>
        <w:t>이미지: http://www.foodsafetykorea.go.kr/uploadimg/20231106/20231106040121_1699254081027.jpg</w:t>
      </w:r>
    </w:p>
    <w:p>
      <w:pPr>
        <w:pStyle w:val="Heading2"/>
      </w:pPr>
      <w:r>
        <w:t>기타 정보</w:t>
      </w:r>
    </w:p>
    <w:p>
      <w:r>
        <w:t xml:space="preserve">해시태그: </w:t>
      </w:r>
    </w:p>
    <w:p>
      <w:r>
        <w:t>변경일자: None</w:t>
      </w:r>
    </w:p>
    <w:p>
      <w:r>
        <w:br w:type="page"/>
      </w:r>
    </w:p>
    <w:p>
      <w:pPr>
        <w:pStyle w:val="Heading1"/>
      </w:pPr>
      <w:r>
        <w:t>콜라비 깍두기</w:t>
      </w:r>
    </w:p>
    <w:p>
      <w:pPr>
        <w:pStyle w:val="Heading2"/>
      </w:pPr>
      <w:r>
        <w:t>기본 정보</w:t>
      </w:r>
    </w:p>
    <w:p>
      <w:r>
        <w:t>일련번호: 2976</w:t>
      </w:r>
    </w:p>
    <w:p>
      <w:r>
        <w:t>조리방법: 기타</w:t>
      </w:r>
    </w:p>
    <w:p>
      <w:r>
        <w:t>요리종류: 반찬</w:t>
      </w:r>
    </w:p>
    <w:p>
      <w:pPr>
        <w:pStyle w:val="Heading2"/>
      </w:pPr>
      <w:r>
        <w:t>영양 정보</w:t>
      </w:r>
    </w:p>
    <w:p>
      <w:r>
        <w:t>중량(1인분): 30g</w:t>
      </w:r>
    </w:p>
    <w:p>
      <w:r>
        <w:t>열량: 14 kcal</w:t>
      </w:r>
    </w:p>
    <w:p>
      <w:r>
        <w:t>탄수화물: 2.6g</w:t>
      </w:r>
    </w:p>
    <w:p>
      <w:r>
        <w:t>단백질: 0.6g</w:t>
      </w:r>
    </w:p>
    <w:p>
      <w:r>
        <w:t>지방: 0.2g</w:t>
      </w:r>
    </w:p>
    <w:p>
      <w:r>
        <w:t>나트륨: 40.5mg</w:t>
      </w:r>
    </w:p>
    <w:p>
      <w:pPr>
        <w:pStyle w:val="Heading2"/>
      </w:pPr>
      <w:r>
        <w:t>재료 정보</w:t>
      </w:r>
    </w:p>
    <w:p>
      <w:r>
        <w:t>•필수재료 : 콜라비(80g), 쪽파(5g), 홍고추(0.5g), 생강(0.1g), 양파(0.1g), 마늘(1g)</w:t>
        <w:br/>
        <w:t>•양념장 : 고춧가루(4g), 액젓(1g), 매실청(0.2g)</w:t>
        <w:br/>
        <w:t>•양념 : 천일염(0.1g)</w:t>
      </w:r>
    </w:p>
    <w:p>
      <w:pPr>
        <w:pStyle w:val="Heading2"/>
      </w:pPr>
      <w:r>
        <w:t>조리 방법</w:t>
      </w:r>
    </w:p>
    <w:p>
      <w:r>
        <w:t>단계 1: 1. 콜라비는 껍질을 벗긴 뒤 깍둑 썬다.</w:t>
      </w:r>
    </w:p>
    <w:p>
      <w:r>
        <w:t>이미지: http://www.foodsafetykorea.go.kr/uploadimg/20230307/20230307045042_1678175442009.jpg</w:t>
      </w:r>
    </w:p>
    <w:p>
      <w:r>
        <w:t>단계 2: 2. 손질한 콜라비에 천일염을 뿌려 1시간 동안 절인다.</w:t>
      </w:r>
    </w:p>
    <w:p>
      <w:r>
        <w:t>이미지: http://www.foodsafetykorea.go.kr/uploadimg/20230307/20230307045059_1678175459149.jpg</w:t>
      </w:r>
    </w:p>
    <w:p>
      <w:r>
        <w:t>단계 3: 3. 홍고추, 양파, 생강, 마늘을 믹서에 곱게 간다.</w:t>
      </w:r>
    </w:p>
    <w:p>
      <w:r>
        <w:t>이미지: http://www.foodsafetykorea.go.kr/uploadimg/20230307/20230307045155_1678175515581.jpg</w:t>
      </w:r>
    </w:p>
    <w:p>
      <w:r>
        <w:t>단계 4: 4. 갈아 낸 채소에 양념장 재료를 넣어 양념장을 만든다.</w:t>
      </w:r>
    </w:p>
    <w:p>
      <w:r>
        <w:t>이미지: http://www.foodsafetykorea.go.kr/uploadimg/20230307/20230307045212_1678175532364.jpg</w:t>
      </w:r>
    </w:p>
    <w:p>
      <w:r>
        <w:t>단계 5: 5. 절여 놓은 콜라비는 물기를 제거하고, 쪽파는 적당한 길이로 썬다.</w:t>
      </w:r>
    </w:p>
    <w:p>
      <w:r>
        <w:t>이미지: http://www.foodsafetykorea.go.kr/uploadimg/20230307/20230307045231_1678175551991.jpg</w:t>
      </w:r>
    </w:p>
    <w:p>
      <w:r>
        <w:t>단계 6: 6. 콜라비에 쪽파, 양념장을 넣고 버무려 하루 동안 숙성해 마무리한다.</w:t>
      </w:r>
    </w:p>
    <w:p>
      <w:r>
        <w:t>이미지: http://www.foodsafetykorea.go.kr/uploadimg/20230307/20230307045255_1678175575707.jpg</w:t>
      </w:r>
    </w:p>
    <w:p>
      <w:pPr>
        <w:pStyle w:val="Heading2"/>
      </w:pPr>
      <w:r>
        <w:t>기타 정보</w:t>
      </w:r>
    </w:p>
    <w:p>
      <w:r>
        <w:t>해시태그: 콜라비</w:t>
      </w:r>
    </w:p>
    <w:p>
      <w:r>
        <w:t>변경일자: None</w:t>
      </w:r>
    </w:p>
    <w:p>
      <w:r>
        <w:br w:type="page"/>
      </w:r>
    </w:p>
    <w:p>
      <w:pPr>
        <w:pStyle w:val="Heading1"/>
      </w:pPr>
      <w:r>
        <w:t>비타 오이 물김치</w:t>
      </w:r>
    </w:p>
    <w:p>
      <w:pPr>
        <w:pStyle w:val="Heading2"/>
      </w:pPr>
      <w:r>
        <w:t>기본 정보</w:t>
      </w:r>
    </w:p>
    <w:p>
      <w:r>
        <w:t>일련번호: 2981</w:t>
      </w:r>
    </w:p>
    <w:p>
      <w:r>
        <w:t>조리방법: 기타</w:t>
      </w:r>
    </w:p>
    <w:p>
      <w:r>
        <w:t>요리종류: 반찬</w:t>
      </w:r>
    </w:p>
    <w:p>
      <w:pPr>
        <w:pStyle w:val="Heading2"/>
      </w:pPr>
      <w:r>
        <w:t>영양 정보</w:t>
      </w:r>
    </w:p>
    <w:p>
      <w:r>
        <w:t>중량(1인분): 55g</w:t>
      </w:r>
    </w:p>
    <w:p>
      <w:r>
        <w:t>열량: 13.46 kcal</w:t>
      </w:r>
    </w:p>
    <w:p>
      <w:r>
        <w:t>탄수화물: 2.99g</w:t>
      </w:r>
    </w:p>
    <w:p>
      <w:r>
        <w:t>단백질: 0.34g</w:t>
      </w:r>
    </w:p>
    <w:p>
      <w:r>
        <w:t>지방: 0.02g</w:t>
      </w:r>
    </w:p>
    <w:p>
      <w:r>
        <w:t>나트륨: 30.88mg</w:t>
      </w:r>
    </w:p>
    <w:p>
      <w:pPr>
        <w:pStyle w:val="Heading2"/>
      </w:pPr>
      <w:r>
        <w:t>재료 정보</w:t>
      </w:r>
    </w:p>
    <w:p>
      <w:r>
        <w:t>오이 30g, 무 50g, 홍고추 10g, 파프리카 20g, 당근 20g, 미나리 10g, 식초 30g, 배 30g, 고춧가루 10g, 설탕 5g</w:t>
      </w:r>
    </w:p>
    <w:p>
      <w:pPr>
        <w:pStyle w:val="Heading2"/>
      </w:pPr>
      <w:r>
        <w:t>조리 방법</w:t>
      </w:r>
    </w:p>
    <w:p>
      <w:r>
        <w:t>단계 1: 1. 오이와 무를 필러로 길게 슬라이스 한다.</w:t>
      </w:r>
    </w:p>
    <w:p>
      <w:r>
        <w:t>이미지: http://www.foodsafetykorea.go.kr/uploadimg/20190408/20190408013329_1554698009212.jpg</w:t>
      </w:r>
    </w:p>
    <w:p>
      <w:r>
        <w:t>단계 2: 2. 설탕물을 만들어 무가 잘 구부러질 때 까지 재운 뒤 씻어낸다.</w:t>
      </w:r>
    </w:p>
    <w:p>
      <w:r>
        <w:t>이미지: http://www.foodsafetykorea.go.kr/uploadimg/20190408/20190408013343_1554698023588.jpg</w:t>
      </w:r>
    </w:p>
    <w:p>
      <w:r>
        <w:t>단계 3: 3. 당근과 홍고추, 파프리카는 5cm 길이로 채 썬다.</w:t>
      </w:r>
    </w:p>
    <w:p>
      <w:r>
        <w:t>이미지: http://www.foodsafetykorea.go.kr/uploadimg/20190408/20190408013356_1554698036251.jpg</w:t>
      </w:r>
    </w:p>
    <w:p>
      <w:r>
        <w:t>단계 4: 4. 미나리를 데쳐 식힌 뒤 한 줄씩 찢는다.</w:t>
      </w:r>
    </w:p>
    <w:p>
      <w:r>
        <w:t>이미지: http://www.foodsafetykorea.go.kr/uploadimg/20190408/20190408013408_1554698048355.jpg</w:t>
      </w:r>
    </w:p>
    <w:p>
      <w:r>
        <w:t>단계 5: 5. 오이, 무를 겹쳐 채 썬 재료를 넣고 말아준 뒤 데친 미나리로 묶는다.</w:t>
      </w:r>
    </w:p>
    <w:p>
      <w:r>
        <w:t>이미지: http://www.foodsafetykorea.go.kr/uploadimg/20190408/20190408013421_1554698061103.jpg</w:t>
      </w:r>
    </w:p>
    <w:p>
      <w:r>
        <w:t>단계 6: 6. 배를 갈아 물, 식초, 고춧가루와 섞어 양념장을 만든 뒤 5를 넣고 재운다.</w:t>
      </w:r>
    </w:p>
    <w:p>
      <w:r>
        <w:t>이미지: http://www.foodsafetykorea.go.kr/uploadimg/20190408/20190408013434_1554698074896.jpg</w:t>
      </w:r>
    </w:p>
    <w:p>
      <w:pPr>
        <w:pStyle w:val="Heading2"/>
      </w:pPr>
      <w:r>
        <w:t>기타 정보</w:t>
      </w:r>
    </w:p>
    <w:p>
      <w:r>
        <w:t xml:space="preserve">해시태그: </w:t>
      </w:r>
    </w:p>
    <w:p>
      <w:r>
        <w:t>변경일자: None</w:t>
      </w:r>
    </w:p>
    <w:p>
      <w:r>
        <w:br w:type="page"/>
      </w:r>
    </w:p>
    <w:p>
      <w:pPr>
        <w:pStyle w:val="Heading1"/>
      </w:pPr>
      <w:r>
        <w:t>감자미역국</w:t>
      </w:r>
    </w:p>
    <w:p>
      <w:pPr>
        <w:pStyle w:val="Heading2"/>
      </w:pPr>
      <w:r>
        <w:t>기본 정보</w:t>
      </w:r>
    </w:p>
    <w:p>
      <w:r>
        <w:t>일련번호: 3065</w:t>
      </w:r>
    </w:p>
    <w:p>
      <w:r>
        <w:t>조리방법: 끓이기</w:t>
      </w:r>
    </w:p>
    <w:p>
      <w:r>
        <w:t>요리종류: 국&amp;찌개</w:t>
      </w:r>
    </w:p>
    <w:p>
      <w:pPr>
        <w:pStyle w:val="Heading2"/>
      </w:pPr>
      <w:r>
        <w:t>영양 정보</w:t>
      </w:r>
    </w:p>
    <w:p>
      <w:r>
        <w:t>중량(1인분): 300g</w:t>
      </w:r>
    </w:p>
    <w:p>
      <w:r>
        <w:t>열량: 35.4 kcal</w:t>
      </w:r>
    </w:p>
    <w:p>
      <w:r>
        <w:t>탄수화물: 2.5g</w:t>
      </w:r>
    </w:p>
    <w:p>
      <w:r>
        <w:t>단백질: 1.1g</w:t>
      </w:r>
    </w:p>
    <w:p>
      <w:r>
        <w:t>지방: 2.3g</w:t>
      </w:r>
    </w:p>
    <w:p>
      <w:r>
        <w:t>나트륨: 174.6mg</w:t>
      </w:r>
    </w:p>
    <w:p>
      <w:pPr>
        <w:pStyle w:val="Heading2"/>
      </w:pPr>
      <w:r>
        <w:t>재료 정보</w:t>
      </w:r>
    </w:p>
    <w:p>
      <w:r>
        <w:t>건미역 1.5g, 감자 40g, 다진마늘 1g, 참기름 1g, 국간장 2g, 물 300ml</w:t>
      </w:r>
    </w:p>
    <w:p>
      <w:pPr>
        <w:pStyle w:val="Heading2"/>
      </w:pPr>
      <w:r>
        <w:t>조리 방법</w:t>
      </w:r>
    </w:p>
    <w:p>
      <w:r>
        <w:t>단계 1: 1. 미역을 물에 불리고 건져내 물기를 제거한다.</w:t>
      </w:r>
    </w:p>
    <w:p>
      <w:r>
        <w:t>이미지: http://www.foodsafetykorea.go.kr/uploadimg/20200309/20200309015232_1583729552858.JPG</w:t>
      </w:r>
    </w:p>
    <w:p>
      <w:r>
        <w:t>단계 2: 2. 감자는 껍질을 제거하고 한입 크기로 자른다.</w:t>
      </w:r>
    </w:p>
    <w:p>
      <w:r>
        <w:t>이미지: http://www.foodsafetykorea.go.kr/uploadimg/20200309/20200309015248_1583729568748.JPG</w:t>
      </w:r>
    </w:p>
    <w:p>
      <w:r>
        <w:t>단계 3: 3. 냄비에 참기름을 두르고 미역을 볶다가 물을 부어 끓인다.</w:t>
      </w:r>
    </w:p>
    <w:p>
      <w:r>
        <w:t>이미지: http://www.foodsafetykorea.go.kr/uploadimg/20200309/20200309015303_1583729583755.JPG</w:t>
      </w:r>
    </w:p>
    <w:p>
      <w:r>
        <w:t>단계 4: 4. 국물이 우러나면 감자를 넣고 익을 때까지 끓인다.</w:t>
      </w:r>
    </w:p>
    <w:p>
      <w:r>
        <w:t>이미지: http://www.foodsafetykorea.go.kr/uploadimg/20200309/20200309015316_1583729596761.JPG</w:t>
      </w:r>
    </w:p>
    <w:p>
      <w:r>
        <w:t>단계 5: 5. 국간장을 넣어 간을 맞춘다.</w:t>
      </w:r>
    </w:p>
    <w:p>
      <w:r>
        <w:t>이미지: http://www.foodsafetykorea.go.kr/uploadimg/20200309/20200309015329_1583729609745.JPG</w:t>
      </w:r>
    </w:p>
    <w:p>
      <w:r>
        <w:t>단계 6: 6. 다진마늘을 넣고 한소끔 더 끓여서 완성한다.</w:t>
      </w:r>
    </w:p>
    <w:p>
      <w:r>
        <w:t>이미지: http://www.foodsafetykorea.go.kr/uploadimg/20200309/20200309015349_1583729629362.JPG</w:t>
      </w:r>
    </w:p>
    <w:p>
      <w:pPr>
        <w:pStyle w:val="Heading2"/>
      </w:pPr>
      <w:r>
        <w:t>기타 정보</w:t>
      </w:r>
    </w:p>
    <w:p>
      <w:r>
        <w:t xml:space="preserve">해시태그: </w:t>
      </w:r>
    </w:p>
    <w:p>
      <w:r>
        <w:t>변경일자: None</w:t>
      </w:r>
    </w:p>
    <w:p>
      <w:r>
        <w:br w:type="page"/>
      </w:r>
    </w:p>
    <w:p>
      <w:pPr>
        <w:pStyle w:val="Heading1"/>
      </w:pPr>
      <w:r>
        <w:t>청경채 김치</w:t>
      </w:r>
    </w:p>
    <w:p>
      <w:pPr>
        <w:pStyle w:val="Heading2"/>
      </w:pPr>
      <w:r>
        <w:t>기본 정보</w:t>
      </w:r>
    </w:p>
    <w:p>
      <w:r>
        <w:t>일련번호: 3164</w:t>
      </w:r>
    </w:p>
    <w:p>
      <w:r>
        <w:t>조리방법: 기타</w:t>
      </w:r>
    </w:p>
    <w:p>
      <w:r>
        <w:t>요리종류: 반찬</w:t>
      </w:r>
    </w:p>
    <w:p>
      <w:pPr>
        <w:pStyle w:val="Heading2"/>
      </w:pPr>
      <w:r>
        <w:t>영양 정보</w:t>
      </w:r>
    </w:p>
    <w:p>
      <w:r>
        <w:t>중량(1인분): 95g</w:t>
      </w:r>
    </w:p>
    <w:p>
      <w:r>
        <w:t>열량: 53.7 kcal</w:t>
      </w:r>
    </w:p>
    <w:p>
      <w:r>
        <w:t>탄수화물: 9.9g</w:t>
      </w:r>
    </w:p>
    <w:p>
      <w:r>
        <w:t>단백질: 1.9g</w:t>
      </w:r>
    </w:p>
    <w:p>
      <w:r>
        <w:t>지방: 0.7g</w:t>
      </w:r>
    </w:p>
    <w:p>
      <w:r>
        <w:t>나트륨: 382.6mg</w:t>
      </w:r>
    </w:p>
    <w:p>
      <w:pPr>
        <w:pStyle w:val="Heading2"/>
      </w:pPr>
      <w:r>
        <w:t>재료 정보</w:t>
      </w:r>
    </w:p>
    <w:p>
      <w:r>
        <w:t>•필수 재료 : 청경채(60g), 배(10g)</w:t>
        <w:br/>
        <w:t>•양념장 : 매실액(5g), 고춧가루(5g), 저염간장(3g), 다진마늘(1g), 다진생강(2g)</w:t>
        <w:br/>
        <w:t>•양념 : 소금(2g), 찹쌀가루(10g)</w:t>
      </w:r>
    </w:p>
    <w:p>
      <w:pPr>
        <w:pStyle w:val="Heading2"/>
      </w:pPr>
      <w:r>
        <w:t>조리 방법</w:t>
      </w:r>
    </w:p>
    <w:p>
      <w:r>
        <w:t>단계 1: 1. 청경채는 반으로 자른 후 줄기 부분에 칼집을 넣는다.</w:t>
      </w:r>
    </w:p>
    <w:p>
      <w:r>
        <w:t>이미지: http://www.foodsafetykorea.go.kr/uploadimg/20230309/20230309030544_1678341944472.jpg</w:t>
      </w:r>
    </w:p>
    <w:p>
      <w:r>
        <w:t>단계 2: 2. 청경채에 소금을 뿌려 30~40분 정도 절인다.</w:t>
      </w:r>
    </w:p>
    <w:p>
      <w:r>
        <w:t>이미지: http://www.foodsafetykorea.go.kr/uploadimg/20230309/20230309030559_1678341959235.jpg</w:t>
      </w:r>
    </w:p>
    <w:p>
      <w:r>
        <w:t>단계 3: 3. 배는 껍질을 벗긴 후 강판에 갈아 즙을 만든다.</w:t>
      </w:r>
    </w:p>
    <w:p>
      <w:r>
        <w:t>이미지: http://www.foodsafetykorea.go.kr/uploadimg/20230309/20230309030613_1678341973161.jpg</w:t>
      </w:r>
    </w:p>
    <w:p>
      <w:r>
        <w:t>단계 4: 4. 냄비에 물(30g)과 찹쌀가루를 넣고 끓여 찹쌀풀을 만들고, 충분히 식힌다.</w:t>
      </w:r>
    </w:p>
    <w:p>
      <w:r>
        <w:t>이미지: http://www.foodsafetykorea.go.kr/uploadimg/20230309/20230309030626_1678341986519.jpg</w:t>
      </w:r>
    </w:p>
    <w:p>
      <w:r>
        <w:t>단계 5: 5. 볼에 식힌 찹쌀풀, 배즙, 양념장 재료를 넣고 고루 섞어 양념장을 만든다.</w:t>
      </w:r>
    </w:p>
    <w:p>
      <w:r>
        <w:t>이미지: http://www.foodsafetykorea.go.kr/uploadimg/20230309/20230309030640_1678342000760.jpg</w:t>
      </w:r>
    </w:p>
    <w:p>
      <w:r>
        <w:t>단계 6: 6. 절인 청경채의 물기를 제거하고, 양념장을 버무려 마무리한다.</w:t>
      </w:r>
    </w:p>
    <w:p>
      <w:r>
        <w:t>이미지: http://www.foodsafetykorea.go.kr/uploadimg/20230309/20230309030658_1678342018664.jpg</w:t>
      </w:r>
    </w:p>
    <w:p>
      <w:pPr>
        <w:pStyle w:val="Heading2"/>
      </w:pPr>
      <w:r>
        <w:t>기타 정보</w:t>
      </w:r>
    </w:p>
    <w:p>
      <w:r>
        <w:t xml:space="preserve">해시태그: </w:t>
      </w:r>
    </w:p>
    <w:p>
      <w:r>
        <w:t>변경일자: None</w:t>
      </w:r>
    </w:p>
    <w:p>
      <w:r>
        <w:br w:type="page"/>
      </w:r>
    </w:p>
    <w:p>
      <w:pPr>
        <w:pStyle w:val="Heading1"/>
      </w:pPr>
      <w:r>
        <w:t>두부 새우볼</w:t>
      </w:r>
    </w:p>
    <w:p>
      <w:pPr>
        <w:pStyle w:val="Heading2"/>
      </w:pPr>
      <w:r>
        <w:t>기본 정보</w:t>
      </w:r>
    </w:p>
    <w:p>
      <w:r>
        <w:t>일련번호: 3208</w:t>
      </w:r>
    </w:p>
    <w:p>
      <w:r>
        <w:t>조리방법: 볶기</w:t>
      </w:r>
    </w:p>
    <w:p>
      <w:r>
        <w:t>요리종류: 일품</w:t>
      </w:r>
    </w:p>
    <w:p>
      <w:pPr>
        <w:pStyle w:val="Heading2"/>
      </w:pPr>
      <w:r>
        <w:t>영양 정보</w:t>
      </w:r>
    </w:p>
    <w:p>
      <w:r>
        <w:t>중량(1인분): 170g</w:t>
      </w:r>
    </w:p>
    <w:p>
      <w:r>
        <w:t>열량: 187.1 kcal</w:t>
      </w:r>
    </w:p>
    <w:p>
      <w:r>
        <w:t>탄수화물: 8.4g</w:t>
      </w:r>
    </w:p>
    <w:p>
      <w:r>
        <w:t>단백질: 15.3g</w:t>
      </w:r>
    </w:p>
    <w:p>
      <w:r>
        <w:t>지방: 10.3g</w:t>
      </w:r>
    </w:p>
    <w:p>
      <w:r>
        <w:t>나트륨: 288.1mg</w:t>
      </w:r>
    </w:p>
    <w:p>
      <w:pPr>
        <w:pStyle w:val="Heading2"/>
      </w:pPr>
      <w:r>
        <w:t>재료 정보</w:t>
      </w:r>
    </w:p>
    <w:p>
      <w:r>
        <w:t>두부(100g), 냉동 새우살(90g), 양파(30g), 새송이버섯(100g), 생강가루(1g), 후춧가루(1g), 소금(1g), 소금(1g), 후춧가루(1g), 파슬리가루(2g), 식용유(25ml), 버터(10g), 밀가루(10g), 우유(360㎖)</w:t>
      </w:r>
    </w:p>
    <w:p>
      <w:pPr>
        <w:pStyle w:val="Heading2"/>
      </w:pPr>
      <w:r>
        <w:t>조리 방법</w:t>
      </w:r>
    </w:p>
    <w:p>
      <w:r>
        <w:t>단계 1: 1. 두부는 물기를 제거한 뒤 칼등으로 으깨고, 새우와 양파는 잘게 다지고, 새송이버섯은 한입 크기로 썬다.</w:t>
      </w:r>
    </w:p>
    <w:p>
      <w:r>
        <w:t>이미지: http://www.foodsafetykorea.go.kr/uploadimg/20210209/20210209104637_1612835197531.jpg</w:t>
      </w:r>
    </w:p>
    <w:p>
      <w:r>
        <w:t>단계 2: 2. 으깬 두부와 잘게 다진 새우, 양파는 밑간해 고루 버무린 뒤 적당량(25g)씩 떼어 동그랗게 빚는다.</w:t>
      </w:r>
    </w:p>
    <w:p>
      <w:r>
        <w:t>이미지: http://www.foodsafetykorea.go.kr/uploadimg/20210209/20210209104650_1612835210980.jpg</w:t>
      </w:r>
    </w:p>
    <w:p>
      <w:r>
        <w:t>단계 3: 3. 중간 불로 달군 팬에 식용유(25㎖)를 둘러 10~15분간 두부새우볼을 골고루 익혀 꺼낸다.</w:t>
      </w:r>
    </w:p>
    <w:p>
      <w:r>
        <w:t>이미지: http://www.foodsafetykorea.go.kr/uploadimg/20210209/20210209104716_1612835236211.jpg</w:t>
      </w:r>
    </w:p>
    <w:p>
      <w:r>
        <w:t>단계 4: 4. 같은 팬에 새송이버섯을 5분간 볶아 꺼낸다.</w:t>
      </w:r>
    </w:p>
    <w:p>
      <w:r>
        <w:t>이미지: http://www.foodsafetykorea.go.kr/uploadimg/20210209/20210209104730_1612835250572.jpg</w:t>
      </w:r>
    </w:p>
    <w:p>
      <w:r>
        <w:t>단계 5: 5. 약한 불로 줄인 뒤 같은 팬에 버터와 밀가루를 넣고 3~5분간 볶아 블론드 루를 만들고 우유를 부은 뒤 10분간 끓인다.</w:t>
      </w:r>
    </w:p>
    <w:p>
      <w:r>
        <w:t>이미지: http://www.foodsafetykorea.go.kr/uploadimg/20210209/20210209104744_1612835264926.jpg</w:t>
      </w:r>
    </w:p>
    <w:p>
      <w:r>
        <w:t>단계 6: 6. 구운 두부새우볼과 버섯, 소금(1g), 후춧가루(1g)를 넣은 뒤 그릇에 담고 파슬리가루(2g)를 뿌린다.</w:t>
      </w:r>
    </w:p>
    <w:p>
      <w:r>
        <w:t>이미지: http://www.foodsafetykorea.go.kr/uploadimg/20210209/20210209104803_1612835283375.jpg</w:t>
      </w:r>
    </w:p>
    <w:p>
      <w:pPr>
        <w:pStyle w:val="Heading2"/>
      </w:pPr>
      <w:r>
        <w:t>기타 정보</w:t>
      </w:r>
    </w:p>
    <w:p>
      <w:r>
        <w:t xml:space="preserve">해시태그: </w:t>
      </w:r>
    </w:p>
    <w:p>
      <w:r>
        <w:t>변경일자: None</w:t>
      </w:r>
    </w:p>
    <w:p>
      <w:r>
        <w:br w:type="page"/>
      </w:r>
    </w:p>
    <w:p>
      <w:pPr>
        <w:pStyle w:val="Heading1"/>
      </w:pPr>
      <w:r>
        <w:t>소고기육전과 전복내장소스</w:t>
      </w:r>
    </w:p>
    <w:p>
      <w:pPr>
        <w:pStyle w:val="Heading2"/>
      </w:pPr>
      <w:r>
        <w:t>기본 정보</w:t>
      </w:r>
    </w:p>
    <w:p>
      <w:r>
        <w:t>일련번호: 3248</w:t>
      </w:r>
    </w:p>
    <w:p>
      <w:r>
        <w:t>조리방법: 굽기</w:t>
      </w:r>
    </w:p>
    <w:p>
      <w:r>
        <w:t>요리종류: 일품</w:t>
      </w:r>
    </w:p>
    <w:p>
      <w:pPr>
        <w:pStyle w:val="Heading2"/>
      </w:pPr>
      <w:r>
        <w:t>영양 정보</w:t>
      </w:r>
    </w:p>
    <w:p>
      <w:r>
        <w:t>중량(1인분): 106.6g</w:t>
      </w:r>
    </w:p>
    <w:p>
      <w:r>
        <w:t>열량: 341.6 kcal</w:t>
      </w:r>
    </w:p>
    <w:p>
      <w:r>
        <w:t>탄수화물: 11.8g</w:t>
      </w:r>
    </w:p>
    <w:p>
      <w:r>
        <w:t>단백질: 16.6g</w:t>
      </w:r>
    </w:p>
    <w:p>
      <w:r>
        <w:t>지방: 25.3g</w:t>
      </w:r>
    </w:p>
    <w:p>
      <w:r>
        <w:t>나트륨: 191.6mg</w:t>
      </w:r>
    </w:p>
    <w:p>
      <w:pPr>
        <w:pStyle w:val="Heading2"/>
      </w:pPr>
      <w:r>
        <w:t>재료 정보</w:t>
      </w:r>
    </w:p>
    <w:p>
      <w:r>
        <w:t>부챗살(150g), 쪽파(5g), 홍고추(5g), 익힌 전복내장(5g), 다진 건새우(5g), 밀가루(20g), 달걀물(50g), 생강(1g), 저염 간장(5g), 맛술(2g), 식초(2g), 참기름(1g), 후춧가루(2g), 식용유(10ml)</w:t>
      </w:r>
    </w:p>
    <w:p>
      <w:pPr>
        <w:pStyle w:val="Heading2"/>
      </w:pPr>
      <w:r>
        <w:t>조리 방법</w:t>
      </w:r>
    </w:p>
    <w:p>
      <w:r>
        <w:t>단계 1: 1. 부챗살은 3mm로 썰어 후춧가루를 뿌려 버무리고, 쪽파, 홍고추, 익힌 전복내장은 잘게 다진다.</w:t>
      </w:r>
    </w:p>
    <w:p>
      <w:r>
        <w:t>이미지: https://www.foodsafetykorea.go.kr/common/ecmFileView.do?ecm_file_no=1NeTnFJF9oA</w:t>
      </w:r>
    </w:p>
    <w:p>
      <w:r>
        <w:t>단계 2: 2. 밀가루에 다진 건새우를 섞은 뒤, 부챗살에 밀가루 → 달걀물 순으로 입힌다.</w:t>
      </w:r>
    </w:p>
    <w:p>
      <w:r>
        <w:t>이미지: https://www.foodsafetykorea.go.kr/common/ecmFileView.do?ecm_file_no=1NeTnFJF9pP</w:t>
      </w:r>
    </w:p>
    <w:p>
      <w:r>
        <w:t>단계 3: 3. 다진 쪽파, 홍고추, 익힌 전복내장에 초간장 재료를 섞어 전복내장소스를 만든다.</w:t>
      </w:r>
    </w:p>
    <w:p>
      <w:r>
        <w:t>이미지: https://www.foodsafetykorea.go.kr/common/ecmFileView.do?ecm_file_no=1NeTnFJF9q-</w:t>
      </w:r>
    </w:p>
    <w:p>
      <w:r>
        <w:t>단계 4: 4. 중간 불로 달군 팬에 식용유(10㎖)를 두른 뒤 옷을 입힌 부챗살을 앞뒤로 4분간 굽는다.</w:t>
      </w:r>
    </w:p>
    <w:p>
      <w:r>
        <w:t>이미지: https://www.foodsafetykorea.go.kr/common/ecmFileView.do?ecm_file_no=1NeTnFJF9tg</w:t>
      </w:r>
    </w:p>
    <w:p>
      <w:r>
        <w:t>단계 5: 5. 그릇에 구운 부챗살을 담고 전복내장소스를 곁들인다.</w:t>
      </w:r>
    </w:p>
    <w:p>
      <w:r>
        <w:t>이미지: https://www.foodsafetykorea.go.kr/common/ecmFileView.do?ecm_file_no=1NeTnFJF9uN</w:t>
      </w:r>
    </w:p>
    <w:p>
      <w:pPr>
        <w:pStyle w:val="Heading2"/>
      </w:pPr>
      <w:r>
        <w:t>기타 정보</w:t>
      </w:r>
    </w:p>
    <w:p>
      <w:r>
        <w:t xml:space="preserve">해시태그: </w:t>
      </w:r>
    </w:p>
    <w:p>
      <w:r>
        <w:t>변경일자: None</w:t>
      </w:r>
    </w:p>
    <w:p>
      <w:r>
        <w:br w:type="page"/>
      </w:r>
    </w:p>
    <w:p>
      <w:pPr>
        <w:pStyle w:val="Heading1"/>
      </w:pPr>
      <w:r>
        <w:t>라이스페이퍼 수제소시지</w:t>
      </w:r>
    </w:p>
    <w:p>
      <w:pPr>
        <w:pStyle w:val="Heading2"/>
      </w:pPr>
      <w:r>
        <w:t>기본 정보</w:t>
      </w:r>
    </w:p>
    <w:p>
      <w:r>
        <w:t>일련번호: 3267</w:t>
      </w:r>
    </w:p>
    <w:p>
      <w:r>
        <w:t>조리방법: 굽기</w:t>
      </w:r>
    </w:p>
    <w:p>
      <w:r>
        <w:t>요리종류: 반찬</w:t>
      </w:r>
    </w:p>
    <w:p>
      <w:pPr>
        <w:pStyle w:val="Heading2"/>
      </w:pPr>
      <w:r>
        <w:t>영양 정보</w:t>
      </w:r>
    </w:p>
    <w:p>
      <w:r>
        <w:t>중량(1인분): 241.5g</w:t>
      </w:r>
    </w:p>
    <w:p>
      <w:r>
        <w:t>열량: 542.8 kcal</w:t>
      </w:r>
    </w:p>
    <w:p>
      <w:r>
        <w:t>탄수화물: 38.3g</w:t>
      </w:r>
    </w:p>
    <w:p>
      <w:r>
        <w:t>단백질: 38.6g</w:t>
      </w:r>
    </w:p>
    <w:p>
      <w:r>
        <w:t>지방: 26.1g</w:t>
      </w:r>
    </w:p>
    <w:p>
      <w:r>
        <w:t>나트륨: 451.7mg</w:t>
      </w:r>
    </w:p>
    <w:p>
      <w:pPr>
        <w:pStyle w:val="Heading2"/>
      </w:pPr>
      <w:r>
        <w:t>재료 정보</w:t>
      </w:r>
    </w:p>
    <w:p>
      <w:r>
        <w:t>[ 2인분 ] 다진 돼지고기(600g), 사각 라이스페이퍼(8장), 새우젓(0.5Ts), 저염 간장(0.5Ts), 버섯가루(1Ts), 스테비아(0.3Ts), 찹쌀가루(2Ts), 후춧가루(0.3Ts), 훈제 파프리카파우더(1.5Ts), 카옌 페퍼(0.5Ts), 커민(0.5Ts), 다진 양파(1Ts), 다진 마늘(0.5Ts)</w:t>
      </w:r>
    </w:p>
    <w:p>
      <w:pPr>
        <w:pStyle w:val="Heading2"/>
      </w:pPr>
      <w:r>
        <w:t>조리 방법</w:t>
      </w:r>
    </w:p>
    <w:p>
      <w:r>
        <w:t>단계 1: 1. 다진 돼지고기(300g)에 밑간한 뒤 얼음물(¼컵)을 넣어 찰기가 생길 때까지 치대 소시지 반죽을 만든다.</w:t>
      </w:r>
    </w:p>
    <w:p>
      <w:r>
        <w:t>이미지: https://www.foodsafetykorea.go.kr/common/ecmFileView.do?ecm_file_no=1NxK4VJev88</w:t>
      </w:r>
    </w:p>
    <w:p>
      <w:r>
        <w:t>단계 2: 2. 남은 다진 돼지고기(300g)에 양념과 얼음물(¼컵)을 넣고 고루 섞어 치대 다른 소시지 반죽을 만든다.</w:t>
      </w:r>
    </w:p>
    <w:p>
      <w:r>
        <w:t>이미지: https://www.foodsafetykorea.go.kr/common/ecmFileView.do?ecm_file_no=1NxK4VJev9d</w:t>
      </w:r>
    </w:p>
    <w:p>
      <w:r>
        <w:t>단계 3: 3. 두 가지 소시지 반죽은 짤주머니에 각각 담아 냉장실에서 30분간 숙성한다.</w:t>
      </w:r>
    </w:p>
    <w:p>
      <w:r>
        <w:t>이미지: https://www.foodsafetykorea.go.kr/common/ecmFileView.do?ecm_file_no=1NxK4VJevAy</w:t>
      </w:r>
    </w:p>
    <w:p>
      <w:r>
        <w:t>단계 4: 4. 라이스페이퍼 양면에 물을 약간 묻히고, 소시지 반죽을 일정하게 짠 뒤 돌돌 말아 소시지를 만든다.</w:t>
      </w:r>
    </w:p>
    <w:p>
      <w:r>
        <w:t>이미지: https://www.foodsafetykorea.go.kr/common/ecmFileView.do?ecm_file_no=1NxK4VJevCF</w:t>
      </w:r>
    </w:p>
    <w:p>
      <w:r>
        <w:t>단계 5: 5. 약한 불로 달군 팬에 식용유를 두르고, 소시지를 돌려가며 5분간 골고루 익힌다.</w:t>
      </w:r>
    </w:p>
    <w:p>
      <w:r>
        <w:t>이미지: https://www.foodsafetykorea.go.kr/common/ecmFileView.do?ecm_file_no=1NxK4VJevEs</w:t>
      </w:r>
    </w:p>
    <w:p>
      <w:r>
        <w:t>단계 6: 6. 센 불로 올려 1분간 더 익혀 마무리한다.</w:t>
      </w:r>
    </w:p>
    <w:p>
      <w:r>
        <w:t>이미지: https://www.foodsafetykorea.go.kr/common/ecmFileView.do?ecm_file_no=1NxK4VJevGz</w:t>
      </w:r>
    </w:p>
    <w:p>
      <w:pPr>
        <w:pStyle w:val="Heading2"/>
      </w:pPr>
      <w:r>
        <w:t>기타 정보</w:t>
      </w:r>
    </w:p>
    <w:p>
      <w:r>
        <w:t xml:space="preserve">해시태그: </w:t>
      </w:r>
    </w:p>
    <w:p>
      <w:r>
        <w:t>변경일자: None</w:t>
      </w:r>
    </w:p>
    <w:p>
      <w:r>
        <w:br w:type="page"/>
      </w:r>
    </w:p>
    <w:p>
      <w:pPr>
        <w:pStyle w:val="Heading1"/>
      </w:pPr>
      <w:r>
        <w:t>치즈토마토 가지구이</w:t>
      </w:r>
    </w:p>
    <w:p>
      <w:pPr>
        <w:pStyle w:val="Heading2"/>
      </w:pPr>
      <w:r>
        <w:t>기본 정보</w:t>
      </w:r>
    </w:p>
    <w:p>
      <w:r>
        <w:t>일련번호: 3277</w:t>
      </w:r>
    </w:p>
    <w:p>
      <w:r>
        <w:t>조리방법: 볶기</w:t>
      </w:r>
    </w:p>
    <w:p>
      <w:r>
        <w:t>요리종류: 일품</w:t>
      </w:r>
    </w:p>
    <w:p>
      <w:pPr>
        <w:pStyle w:val="Heading2"/>
      </w:pPr>
      <w:r>
        <w:t>영양 정보</w:t>
      </w:r>
    </w:p>
    <w:p>
      <w:r>
        <w:t>중량(1인분): 147.8g</w:t>
      </w:r>
    </w:p>
    <w:p>
      <w:r>
        <w:t>열량: 263.6 kcal</w:t>
      </w:r>
    </w:p>
    <w:p>
      <w:r>
        <w:t>탄수화물: 9.4g</w:t>
      </w:r>
    </w:p>
    <w:p>
      <w:r>
        <w:t>단백질: 14.8g</w:t>
      </w:r>
    </w:p>
    <w:p>
      <w:r>
        <w:t>지방: 18.5g</w:t>
      </w:r>
    </w:p>
    <w:p>
      <w:r>
        <w:t>나트륨: 200.7mg</w:t>
      </w:r>
    </w:p>
    <w:p>
      <w:pPr>
        <w:pStyle w:val="Heading2"/>
      </w:pPr>
      <w:r>
        <w:t>재료 정보</w:t>
      </w:r>
    </w:p>
    <w:p>
      <w:r>
        <w:t>[ 2인분 ] 새송이버섯(1개), 양파(½개), 토마토(2~3개), 가지(2개), 돼지고기(목살, 200g), 슈레드 모차렐라치즈(½컵), 올리브유(1Ts), 다진 마늘(2Ts), 쌈장(0.5Ts), 파프리카가루(약간), 바질잎(3~4장)</w:t>
      </w:r>
    </w:p>
    <w:p>
      <w:pPr>
        <w:pStyle w:val="Heading2"/>
      </w:pPr>
      <w:r>
        <w:t>조리 방법</w:t>
      </w:r>
    </w:p>
    <w:p>
      <w:r>
        <w:t>단계 1: 1. 새송이버섯, 양파, 토마토는 굵게 다지고, 가지는 모양대로 길게 썰고, 돼지고기는 한입 크기로 썬다.</w:t>
      </w:r>
    </w:p>
    <w:p>
      <w:r>
        <w:t>이미지: https://www.foodsafetykorea.go.kr/common/ecmFileView.do?ecm_file_no=1NxSkgr96CX</w:t>
      </w:r>
    </w:p>
    <w:p>
      <w:r>
        <w:t>단계 2: 2. 중간 불로 달군 마른 팬에 가지를 올려 앞뒤로 노릇하게 굽는다.</w:t>
      </w:r>
    </w:p>
    <w:p>
      <w:r>
        <w:t>이미지: https://www.foodsafetykorea.go.kr/common/ecmFileView.do?ecm_file_no=1NxSkgr96Dy</w:t>
      </w:r>
    </w:p>
    <w:p>
      <w:r>
        <w:t>단계 3: 3. 같은 팬에 올리브유를 두르고 다진 마늘을 넣어 노릇하게 볶고, 양파와 새송이버섯을 넣어 양파가 투명해질 때까지 볶는다.</w:t>
      </w:r>
    </w:p>
    <w:p>
      <w:r>
        <w:t>이미지: https://www.foodsafetykorea.go.kr/common/ecmFileView.do?ecm_file_no=1NxSkgr96HM</w:t>
      </w:r>
    </w:p>
    <w:p>
      <w:r>
        <w:t>단계 4: 4. 중간 불로 올린 뒤 목살을 넣어 겉면의 색이 변할 때까지 볶고, 토마토를 넣어 으깬다.</w:t>
      </w:r>
    </w:p>
    <w:p>
      <w:r>
        <w:t>이미지: https://www.foodsafetykorea.go.kr/common/ecmFileView.do?ecm_file_no=1NxSkgr96K8</w:t>
      </w:r>
    </w:p>
    <w:p>
      <w:r>
        <w:t>단계 5: 5. 쌈장과 파프리카가루를 넣어 고루 섞고, 토마토 국물이 배어 나오면 바질을 손으로 뜯어 넣은 뒤 국물이 자작해질 때까지 끓인다.</w:t>
      </w:r>
    </w:p>
    <w:p>
      <w:r>
        <w:t>이미지: https://www.foodsafetykorea.go.kr/common/ecmFileView.do?ecm_file_no=1NxSkgr96M5</w:t>
      </w:r>
    </w:p>
    <w:p>
      <w:r>
        <w:t>단계 6: 6. 그릇에 ⑤의 재료를 담은 뒤 가지를 엇갈려 올리고, 치즈를 얹은 뒤 전자레인지에 넣어 모차렐라치즈가 녹을 때까지 조리해 마무리한다.</w:t>
      </w:r>
    </w:p>
    <w:p>
      <w:r>
        <w:t>이미지: https://www.foodsafetykorea.go.kr/common/ecmFileView.do?ecm_file_no=1NxSkgr96Pz</w:t>
      </w:r>
    </w:p>
    <w:p>
      <w:pPr>
        <w:pStyle w:val="Heading2"/>
      </w:pPr>
      <w:r>
        <w:t>기타 정보</w:t>
      </w:r>
    </w:p>
    <w:p>
      <w:r>
        <w:t xml:space="preserve">해시태그: </w:t>
      </w:r>
    </w:p>
    <w:p>
      <w:r>
        <w:t>변경일자: None</w:t>
      </w:r>
    </w:p>
    <w:p>
      <w:r>
        <w:br w:type="page"/>
      </w:r>
    </w:p>
    <w:p>
      <w:pPr>
        <w:pStyle w:val="Heading1"/>
      </w:pPr>
      <w:r>
        <w:t>묵은지 밀푀유나베</w:t>
      </w:r>
    </w:p>
    <w:p>
      <w:pPr>
        <w:pStyle w:val="Heading2"/>
      </w:pPr>
      <w:r>
        <w:t>기본 정보</w:t>
      </w:r>
    </w:p>
    <w:p>
      <w:r>
        <w:t>일련번호: 3288</w:t>
      </w:r>
    </w:p>
    <w:p>
      <w:r>
        <w:t>조리방법: 끓이기</w:t>
      </w:r>
    </w:p>
    <w:p>
      <w:r>
        <w:t>요리종류: 국&amp;찌개</w:t>
      </w:r>
    </w:p>
    <w:p>
      <w:pPr>
        <w:pStyle w:val="Heading2"/>
      </w:pPr>
      <w:r>
        <w:t>영양 정보</w:t>
      </w:r>
    </w:p>
    <w:p>
      <w:r>
        <w:t>중량(1인분): 178.6g</w:t>
      </w:r>
    </w:p>
    <w:p>
      <w:r>
        <w:t>열량: 115.5 kcal</w:t>
      </w:r>
    </w:p>
    <w:p>
      <w:r>
        <w:t>탄수화물: 5.2g</w:t>
      </w:r>
    </w:p>
    <w:p>
      <w:r>
        <w:t>단백질: 12.1g</w:t>
      </w:r>
    </w:p>
    <w:p>
      <w:r>
        <w:t>지방: 5.2g</w:t>
      </w:r>
    </w:p>
    <w:p>
      <w:r>
        <w:t>나트륨: 356.5mg</w:t>
      </w:r>
    </w:p>
    <w:p>
      <w:pPr>
        <w:pStyle w:val="Heading2"/>
      </w:pPr>
      <w:r>
        <w:t>재료 정보</w:t>
      </w:r>
    </w:p>
    <w:p>
      <w:r>
        <w:t>[ 2인분 ] 묵은지(¼포기), 배추(6장), 깻잎(10장), 소고기(샤브샤브용, 150g), 콩나물(1줌=20g), 북어채(1줌=10g)</w:t>
      </w:r>
    </w:p>
    <w:p>
      <w:pPr>
        <w:pStyle w:val="Heading2"/>
      </w:pPr>
      <w:r>
        <w:t>조리 방법</w:t>
      </w:r>
    </w:p>
    <w:p>
      <w:r>
        <w:t>단계 1: 1. 묵은지는 흐르는 물에 헹군 뒤 찬물에 30분간 담가둔다.</w:t>
      </w:r>
    </w:p>
    <w:p>
      <w:r>
        <w:t>이미지: https://www.foodsafetykorea.go.kr/common/ecmFileView.do?ecm_file_no=1NxSkgr9Gou</w:t>
      </w:r>
    </w:p>
    <w:p>
      <w:r>
        <w:t>단계 2: 2. 배추, 깻잎, 소고기, 묵은지 순으로 층층이 쌓는다.</w:t>
      </w:r>
    </w:p>
    <w:p>
      <w:r>
        <w:t>이미지: https://www.foodsafetykorea.go.kr/common/ecmFileView.do?ecm_file_no=1NxSkgr9GqI</w:t>
      </w:r>
    </w:p>
    <w:p>
      <w:r>
        <w:t>단계 3: 3. 쌓은 재료를 3~4cm 크기로 자른다.</w:t>
      </w:r>
    </w:p>
    <w:p>
      <w:r>
        <w:t>이미지: https://www.foodsafetykorea.go.kr/common/ecmFileView.do?ecm_file_no=1NxSkgr9Gr8</w:t>
      </w:r>
    </w:p>
    <w:p>
      <w:r>
        <w:t>단계 4: 4. 냄비에 재료를 둘러 담고, 가운데에 콩나물과 북어채를 담는다.</w:t>
      </w:r>
    </w:p>
    <w:p>
      <w:r>
        <w:t>이미지: https://www.foodsafetykorea.go.kr/common/ecmFileView.do?ecm_file_no=1NxSkgr9GsX</w:t>
      </w:r>
    </w:p>
    <w:p>
      <w:r>
        <w:t>단계 5: 5. 물(3컵)을 넣는다.</w:t>
      </w:r>
    </w:p>
    <w:p>
      <w:r>
        <w:t>이미지: https://www.foodsafetykorea.go.kr/common/ecmFileView.do?ecm_file_no=1NxSkgr9Gv1</w:t>
      </w:r>
    </w:p>
    <w:p>
      <w:r>
        <w:t>단계 6: 6. 중간 불로 10분간 끓여 마무리한다.</w:t>
      </w:r>
    </w:p>
    <w:p>
      <w:r>
        <w:t>이미지: https://www.foodsafetykorea.go.kr/common/ecmFileView.do?ecm_file_no=1NxSkgr9Gwi</w:t>
      </w:r>
    </w:p>
    <w:p>
      <w:pPr>
        <w:pStyle w:val="Heading2"/>
      </w:pPr>
      <w:r>
        <w:t>기타 정보</w:t>
      </w:r>
    </w:p>
    <w:p>
      <w:r>
        <w:t xml:space="preserve">해시태그: </w:t>
      </w:r>
    </w:p>
    <w:p>
      <w:r>
        <w:t>변경일자: None</w:t>
      </w:r>
    </w:p>
    <w:p>
      <w:r>
        <w:br w:type="page"/>
      </w:r>
    </w:p>
    <w:p>
      <w:pPr>
        <w:pStyle w:val="Heading1"/>
      </w:pPr>
      <w:r>
        <w:t>생선까스&amp;타르타르소스</w:t>
      </w:r>
    </w:p>
    <w:p>
      <w:pPr>
        <w:pStyle w:val="Heading2"/>
      </w:pPr>
      <w:r>
        <w:t>기본 정보</w:t>
      </w:r>
    </w:p>
    <w:p>
      <w:r>
        <w:t>일련번호: 3363</w:t>
      </w:r>
    </w:p>
    <w:p>
      <w:r>
        <w:t>조리방법: 튀기기</w:t>
      </w:r>
    </w:p>
    <w:p>
      <w:r>
        <w:t>요리종류: 반찬</w:t>
      </w:r>
    </w:p>
    <w:p>
      <w:pPr>
        <w:pStyle w:val="Heading2"/>
      </w:pPr>
      <w:r>
        <w:t>영양 정보</w:t>
      </w:r>
    </w:p>
    <w:p>
      <w:r>
        <w:t>중량(1인분): 130g</w:t>
      </w:r>
    </w:p>
    <w:p>
      <w:r>
        <w:t>열량: 277.3 kcal</w:t>
      </w:r>
    </w:p>
    <w:p>
      <w:r>
        <w:t>탄수화물: 8g</w:t>
      </w:r>
    </w:p>
    <w:p>
      <w:r>
        <w:t>단백질: 14.5g</w:t>
      </w:r>
    </w:p>
    <w:p>
      <w:r>
        <w:t>지방: 20.8g</w:t>
      </w:r>
    </w:p>
    <w:p>
      <w:r>
        <w:t>나트륨: 201.2mg</w:t>
      </w:r>
    </w:p>
    <w:p>
      <w:pPr>
        <w:pStyle w:val="Heading2"/>
      </w:pPr>
      <w:r>
        <w:t>재료 정보</w:t>
      </w:r>
    </w:p>
    <w:p>
      <w:r>
        <w:t>•필수재료 : 명태포(40g), 튀김가루(20g), 달걀(1/4개), 식용유(5g), 물(30g)</w:t>
        <w:br/>
        <w:t>•밑간 : 후춧가루(1g), 레몬즙(3g)</w:t>
        <w:br/>
        <w:t>•타르타르 소스 : 삶은 달걀(1/2개), 마요네즈(5g), 홍고추(1g), 청양고추(1g), 양파(3g), 후추(2g), 레몬즙(10g)</w:t>
      </w:r>
    </w:p>
    <w:p>
      <w:pPr>
        <w:pStyle w:val="Heading2"/>
      </w:pPr>
      <w:r>
        <w:t>조리 방법</w:t>
      </w:r>
    </w:p>
    <w:p>
      <w:r>
        <w:t>단계 1: 1. 명태포는 키친타월에 올려 물기를 제거한다.</w:t>
      </w:r>
    </w:p>
    <w:p>
      <w:r>
        <w:t>이미지: http://www.foodsafetykorea.go.kr/uploadimg/20230306/20230306034258_1678084978921.jpg</w:t>
      </w:r>
    </w:p>
    <w:p>
      <w:r>
        <w:t>단계 2: 2. 후춧가루와 레몬즙을 뿌려 비린내를 제거한다.</w:t>
      </w:r>
    </w:p>
    <w:p>
      <w:r>
        <w:t>이미지: http://www.foodsafetykorea.go.kr/uploadimg/20230306/20230306034322_1678085002552.jpg</w:t>
      </w:r>
    </w:p>
    <w:p>
      <w:r>
        <w:t>단계 3: 3. 볼에 튀김가루와 달걀, 식용유, 물을 섞어 튀김옷을 만든다</w:t>
      </w:r>
    </w:p>
    <w:p>
      <w:r>
        <w:t>이미지: http://www.foodsafetykorea.go.kr/uploadimg/20230306/20230306034359_1678085039765.jpg</w:t>
      </w:r>
    </w:p>
    <w:p>
      <w:r>
        <w:t>단계 4: 4. 명태포에 튀김옷을 입힌 뒤 170℃ 기름에서 두 번 튀긴다.</w:t>
      </w:r>
    </w:p>
    <w:p>
      <w:r>
        <w:t>이미지: http://www.foodsafetykorea.go.kr/uploadimg/20230306/20230306034420_1678085060063.jpg</w:t>
      </w:r>
    </w:p>
    <w:p>
      <w:r>
        <w:t>단계 5: 5. 삶은 달걀, 홍고추, 청양고추, 양파를 다져 볼에 섞은 뒤 마요네즈와 레몬즙, 후춧가루를 섞어 소스를 만든다</w:t>
      </w:r>
    </w:p>
    <w:p>
      <w:r>
        <w:t>이미지: http://www.foodsafetykorea.go.kr/uploadimg/20230306/20230306034443_1678085083478.jpg</w:t>
      </w:r>
    </w:p>
    <w:p>
      <w:r>
        <w:t>단계 6: 6. 생선까스에 타르타르소스를 곁들여 담는다.</w:t>
      </w:r>
    </w:p>
    <w:p>
      <w:r>
        <w:t>이미지: http://www.foodsafetykorea.go.kr/uploadimg/20230306/20230306034508_1678085108967.jpg</w:t>
      </w:r>
    </w:p>
    <w:p>
      <w:pPr>
        <w:pStyle w:val="Heading2"/>
      </w:pPr>
      <w:r>
        <w:t>기타 정보</w:t>
      </w:r>
    </w:p>
    <w:p>
      <w:r>
        <w:t>해시태그: 생선</w:t>
      </w:r>
    </w:p>
    <w:p>
      <w:r>
        <w:t>변경일자: None</w:t>
      </w:r>
    </w:p>
    <w:p>
      <w:r>
        <w:br w:type="page"/>
      </w:r>
    </w:p>
    <w:p>
      <w:pPr>
        <w:pStyle w:val="Heading1"/>
      </w:pPr>
      <w:r>
        <w:t>미옹 카레</w:t>
      </w:r>
    </w:p>
    <w:p>
      <w:pPr>
        <w:pStyle w:val="Heading2"/>
      </w:pPr>
      <w:r>
        <w:t>기본 정보</w:t>
      </w:r>
    </w:p>
    <w:p>
      <w:r>
        <w:t>일련번호: 3469</w:t>
      </w:r>
    </w:p>
    <w:p>
      <w:r>
        <w:t>조리방법: 끓이기</w:t>
      </w:r>
    </w:p>
    <w:p>
      <w:r>
        <w:t>요리종류: 반찬</w:t>
      </w:r>
    </w:p>
    <w:p>
      <w:pPr>
        <w:pStyle w:val="Heading2"/>
      </w:pPr>
      <w:r>
        <w:t>영양 정보</w:t>
      </w:r>
    </w:p>
    <w:p>
      <w:r>
        <w:t>중량(1인분): 250g</w:t>
      </w:r>
    </w:p>
    <w:p>
      <w:r>
        <w:t>열량: 298.6 kcal</w:t>
      </w:r>
    </w:p>
    <w:p>
      <w:r>
        <w:t>탄수화물: 30.7g</w:t>
      </w:r>
    </w:p>
    <w:p>
      <w:r>
        <w:t>단백질: 6.8g</w:t>
      </w:r>
    </w:p>
    <w:p>
      <w:r>
        <w:t>지방: 16.6g</w:t>
      </w:r>
    </w:p>
    <w:p>
      <w:r>
        <w:t>나트륨: 579.7mg</w:t>
      </w:r>
    </w:p>
    <w:p>
      <w:pPr>
        <w:pStyle w:val="Heading2"/>
      </w:pPr>
      <w:r>
        <w:t>재료 정보</w:t>
      </w:r>
    </w:p>
    <w:p>
      <w:r>
        <w:t>2인분 기준&lt;br&gt;</w:t>
        <w:br/>
        <w:t>• [간편식 재료] 커리 소스(80g), 홍새우 튀김(150g), 컬리플라워(50g), 감자튀김(100g)&lt;br&gt;</w:t>
        <w:br/>
        <w:t>• [추가 재료] 감자(2개=360g), 불린 미역(70g, 마른 미역 10g), 양파(110g), 식용유(10g), 물(100g)</w:t>
      </w:r>
    </w:p>
    <w:p>
      <w:pPr>
        <w:pStyle w:val="Heading2"/>
      </w:pPr>
      <w:r>
        <w:t>조리 방법</w:t>
      </w:r>
    </w:p>
    <w:p>
      <w:r>
        <w:t>단계 1: 1. 감자로 만든 옹심이 반죽을 숟가락의 절반 크기로 동그랗게 모양을 만든다.</w:t>
      </w:r>
    </w:p>
    <w:p>
      <w:r>
        <w:t>이미지: http://www.foodsafetykorea.go.kr/uploadimg/20231106/20231106041514_1699254914380.jpg</w:t>
      </w:r>
    </w:p>
    <w:p>
      <w:r>
        <w:t>단계 2: 2. 180도로 예열한 에어프라이어에 홍새우 튀김을 15분 동안 익힌다.</w:t>
      </w:r>
    </w:p>
    <w:p>
      <w:r>
        <w:t>이미지: http://www.foodsafetykorea.go.kr/uploadimg/20231106/20231106041531_1699254931309.jpg</w:t>
      </w:r>
    </w:p>
    <w:p>
      <w:r>
        <w:t>단계 3: 3. 팬에 식용유를 두르고 양파를 채 썰어 넣고 갈색이 나도록 볶는다.</w:t>
      </w:r>
    </w:p>
    <w:p>
      <w:r>
        <w:t>이미지: http://www.foodsafetykorea.go.kr/uploadimg/20231106/20231106041551_1699254951642.jpg</w:t>
      </w:r>
    </w:p>
    <w:p>
      <w:r>
        <w:t>단계 4: 4. 컬리플라워, 감자튀김, 불린 미역을 넣고 3분 동안 더 볶는다.</w:t>
      </w:r>
    </w:p>
    <w:p>
      <w:r>
        <w:t>이미지: http://www.foodsafetykorea.go.kr/uploadimg/20231106/20231106041608_1699254968541.jpg</w:t>
      </w:r>
    </w:p>
    <w:p>
      <w:r>
        <w:t>단계 5: 5. 커리 소스, 물(1/2컵=100g), 옹심이를 넣고 3분 동안 끓인다.</w:t>
      </w:r>
    </w:p>
    <w:p>
      <w:r>
        <w:t>이미지: http://www.foodsafetykorea.go.kr/uploadimg/20231106/20231106041623_1699254983031.jpg</w:t>
      </w:r>
    </w:p>
    <w:p>
      <w:r>
        <w:t>단계 6: 6. 접시에 담고 홍새우 튀김을 올려 마무리한다.</w:t>
      </w:r>
    </w:p>
    <w:p>
      <w:r>
        <w:t>이미지: http://www.foodsafetykorea.go.kr/uploadimg/20231106/20231106041639_1699254999867.jpg</w:t>
      </w:r>
    </w:p>
    <w:p>
      <w:pPr>
        <w:pStyle w:val="Heading2"/>
      </w:pPr>
      <w:r>
        <w:t>기타 정보</w:t>
      </w:r>
    </w:p>
    <w:p>
      <w:r>
        <w:t xml:space="preserve">해시태그: </w:t>
      </w:r>
    </w:p>
    <w:p>
      <w:r>
        <w:t>변경일자: None</w:t>
      </w:r>
    </w:p>
    <w:p>
      <w:r>
        <w:br w:type="page"/>
      </w:r>
    </w:p>
    <w:p>
      <w:pPr>
        <w:pStyle w:val="Heading1"/>
      </w:pPr>
      <w:r>
        <w:t>곤약 감자조림</w:t>
      </w:r>
    </w:p>
    <w:p>
      <w:pPr>
        <w:pStyle w:val="Heading2"/>
      </w:pPr>
      <w:r>
        <w:t>기본 정보</w:t>
      </w:r>
    </w:p>
    <w:p>
      <w:r>
        <w:t>일련번호: 2978</w:t>
      </w:r>
    </w:p>
    <w:p>
      <w:r>
        <w:t>조리방법: 기타</w:t>
      </w:r>
    </w:p>
    <w:p>
      <w:r>
        <w:t>요리종류: 반찬</w:t>
      </w:r>
    </w:p>
    <w:p>
      <w:pPr>
        <w:pStyle w:val="Heading2"/>
      </w:pPr>
      <w:r>
        <w:t>영양 정보</w:t>
      </w:r>
    </w:p>
    <w:p>
      <w:r>
        <w:t>중량(1인분): 61g</w:t>
      </w:r>
    </w:p>
    <w:p>
      <w:r>
        <w:t>열량: 37.8 kcal</w:t>
      </w:r>
    </w:p>
    <w:p>
      <w:r>
        <w:t>탄수화물: 8.78g</w:t>
      </w:r>
    </w:p>
    <w:p>
      <w:r>
        <w:t>단백질: 0.64g</w:t>
      </w:r>
    </w:p>
    <w:p>
      <w:r>
        <w:t>지방: 0.01g</w:t>
      </w:r>
    </w:p>
    <w:p>
      <w:r>
        <w:t>나트륨: 305mg</w:t>
      </w:r>
    </w:p>
    <w:p>
      <w:pPr>
        <w:pStyle w:val="Heading2"/>
      </w:pPr>
      <w:r>
        <w:t>재료 정보</w:t>
      </w:r>
    </w:p>
    <w:p>
      <w:r>
        <w:t>곤약 100g, 감자 50g, 풋고추 5g, 홍고추 5g, 다시마 10g, 간장 15g, 설탕 10g, 미림 15g, 참기름 3g, 식초 10g, 물 200g</w:t>
      </w:r>
    </w:p>
    <w:p>
      <w:pPr>
        <w:pStyle w:val="Heading2"/>
      </w:pPr>
      <w:r>
        <w:t>조리 방법</w:t>
      </w:r>
    </w:p>
    <w:p>
      <w:r>
        <w:t>단계 1: 1. 곤약과 감자는 2cm ? 2cm 크기로 썰고 풋고추와 홍고추는 송송 썰어 씨를 제거한다.</w:t>
      </w:r>
    </w:p>
    <w:p>
      <w:r>
        <w:t>이미지: http://www.foodsafetykorea.go.kr/uploadimg/20190408/20190408012018_1554697218725.jpg</w:t>
      </w:r>
    </w:p>
    <w:p>
      <w:r>
        <w:t>단계 2: 2. 물(200g)에 다시마를 넣고 끓여 육수를 만든 뒤 다시마를 건진다.</w:t>
      </w:r>
    </w:p>
    <w:p>
      <w:r>
        <w:t>이미지: http://www.foodsafetykorea.go.kr/uploadimg/20190408/20190408012051_1554697251494.jpg</w:t>
      </w:r>
    </w:p>
    <w:p>
      <w:r>
        <w:t>단계 3: 3. 육수에 간장, 설탕, 미림을 섞어 조림장을 만든다.</w:t>
      </w:r>
    </w:p>
    <w:p>
      <w:r>
        <w:t>이미지: http://www.foodsafetykorea.go.kr/uploadimg/20190408/20190408012107_1554697267792.jpg</w:t>
      </w:r>
    </w:p>
    <w:p>
      <w:r>
        <w:t>단계 4: 4. 곤약과 감자를 끓는 물에 넣고 80% 정도 익힌 뒤 건져 식힌다.</w:t>
      </w:r>
    </w:p>
    <w:p>
      <w:r>
        <w:t>이미지: http://www.foodsafetykorea.go.kr/uploadimg/20190408/20190408012130_1554697290917.jpg</w:t>
      </w:r>
    </w:p>
    <w:p>
      <w:r>
        <w:t>단계 5: 5. 4에 조림장 50g을 넣고 살짝 졸인다.</w:t>
      </w:r>
    </w:p>
    <w:p>
      <w:r>
        <w:t>이미지: http://www.foodsafetykorea.go.kr/uploadimg/20190408/20190408012148_1554697308694.jpg</w:t>
      </w:r>
    </w:p>
    <w:p>
      <w:r>
        <w:t>단계 6: 6. 불을 끄고 참기름을 섞는다.</w:t>
      </w:r>
    </w:p>
    <w:p>
      <w:r>
        <w:t>이미지: http://www.foodsafetykorea.go.kr/uploadimg/20190408/20190408012210_1554697330618.jpg</w:t>
      </w:r>
    </w:p>
    <w:p>
      <w:pPr>
        <w:pStyle w:val="Heading2"/>
      </w:pPr>
      <w:r>
        <w:t>기타 정보</w:t>
      </w:r>
    </w:p>
    <w:p>
      <w:r>
        <w:t xml:space="preserve">해시태그: </w:t>
      </w:r>
    </w:p>
    <w:p>
      <w:r>
        <w:t>변경일자: None</w:t>
      </w:r>
    </w:p>
    <w:p>
      <w:r>
        <w:br w:type="page"/>
      </w:r>
    </w:p>
    <w:p>
      <w:pPr>
        <w:pStyle w:val="Heading1"/>
      </w:pPr>
      <w:r>
        <w:t>배추된장국</w:t>
      </w:r>
    </w:p>
    <w:p>
      <w:pPr>
        <w:pStyle w:val="Heading2"/>
      </w:pPr>
      <w:r>
        <w:t>기본 정보</w:t>
      </w:r>
    </w:p>
    <w:p>
      <w:r>
        <w:t>일련번호: 3067</w:t>
      </w:r>
    </w:p>
    <w:p>
      <w:r>
        <w:t>조리방법: 끓이기</w:t>
      </w:r>
    </w:p>
    <w:p>
      <w:r>
        <w:t>요리종류: 국&amp;찌개</w:t>
      </w:r>
    </w:p>
    <w:p>
      <w:pPr>
        <w:pStyle w:val="Heading2"/>
      </w:pPr>
      <w:r>
        <w:t>영양 정보</w:t>
      </w:r>
    </w:p>
    <w:p>
      <w:r>
        <w:t>중량(1인분): 300g</w:t>
      </w:r>
    </w:p>
    <w:p>
      <w:r>
        <w:t>열량: 44.9 kcal</w:t>
      </w:r>
    </w:p>
    <w:p>
      <w:r>
        <w:t>탄수화물: 4g</w:t>
      </w:r>
    </w:p>
    <w:p>
      <w:r>
        <w:t>단백질: 4.2g</w:t>
      </w:r>
    </w:p>
    <w:p>
      <w:r>
        <w:t>지방: 1.3g</w:t>
      </w:r>
    </w:p>
    <w:p>
      <w:r>
        <w:t>나트륨: 52.1mg</w:t>
      </w:r>
    </w:p>
    <w:p>
      <w:pPr>
        <w:pStyle w:val="Heading2"/>
      </w:pPr>
      <w:r>
        <w:t>재료 정보</w:t>
      </w:r>
    </w:p>
    <w:p>
      <w:r>
        <w:t>배추 20g, 두부 30g, 양파 20g, 대파 10g, 다시멸치 5g, 청양고추 1g, 다진마늘 0.5g, 생강즙 0.5g, 된장 2g, 쌀뜨물 60ml, 물 300ml</w:t>
      </w:r>
    </w:p>
    <w:p>
      <w:pPr>
        <w:pStyle w:val="Heading2"/>
      </w:pPr>
      <w:r>
        <w:t>조리 방법</w:t>
      </w:r>
    </w:p>
    <w:p>
      <w:r>
        <w:t>단계 1: 1. 배추, 양파, 두부는 한입 크기로 썰고 대파와 청양고추는 어슷썰어 준비한다.</w:t>
      </w:r>
    </w:p>
    <w:p>
      <w:r>
        <w:t>이미지: http://www.foodsafetykorea.go.kr/uploadimg/20200309/20200309022132_1583731292189.JPG</w:t>
      </w:r>
    </w:p>
    <w:p>
      <w:r>
        <w:t>단계 2: 2. 전처리 후 남은 양파껍질, 대파뿌리와 다시멸치를 넣고 육수를 우린 후 거른다.</w:t>
      </w:r>
    </w:p>
    <w:p>
      <w:r>
        <w:t>이미지: http://www.foodsafetykorea.go.kr/uploadimg/20200309/20200309022147_1583731307341.JPG</w:t>
      </w:r>
    </w:p>
    <w:p>
      <w:r>
        <w:t>단계 3: 3. 두부는 끓는 물에 10분정도 넣어서 염분기를 빼준다.</w:t>
      </w:r>
    </w:p>
    <w:p>
      <w:r>
        <w:t>이미지: http://www.foodsafetykorea.go.kr/uploadimg/20200309/20200309022201_1583731321063.JPG</w:t>
      </w:r>
    </w:p>
    <w:p>
      <w:r>
        <w:t>단계 4: 4. 냄비에 참기름과 배추를 넣어 볶다가 쌀뜨물과 육수를 넣어 끓인다.</w:t>
      </w:r>
    </w:p>
    <w:p>
      <w:r>
        <w:t>이미지: http://www.foodsafetykorea.go.kr/uploadimg/20200309/20200309022215_1583731335496.JPG</w:t>
      </w:r>
    </w:p>
    <w:p>
      <w:r>
        <w:t>단계 5: 5. 두부와 양파, 대파, 고추를 넣는다.</w:t>
      </w:r>
    </w:p>
    <w:p>
      <w:r>
        <w:t>이미지: http://www.foodsafetykorea.go.kr/uploadimg/20200309/20200309022233_1583731353838.JPG</w:t>
      </w:r>
    </w:p>
    <w:p>
      <w:r>
        <w:t>단계 6: 6. 된장, 간마늘, 생강즙을 넣어 간을 맞춘다.</w:t>
      </w:r>
    </w:p>
    <w:p>
      <w:r>
        <w:t>이미지: http://www.foodsafetykorea.go.kr/uploadimg/20200309/20200309022246_1583731366341.JPG</w:t>
      </w:r>
    </w:p>
    <w:p>
      <w:pPr>
        <w:pStyle w:val="Heading2"/>
      </w:pPr>
      <w:r>
        <w:t>기타 정보</w:t>
      </w:r>
    </w:p>
    <w:p>
      <w:r>
        <w:t xml:space="preserve">해시태그: </w:t>
      </w:r>
    </w:p>
    <w:p>
      <w:r>
        <w:t>변경일자: None</w:t>
      </w:r>
    </w:p>
    <w:p>
      <w:r>
        <w:br w:type="page"/>
      </w:r>
    </w:p>
    <w:p>
      <w:pPr>
        <w:pStyle w:val="Heading1"/>
      </w:pPr>
      <w:r>
        <w:t>한우굴라쉬</w:t>
      </w:r>
    </w:p>
    <w:p>
      <w:pPr>
        <w:pStyle w:val="Heading2"/>
      </w:pPr>
      <w:r>
        <w:t>기본 정보</w:t>
      </w:r>
    </w:p>
    <w:p>
      <w:r>
        <w:t>일련번호: 3070</w:t>
      </w:r>
    </w:p>
    <w:p>
      <w:r>
        <w:t>조리방법: 끓이기</w:t>
      </w:r>
    </w:p>
    <w:p>
      <w:r>
        <w:t>요리종류: 국&amp;찌개</w:t>
      </w:r>
    </w:p>
    <w:p>
      <w:pPr>
        <w:pStyle w:val="Heading2"/>
      </w:pPr>
      <w:r>
        <w:t>영양 정보</w:t>
      </w:r>
    </w:p>
    <w:p>
      <w:r>
        <w:t>중량(1인분): 300g</w:t>
      </w:r>
    </w:p>
    <w:p>
      <w:r>
        <w:t>열량: 86.7 kcal</w:t>
      </w:r>
    </w:p>
    <w:p>
      <w:r>
        <w:t>탄수화물: 9.6g</w:t>
      </w:r>
    </w:p>
    <w:p>
      <w:r>
        <w:t>단백질: 4.4g</w:t>
      </w:r>
    </w:p>
    <w:p>
      <w:r>
        <w:t>지방: 3.4g</w:t>
      </w:r>
    </w:p>
    <w:p>
      <w:r>
        <w:t>나트륨: 178.5mg</w:t>
      </w:r>
    </w:p>
    <w:p>
      <w:pPr>
        <w:pStyle w:val="Heading2"/>
      </w:pPr>
      <w:r>
        <w:t>재료 정보</w:t>
      </w:r>
    </w:p>
    <w:p>
      <w:r>
        <w:t>쇠고기 등심 17.5g, 양파 7.5g, 감자 15g, 파프리카 3.2g, 토마토 25g, 마늘 1.7g, 밀가루 1.7g, 토마토페이스트 13.7g, 케첩 9g, 버터 5g, 올리브유 1g, 월계수잎 0.1g, 소금 0.1g, 후추 0.1g, 물 300ml</w:t>
      </w:r>
    </w:p>
    <w:p>
      <w:pPr>
        <w:pStyle w:val="Heading2"/>
      </w:pPr>
      <w:r>
        <w:t>조리 방법</w:t>
      </w:r>
    </w:p>
    <w:p>
      <w:r>
        <w:t>단계 1: 1. 쇠고기 등심은 큐브 모양으로 썰어 소금, 후추 간을 하고 밀가루를 묻힌다.</w:t>
      </w:r>
    </w:p>
    <w:p>
      <w:r>
        <w:t>이미지: http://www.foodsafetykorea.go.kr/uploadimg/20200309/20200309035924_1583737164266.JPG</w:t>
      </w:r>
    </w:p>
    <w:p>
      <w:r>
        <w:t>단계 2: 2. 감자, 토마토는 한 입 크기로 썰고, 마늘은 편썰기, 파프리카는 채썰기, 양파는 다진다.</w:t>
      </w:r>
    </w:p>
    <w:p>
      <w:r>
        <w:t>이미지: http://www.foodsafetykorea.go.kr/uploadimg/20200309/20200309035954_1583737194373.JPG</w:t>
      </w:r>
    </w:p>
    <w:p>
      <w:r>
        <w:t>단계 3: 3. 팬에 버터와 올리브유를 넣고 양파, 마늘을 볶다가 쇠고기를 넣어 볶는다.</w:t>
      </w:r>
    </w:p>
    <w:p>
      <w:r>
        <w:t>이미지: http://www.foodsafetykorea.go.kr/uploadimg/20200309/20200309040008_1583737208826.JPG</w:t>
      </w:r>
    </w:p>
    <w:p>
      <w:r>
        <w:t>단계 4: 4. 쇠고기가 익으면 감자, 토마토, 파프리카를 넣는다.</w:t>
      </w:r>
    </w:p>
    <w:p>
      <w:r>
        <w:t>이미지: http://www.foodsafetykorea.go.kr/uploadimg/20200309/20200309040157_1583737317308.JPG</w:t>
      </w:r>
    </w:p>
    <w:p>
      <w:r>
        <w:t>단계 5: 5. 토마토 페이스트, 케찹을 넣어 볶다가 물과 월계수잎을 넣어 끓인다.</w:t>
      </w:r>
    </w:p>
    <w:p>
      <w:r>
        <w:t>이미지: http://www.foodsafetykorea.go.kr/uploadimg/20200309/20200309040215_1583737335926.JPG</w:t>
      </w:r>
    </w:p>
    <w:p>
      <w:r>
        <w:t>단계 6: 6. 소금, 후추로 간을 하고 푹 익혀준다.</w:t>
      </w:r>
    </w:p>
    <w:p>
      <w:r>
        <w:t>이미지: http://www.foodsafetykorea.go.kr/uploadimg/20200309/20200309040232_1583737352462.JPG</w:t>
      </w:r>
    </w:p>
    <w:p>
      <w:pPr>
        <w:pStyle w:val="Heading2"/>
      </w:pPr>
      <w:r>
        <w:t>기타 정보</w:t>
      </w:r>
    </w:p>
    <w:p>
      <w:r>
        <w:t xml:space="preserve">해시태그: </w:t>
      </w:r>
    </w:p>
    <w:p>
      <w:r>
        <w:t>변경일자: None</w:t>
      </w:r>
    </w:p>
    <w:p>
      <w:r>
        <w:br w:type="page"/>
      </w:r>
    </w:p>
    <w:p>
      <w:pPr>
        <w:pStyle w:val="Heading1"/>
      </w:pPr>
      <w:r>
        <w:t>요거트강화순무김치</w:t>
      </w:r>
    </w:p>
    <w:p>
      <w:pPr>
        <w:pStyle w:val="Heading2"/>
      </w:pPr>
      <w:r>
        <w:t>기본 정보</w:t>
      </w:r>
    </w:p>
    <w:p>
      <w:r>
        <w:t>일련번호: 3165</w:t>
      </w:r>
    </w:p>
    <w:p>
      <w:r>
        <w:t>조리방법: 기타</w:t>
      </w:r>
    </w:p>
    <w:p>
      <w:r>
        <w:t>요리종류: 반찬</w:t>
      </w:r>
    </w:p>
    <w:p>
      <w:pPr>
        <w:pStyle w:val="Heading2"/>
      </w:pPr>
      <w:r>
        <w:t>영양 정보</w:t>
      </w:r>
    </w:p>
    <w:p>
      <w:r>
        <w:t>중량(1인분): 45g</w:t>
      </w:r>
    </w:p>
    <w:p>
      <w:r>
        <w:t>열량: 15.87 kcal</w:t>
      </w:r>
    </w:p>
    <w:p>
      <w:r>
        <w:t>탄수화물: 2.75g</w:t>
      </w:r>
    </w:p>
    <w:p>
      <w:r>
        <w:t>단백질: 0.9g</w:t>
      </w:r>
    </w:p>
    <w:p>
      <w:r>
        <w:t>지방: 0.14g</w:t>
      </w:r>
    </w:p>
    <w:p>
      <w:r>
        <w:t>나트륨: 29.8mg</w:t>
      </w:r>
    </w:p>
    <w:p>
      <w:pPr>
        <w:pStyle w:val="Heading2"/>
      </w:pPr>
      <w:r>
        <w:t>재료 정보</w:t>
      </w:r>
    </w:p>
    <w:p>
      <w:r>
        <w:t>순무 40g, 쪽파 0.2g, 고운 고춧가루 1g, 굵은 고춧가루 1g, 다진마늘 1g, 플레인요거트 2g, 소금 0.2g</w:t>
      </w:r>
    </w:p>
    <w:p>
      <w:pPr>
        <w:pStyle w:val="Heading2"/>
      </w:pPr>
      <w:r>
        <w:t>조리 방법</w:t>
      </w:r>
    </w:p>
    <w:p>
      <w:r>
        <w:t>단계 1: 1. 순무는 2.5*2.5*0.3 cm 크기로 나박 모양으로 썬다.</w:t>
      </w:r>
    </w:p>
    <w:p>
      <w:r>
        <w:t>이미지: http://www.foodsafetykorea.go.kr/uploadimg/20210125/20210125050947_1611562187845.JPG</w:t>
      </w:r>
    </w:p>
    <w:p>
      <w:r>
        <w:t>단계 2: 2. 고운 고춧가루, 굵은 고춧가루, 다진마늘, 소금, 요거트를 섞어 양념장을 만든다.</w:t>
      </w:r>
    </w:p>
    <w:p>
      <w:r>
        <w:t>이미지: http://www.foodsafetykorea.go.kr/uploadimg/20210125/20210125051002_1611562202196.JPG</w:t>
      </w:r>
    </w:p>
    <w:p>
      <w:r>
        <w:t>단계 3: 3. 쪽파는 0.2cm 크기로 송송 썰어 준비한다.</w:t>
      </w:r>
    </w:p>
    <w:p>
      <w:r>
        <w:t>이미지: http://www.foodsafetykorea.go.kr/uploadimg/20210125/20210125051037_1611562237705.JPG</w:t>
      </w:r>
    </w:p>
    <w:p>
      <w:r>
        <w:t>단계 4: 4. 순무에 양념장을 넣고 버무려 준다.</w:t>
      </w:r>
    </w:p>
    <w:p>
      <w:r>
        <w:t>이미지: http://www.foodsafetykorea.go.kr/uploadimg/20210125/20210125051051_1611562251555.JPG</w:t>
      </w:r>
    </w:p>
    <w:p>
      <w:r>
        <w:t>단계 5: 5. 양념된 순무를 하루 정도 냉장보관하여 숙성시킨다.</w:t>
      </w:r>
    </w:p>
    <w:p>
      <w:r>
        <w:t>이미지: http://www.foodsafetykorea.go.kr/uploadimg/20210125/20210125051103_1611562263937.JPG</w:t>
      </w:r>
    </w:p>
    <w:p>
      <w:r>
        <w:t>단계 6: 6. 숙성된 순무김치에 쪽파를 고명으로 얹어 제공한다.</w:t>
      </w:r>
    </w:p>
    <w:p>
      <w:r>
        <w:t>이미지: http://www.foodsafetykorea.go.kr/uploadimg/20210125/20210125051140_1611562300279.JPG</w:t>
      </w:r>
    </w:p>
    <w:p>
      <w:pPr>
        <w:pStyle w:val="Heading2"/>
      </w:pPr>
      <w:r>
        <w:t>기타 정보</w:t>
      </w:r>
    </w:p>
    <w:p>
      <w:r>
        <w:t xml:space="preserve">해시태그: </w:t>
      </w:r>
    </w:p>
    <w:p>
      <w:r>
        <w:t>변경일자: None</w:t>
      </w:r>
    </w:p>
    <w:p>
      <w:r>
        <w:br w:type="page"/>
      </w:r>
    </w:p>
    <w:p>
      <w:pPr>
        <w:pStyle w:val="Heading1"/>
      </w:pPr>
      <w:r>
        <w:t>크림카레소스를 곁들인 함초두부스테이크</w:t>
      </w:r>
    </w:p>
    <w:p>
      <w:pPr>
        <w:pStyle w:val="Heading2"/>
      </w:pPr>
      <w:r>
        <w:t>기본 정보</w:t>
      </w:r>
    </w:p>
    <w:p>
      <w:r>
        <w:t>일련번호: 3211</w:t>
      </w:r>
    </w:p>
    <w:p>
      <w:r>
        <w:t>조리방법: 굽기</w:t>
      </w:r>
    </w:p>
    <w:p>
      <w:r>
        <w:t>요리종류: 기타</w:t>
      </w:r>
    </w:p>
    <w:p>
      <w:pPr>
        <w:pStyle w:val="Heading2"/>
      </w:pPr>
      <w:r>
        <w:t>영양 정보</w:t>
      </w:r>
    </w:p>
    <w:p>
      <w:r>
        <w:t>중량(1인분): 210g</w:t>
      </w:r>
    </w:p>
    <w:p>
      <w:r>
        <w:t>열량: 289.9 kcal</w:t>
      </w:r>
    </w:p>
    <w:p>
      <w:r>
        <w:t>탄수화물: 13.4g</w:t>
      </w:r>
    </w:p>
    <w:p>
      <w:r>
        <w:t>단백질: 28.7g</w:t>
      </w:r>
    </w:p>
    <w:p>
      <w:r>
        <w:t>지방: 13.5g</w:t>
      </w:r>
    </w:p>
    <w:p>
      <w:r>
        <w:t>나트륨: 349.6mg</w:t>
      </w:r>
    </w:p>
    <w:p>
      <w:pPr>
        <w:pStyle w:val="Heading2"/>
      </w:pPr>
      <w:r>
        <w:t>재료 정보</w:t>
      </w:r>
    </w:p>
    <w:p>
      <w:r>
        <w:t>양파(30g), 당근(20g), 양송이버섯(20g), 불린 함초(15g), 으깬 두부(120g), 닭가슴살(60g), 달걀(40g), 빵가루(5g), 밀가루(10g), 버터(10g), 우유(250g), 강황가루(10g), 함초소금(0.5g), 다진 마늘(5g), 저염 간장(3g), 식용유(10ml)</w:t>
      </w:r>
    </w:p>
    <w:p>
      <w:pPr>
        <w:pStyle w:val="Heading2"/>
      </w:pPr>
      <w:r>
        <w:t>조리 방법</w:t>
      </w:r>
    </w:p>
    <w:p>
      <w:r>
        <w:t>단계 1: 1. 양파와 당근, 양송이버섯, 불린 함초는 잘게 다진다.</w:t>
      </w:r>
    </w:p>
    <w:p>
      <w:r>
        <w:t>이미지: http://www.foodsafetykorea.go.kr/uploadimg/20210210/20210210103023_1612920623709.jpg</w:t>
      </w:r>
    </w:p>
    <w:p>
      <w:r>
        <w:t>단계 2: 2. 으깬 두부는 물기를 제거한 뒤 닭가슴살과 믹서에 넣어 곱게 갈고 다진 양파(20g), 당근(10g), 함초(7.5g), 달걀, 빵가루, 함초소금(0.25g)을 넣어 버무린다.</w:t>
      </w:r>
    </w:p>
    <w:p>
      <w:r>
        <w:t>이미지: http://www.foodsafetykorea.go.kr/uploadimg/20210210/20210210103036_1612920636249.jpg</w:t>
      </w:r>
    </w:p>
    <w:p>
      <w:r>
        <w:t>단계 3: 3. 두부 반죽은 동그랗게 만들어 중간 불로 달군 팬에 식용유(10㎖)를 두른 뒤 4분간 앞뒤로 노릇하게 구워 꺼낸다.</w:t>
      </w:r>
    </w:p>
    <w:p>
      <w:r>
        <w:t>이미지: http://www.foodsafetykorea.go.kr/uploadimg/20210210/20210210103050_1612920650832.jpg</w:t>
      </w:r>
    </w:p>
    <w:p>
      <w:r>
        <w:t>단계 4: 4. 약한 불로 달군 냄비에 밀가루, 버터를 넣어 루를 만들고 우유, 강황가루, 다진 양파(10g)와 당근(10g), 양송이버섯, 다진 마늘(5g)을 넣어 섞은 뒤 저염 간장(3g), 함초소금(0.25g)으로 간한다.</w:t>
      </w:r>
    </w:p>
    <w:p>
      <w:r>
        <w:t>이미지: http://www.foodsafetykorea.go.kr/uploadimg/20210210/20210210103104_1612920664477.jpg</w:t>
      </w:r>
    </w:p>
    <w:p>
      <w:r>
        <w:t>단계 5: 5. 믹서에 소스와 다진 함초(7.5g)를 넣어 곱게 간다.</w:t>
      </w:r>
    </w:p>
    <w:p>
      <w:r>
        <w:t>이미지: http://www.foodsafetykorea.go.kr/uploadimg/20210210/20210210103116_1612920676950.jpg</w:t>
      </w:r>
    </w:p>
    <w:p>
      <w:r>
        <w:t>단계 6: 6. 그릇에 함초두부스테이크를 올리고 소스를 뿌린다.</w:t>
      </w:r>
    </w:p>
    <w:p>
      <w:r>
        <w:t>이미지: http://www.foodsafetykorea.go.kr/uploadimg/20210210/20210210103128_1612920688440.jpg</w:t>
      </w:r>
    </w:p>
    <w:p>
      <w:pPr>
        <w:pStyle w:val="Heading2"/>
      </w:pPr>
      <w:r>
        <w:t>기타 정보</w:t>
      </w:r>
    </w:p>
    <w:p>
      <w:r>
        <w:t xml:space="preserve">해시태그: </w:t>
      </w:r>
    </w:p>
    <w:p>
      <w:r>
        <w:t>변경일자: None</w:t>
      </w:r>
    </w:p>
    <w:p>
      <w:r>
        <w:br w:type="page"/>
      </w:r>
    </w:p>
    <w:p>
      <w:pPr>
        <w:pStyle w:val="Heading1"/>
      </w:pPr>
      <w:r>
        <w:t>레몬등갈비구이</w:t>
      </w:r>
    </w:p>
    <w:p>
      <w:pPr>
        <w:pStyle w:val="Heading2"/>
      </w:pPr>
      <w:r>
        <w:t>기본 정보</w:t>
      </w:r>
    </w:p>
    <w:p>
      <w:r>
        <w:t>일련번호: 3268</w:t>
      </w:r>
    </w:p>
    <w:p>
      <w:r>
        <w:t>조리방법: 굽기</w:t>
      </w:r>
    </w:p>
    <w:p>
      <w:r>
        <w:t>요리종류: 반찬</w:t>
      </w:r>
    </w:p>
    <w:p>
      <w:pPr>
        <w:pStyle w:val="Heading2"/>
      </w:pPr>
      <w:r>
        <w:t>영양 정보</w:t>
      </w:r>
    </w:p>
    <w:p>
      <w:r>
        <w:t>중량(1인분): 100g</w:t>
      </w:r>
    </w:p>
    <w:p>
      <w:r>
        <w:t>열량: 281.4 kcal</w:t>
      </w:r>
    </w:p>
    <w:p>
      <w:r>
        <w:t>탄수화물: 2g</w:t>
      </w:r>
    </w:p>
    <w:p>
      <w:r>
        <w:t>단백질: 24.4g</w:t>
      </w:r>
    </w:p>
    <w:p>
      <w:r>
        <w:t>지방: 19.5g</w:t>
      </w:r>
    </w:p>
    <w:p>
      <w:r>
        <w:t>나트륨: 74.3mg</w:t>
      </w:r>
    </w:p>
    <w:p>
      <w:pPr>
        <w:pStyle w:val="Heading2"/>
      </w:pPr>
      <w:r>
        <w:t>재료 정보</w:t>
      </w:r>
    </w:p>
    <w:p>
      <w:r>
        <w:t>•필수 재료 : 등갈비(150g), 마늘(10g), 레몬(15g)</w:t>
        <w:br/>
        <w:t>•밑간 : 소주(10g), 로즈메리(1g), 다진마늘(1g), 후춧가루(1g), 올리브유(5g)</w:t>
        <w:br/>
        <w:t>•디핑소스 : 요거트(10g), 꿀(2g), 레몬즙(2g)</w:t>
      </w:r>
    </w:p>
    <w:p>
      <w:pPr>
        <w:pStyle w:val="Heading2"/>
      </w:pPr>
      <w:r>
        <w:t>조리 방법</w:t>
      </w:r>
    </w:p>
    <w:p>
      <w:r>
        <w:t>단계 1: 1. 등갈비는 찬물(5컵)에 담가 1시간 이상 핏물을 제거한다.</w:t>
      </w:r>
    </w:p>
    <w:p>
      <w:r>
        <w:t>이미지: http://www.foodsafetykorea.go.kr/uploadimg/20230308/20230308020210_1678251730139.jpg</w:t>
      </w:r>
    </w:p>
    <w:p>
      <w:r>
        <w:t>단계 2: 2. 등갈비는 한 쪽씩 썬다.</w:t>
      </w:r>
    </w:p>
    <w:p>
      <w:r>
        <w:t>이미지: http://www.foodsafetykorea.go.kr/uploadimg/20230308/20230308020237_1678251757897.jpg</w:t>
      </w:r>
    </w:p>
    <w:p>
      <w:r>
        <w:t>단계 3: 3. 손질한 등갈비는 밑간한 뒤 마늘, 로즈메리와 함께 버무려 30분 정도 재운다.</w:t>
      </w:r>
    </w:p>
    <w:p>
      <w:r>
        <w:t>이미지: http://www.foodsafetykorea.go.kr/uploadimg/20230308/20230308020255_1678251775439.jpg</w:t>
      </w:r>
    </w:p>
    <w:p>
      <w:r>
        <w:t>단계 4: 4. 재운 등갈비는 190℃로 예열한 오븐에 40분간 굽고, 뒤집어서 같은 온도에 30분간 더 굽는다.</w:t>
      </w:r>
    </w:p>
    <w:p>
      <w:r>
        <w:t>이미지: http://www.foodsafetykorea.go.kr/uploadimg/20230308/20230308020312_1678251792175.jpg</w:t>
      </w:r>
    </w:p>
    <w:p>
      <w:r>
        <w:t>단계 5: 5. 디핑소스를 만든다.</w:t>
      </w:r>
    </w:p>
    <w:p>
      <w:r>
        <w:t>이미지: http://www.foodsafetykorea.go.kr/uploadimg/20230308/20230308020329_1678251809244.jpg</w:t>
      </w:r>
    </w:p>
    <w:p>
      <w:r>
        <w:t>단계 6: 6. 그릇에 등갈비구이를 담은 뒤 레몬을 짜 즙을 뿌리고, 디핑 소스를 곁들여 마무리한다.</w:t>
      </w:r>
    </w:p>
    <w:p>
      <w:r>
        <w:t>이미지: http://www.foodsafetykorea.go.kr/uploadimg/20230308/20230308020351_1678251831171.jpg</w:t>
      </w:r>
    </w:p>
    <w:p>
      <w:pPr>
        <w:pStyle w:val="Heading2"/>
      </w:pPr>
      <w:r>
        <w:t>기타 정보</w:t>
      </w:r>
    </w:p>
    <w:p>
      <w:r>
        <w:t xml:space="preserve">해시태그: </w:t>
      </w:r>
    </w:p>
    <w:p>
      <w:r>
        <w:t>변경일자: None</w:t>
      </w:r>
    </w:p>
    <w:p>
      <w:r>
        <w:br w:type="page"/>
      </w:r>
    </w:p>
    <w:p>
      <w:pPr>
        <w:pStyle w:val="Heading1"/>
      </w:pPr>
      <w:r>
        <w:t>밀푀유 채소 웰링턴</w:t>
      </w:r>
    </w:p>
    <w:p>
      <w:pPr>
        <w:pStyle w:val="Heading2"/>
      </w:pPr>
      <w:r>
        <w:t>기본 정보</w:t>
      </w:r>
    </w:p>
    <w:p>
      <w:r>
        <w:t>일련번호: 3470</w:t>
      </w:r>
    </w:p>
    <w:p>
      <w:r>
        <w:t>조리방법: 굽기</w:t>
      </w:r>
    </w:p>
    <w:p>
      <w:r>
        <w:t>요리종류: 반찬</w:t>
      </w:r>
    </w:p>
    <w:p>
      <w:pPr>
        <w:pStyle w:val="Heading2"/>
      </w:pPr>
      <w:r>
        <w:t>영양 정보</w:t>
      </w:r>
    </w:p>
    <w:p>
      <w:r>
        <w:t>중량(1인분): 225g</w:t>
      </w:r>
    </w:p>
    <w:p>
      <w:r>
        <w:t>열량: 216.4 kcal</w:t>
      </w:r>
    </w:p>
    <w:p>
      <w:r>
        <w:t>탄수화물: 7.2g</w:t>
      </w:r>
    </w:p>
    <w:p>
      <w:r>
        <w:t>단백질: 14.6g</w:t>
      </w:r>
    </w:p>
    <w:p>
      <w:r>
        <w:t>지방: 14.2g</w:t>
      </w:r>
    </w:p>
    <w:p>
      <w:r>
        <w:t>나트륨: 647.7mg</w:t>
      </w:r>
    </w:p>
    <w:p>
      <w:pPr>
        <w:pStyle w:val="Heading2"/>
      </w:pPr>
      <w:r>
        <w:t>재료 정보</w:t>
      </w:r>
    </w:p>
    <w:p>
      <w:r>
        <w:t>2인분 기준&lt;br&gt;</w:t>
        <w:br/>
        <w:t>• [가정 간편식 재료] 배추(200g), 소고기(200g), 숙주(80g), 청경채(30g), 표고버섯(20g), 새송이버섯(50g), 백목이버섯(3g), 다시마(10g), 깻잎(5g)&lt;br&gt;</w:t>
        <w:br/>
        <w:t>• [추가 재료] 두부(150g), 머스타드(17g), 마늘(10g), 양파(35g), 토마토(200g), 우유(60g), 들깨가루(30g), 올리브유(60g), 간장(30g), 로즈메리(2잎=10g), 소금(8g), 후추(4g), 전분(15g), 물(2컵=400g)</w:t>
      </w:r>
    </w:p>
    <w:p>
      <w:pPr>
        <w:pStyle w:val="Heading2"/>
      </w:pPr>
      <w:r>
        <w:t>조리 방법</w:t>
      </w:r>
    </w:p>
    <w:p>
      <w:r>
        <w:t>단계 1: 1. 표고버섯, 양파, 마늘은 다지고, 끓는 물에 배추, 숙주, 청경채를 데친다. 토마토는 껍질을 벗기고, 소고기는 키친타월로 핏물을 제거하고 두부는 물기를 제거한다.</w:t>
      </w:r>
    </w:p>
    <w:p>
      <w:r>
        <w:t>이미지: http://www.foodsafetykorea.go.kr/uploadimg/20231106/20231106041939_1699255179546.jpg</w:t>
      </w:r>
    </w:p>
    <w:p>
      <w:r>
        <w:t>단계 2: 2. 팬에 올리브유(20g)를 두르고 손질한 표고버섯, 양파(15g), 마늘을 볶은 뒤 간장(15g), 들깨가루, 우유를 넣어 덕셀을 만들고 식힌다.</w:t>
      </w:r>
    </w:p>
    <w:p>
      <w:r>
        <w:t>이미지: http://www.foodsafetykorea.go.kr/uploadimg/20231106/20231106041955_1699255195491.jpg</w:t>
      </w:r>
    </w:p>
    <w:p>
      <w:r>
        <w:t>단계 3: 3. 양파(20g)를 볶은 뒤 물을 붓고 다시마, 새송이버섯, 백목이버섯, 토마토를 넣고 중약 불에서 15분 동안 끓여 갈고 간장(15g), 소금(3g)으로 간해 브라운 소스를 만든다.</w:t>
      </w:r>
    </w:p>
    <w:p>
      <w:r>
        <w:t>이미지: http://www.foodsafetykorea.go.kr/uploadimg/20231106/20231106042010_1699255210505.jpg</w:t>
      </w:r>
    </w:p>
    <w:p>
      <w:r>
        <w:t>단계 4: 4. 소고기에 머스타드, 덕셀을 바르고 깻잎, 두부, 숙주, 청경채를 넣어 감싸준 후 소금(5g), 후추를 뿌리고, 팬에 올리브유(20g)를 두르고 소고기를 굽고, 로즈메리를 넣는다.</w:t>
      </w:r>
    </w:p>
    <w:p>
      <w:r>
        <w:t>이미지: http://www.foodsafetykorea.go.kr/uploadimg/20231106/20231106042024_1699255224812.jpg</w:t>
      </w:r>
    </w:p>
    <w:p>
      <w:r>
        <w:t>단계 5: 5. 종이 포일에 올리브유(20g)를 뿌리고, 데친 배추를 올린 후 위에 구운 고기와 덕셀(30g)을 올리고 돌돌 말아 에어프라이어에 200도, 10분간 굽는다.</w:t>
      </w:r>
    </w:p>
    <w:p>
      <w:r>
        <w:t>이미지: http://www.foodsafetykorea.go.kr/uploadimg/20231106/20231106042043_1699255243788.jpg</w:t>
      </w:r>
    </w:p>
    <w:p>
      <w:r>
        <w:t>단계 6: 6. 접시에 웰링턴을 담고 여분의 덕셀, 브라운 소스를 올리고 마무리한다.</w:t>
      </w:r>
    </w:p>
    <w:p>
      <w:r>
        <w:t>이미지: http://www.foodsafetykorea.go.kr/uploadimg/20231106/20231106042100_1699255260819.jpg</w:t>
      </w:r>
    </w:p>
    <w:p>
      <w:pPr>
        <w:pStyle w:val="Heading2"/>
      </w:pPr>
      <w:r>
        <w:t>기타 정보</w:t>
      </w:r>
    </w:p>
    <w:p>
      <w:r>
        <w:t xml:space="preserve">해시태그: </w:t>
      </w:r>
    </w:p>
    <w:p>
      <w:r>
        <w:t>변경일자: None</w:t>
      </w:r>
    </w:p>
    <w:p>
      <w:r>
        <w:br w:type="page"/>
      </w:r>
    </w:p>
    <w:p>
      <w:pPr>
        <w:pStyle w:val="Heading1"/>
      </w:pPr>
      <w:r>
        <w:t>과일 먹은 닭탕수</w:t>
      </w:r>
    </w:p>
    <w:p>
      <w:pPr>
        <w:pStyle w:val="Heading2"/>
      </w:pPr>
      <w:r>
        <w:t>기본 정보</w:t>
      </w:r>
    </w:p>
    <w:p>
      <w:r>
        <w:t>일련번호: 2979</w:t>
      </w:r>
    </w:p>
    <w:p>
      <w:r>
        <w:t>조리방법: 튀기기</w:t>
      </w:r>
    </w:p>
    <w:p>
      <w:r>
        <w:t>요리종류: 반찬</w:t>
      </w:r>
    </w:p>
    <w:p>
      <w:pPr>
        <w:pStyle w:val="Heading2"/>
      </w:pPr>
      <w:r>
        <w:t>영양 정보</w:t>
      </w:r>
    </w:p>
    <w:p>
      <w:r>
        <w:t>중량(1인분): 64g</w:t>
      </w:r>
    </w:p>
    <w:p>
      <w:r>
        <w:t>열량: 104.12 kcal</w:t>
      </w:r>
    </w:p>
    <w:p>
      <w:r>
        <w:t>탄수화물: 11.33g</w:t>
      </w:r>
    </w:p>
    <w:p>
      <w:r>
        <w:t>단백질: 5.07g</w:t>
      </w:r>
    </w:p>
    <w:p>
      <w:r>
        <w:t>지방: 4.28g</w:t>
      </w:r>
    </w:p>
    <w:p>
      <w:r>
        <w:t>나트륨: 25.88mg</w:t>
      </w:r>
    </w:p>
    <w:p>
      <w:pPr>
        <w:pStyle w:val="Heading2"/>
      </w:pPr>
      <w:r>
        <w:t>재료 정보</w:t>
      </w:r>
    </w:p>
    <w:p>
      <w:r>
        <w:t>닭고기(다리살) 300g, 포도 15g, 미니사과 30g, 파인애플 15g, 전분 80g, 설탕 20g, 레몬 70g, 청주 10g, 후추 0.2g, 소금 2g, 물 200g</w:t>
      </w:r>
    </w:p>
    <w:p>
      <w:pPr>
        <w:pStyle w:val="Heading2"/>
      </w:pPr>
      <w:r>
        <w:t>조리 방법</w:t>
      </w:r>
    </w:p>
    <w:p>
      <w:r>
        <w:t>단계 1: 1. 닭다리의 살만 발라내 4cm ? 1cm 크기로 썬다.</w:t>
      </w:r>
    </w:p>
    <w:p>
      <w:r>
        <w:t>이미지: http://www.foodsafetykorea.go.kr/uploadimg/20190408/20190408012702_1554697622088.jpg</w:t>
      </w:r>
    </w:p>
    <w:p>
      <w:r>
        <w:t>단계 2: 2. 1에 소금, 후추로 밑간한 뒤 청주를 넣어 재운다.</w:t>
      </w:r>
    </w:p>
    <w:p>
      <w:r>
        <w:t>이미지: http://www.foodsafetykorea.go.kr/uploadimg/20190408/20190408012732_1554697652820.jpg</w:t>
      </w:r>
    </w:p>
    <w:p>
      <w:r>
        <w:t>단계 3: 3. 포도알은 2등분하고 사과, 파인애플은 한 입 크기로 썬다.</w:t>
      </w:r>
    </w:p>
    <w:p>
      <w:r>
        <w:t>이미지: http://www.foodsafetykorea.go.kr/uploadimg/20190408/20190408012753_1554697673568.jpg</w:t>
      </w:r>
    </w:p>
    <w:p>
      <w:r>
        <w:t>단계 4: 4. 2에 녹말을 입혀 기름에 2번 튀긴다.</w:t>
      </w:r>
    </w:p>
    <w:p>
      <w:r>
        <w:t>이미지: http://www.foodsafetykorea.go.kr/uploadimg/20190408/20190408012811_1554697691704.jpg</w:t>
      </w:r>
    </w:p>
    <w:p>
      <w:r>
        <w:t>단계 5: 5. 팬에 물, 설탕, 레몬즙을 넣고 한소끔 끓인다.</w:t>
      </w:r>
    </w:p>
    <w:p>
      <w:r>
        <w:t>이미지: http://www.foodsafetykorea.go.kr/uploadimg/20190408/20190408012829_1554697709232.jpg</w:t>
      </w:r>
    </w:p>
    <w:p>
      <w:r>
        <w:t>단계 6: 6. 소스에 물전분을 넣어 농도를 맞추고 썰어둔 과일을 넣는다.</w:t>
      </w:r>
    </w:p>
    <w:p>
      <w:r>
        <w:t>이미지: http://www.foodsafetykorea.go.kr/uploadimg/20190408/20190408012844_1554697724213.jpg</w:t>
      </w:r>
    </w:p>
    <w:p>
      <w:pPr>
        <w:pStyle w:val="Heading2"/>
      </w:pPr>
      <w:r>
        <w:t>기타 정보</w:t>
      </w:r>
    </w:p>
    <w:p>
      <w:r>
        <w:t>해시태그: 닭다리살</w:t>
      </w:r>
    </w:p>
    <w:p>
      <w:r>
        <w:t>변경일자: None</w:t>
      </w:r>
    </w:p>
    <w:p>
      <w:r>
        <w:br w:type="page"/>
      </w:r>
    </w:p>
    <w:p>
      <w:pPr>
        <w:pStyle w:val="Heading1"/>
      </w:pPr>
      <w:r>
        <w:t>콜리플라워미역국</w:t>
      </w:r>
    </w:p>
    <w:p>
      <w:pPr>
        <w:pStyle w:val="Heading2"/>
      </w:pPr>
      <w:r>
        <w:t>기본 정보</w:t>
      </w:r>
    </w:p>
    <w:p>
      <w:r>
        <w:t>일련번호: 3068</w:t>
      </w:r>
    </w:p>
    <w:p>
      <w:r>
        <w:t>조리방법: 끓이기</w:t>
      </w:r>
    </w:p>
    <w:p>
      <w:r>
        <w:t>요리종류: 국&amp;찌개</w:t>
      </w:r>
    </w:p>
    <w:p>
      <w:pPr>
        <w:pStyle w:val="Heading2"/>
      </w:pPr>
      <w:r>
        <w:t>영양 정보</w:t>
      </w:r>
    </w:p>
    <w:p>
      <w:r>
        <w:t>중량(1인분): 322g</w:t>
      </w:r>
    </w:p>
    <w:p>
      <w:r>
        <w:t>열량: 20.9 kcal</w:t>
      </w:r>
    </w:p>
    <w:p>
      <w:r>
        <w:t>탄수화물: 0.6g</w:t>
      </w:r>
    </w:p>
    <w:p>
      <w:r>
        <w:t>단백질: 1.3g</w:t>
      </w:r>
    </w:p>
    <w:p>
      <w:r>
        <w:t>지방: 1.5g</w:t>
      </w:r>
    </w:p>
    <w:p>
      <w:r>
        <w:t>나트륨: 113.1mg</w:t>
      </w:r>
    </w:p>
    <w:p>
      <w:pPr>
        <w:pStyle w:val="Heading2"/>
      </w:pPr>
      <w:r>
        <w:t>재료 정보</w:t>
      </w:r>
    </w:p>
    <w:p>
      <w:r>
        <w:t>콜리플라워 25g, 건미역 2g, (육수) 물 500ml, 디포리 2g, 양파 20g, 무 20g, (양념) 저염간장 1g, 건표고버섯 3g, 건새우 3g, 물 300ml</w:t>
      </w:r>
    </w:p>
    <w:p>
      <w:pPr>
        <w:pStyle w:val="Heading2"/>
      </w:pPr>
      <w:r>
        <w:t>조리 방법</w:t>
      </w:r>
    </w:p>
    <w:p>
      <w:r>
        <w:t>단계 1: 1. 디포리를 살짝 볶아 물, 양파, 무를 넣고 육수를 낸다.</w:t>
      </w:r>
    </w:p>
    <w:p>
      <w:r>
        <w:t>이미지: http://www.foodsafetykorea.go.kr/uploadimg/20200309/20200309023251_1583731971026.JPG</w:t>
      </w:r>
    </w:p>
    <w:p>
      <w:r>
        <w:t>단계 2: 2. 건새우를 볶아서 건표고버섯과 함께 곱게 간다.</w:t>
      </w:r>
    </w:p>
    <w:p>
      <w:r>
        <w:t>이미지: http://www.foodsafetykorea.go.kr/uploadimg/20200309/20200309023305_1583731985515.JPG</w:t>
      </w:r>
    </w:p>
    <w:p>
      <w:r>
        <w:t>단계 3: 3. 콜리플라워는 먹기 좋은 크기로 썰어 볶는다.</w:t>
      </w:r>
    </w:p>
    <w:p>
      <w:r>
        <w:t>이미지: http://www.foodsafetykorea.go.kr/uploadimg/20200309/20200309023317_1583731997484.JPG</w:t>
      </w:r>
    </w:p>
    <w:p>
      <w:r>
        <w:t>단계 4: 4. 냄비에 불려서 손질해 놓은 미역과 참기름을 넣어 볶는다.</w:t>
      </w:r>
    </w:p>
    <w:p>
      <w:r>
        <w:t>이미지: http://www.foodsafetykorea.go.kr/uploadimg/20200309/20200309023335_1583732015547.JPG</w:t>
      </w:r>
    </w:p>
    <w:p>
      <w:r>
        <w:t>단계 5: 5. 육수를 넣고 푹 끓이다가 ②와 저염간장으로 간을 맞춘다.</w:t>
      </w:r>
    </w:p>
    <w:p>
      <w:r>
        <w:t>이미지: http://www.foodsafetykorea.go.kr/uploadimg/20200309/20200309023348_1583732028816.JPG</w:t>
      </w:r>
    </w:p>
    <w:p>
      <w:r>
        <w:t>단계 6: 6. 마지막으로 콜리플라워를 넣어 완성한다.</w:t>
      </w:r>
    </w:p>
    <w:p>
      <w:r>
        <w:t>이미지: http://www.foodsafetykorea.go.kr/uploadimg/20200309/20200309023403_1583732043020.JPG</w:t>
      </w:r>
    </w:p>
    <w:p>
      <w:pPr>
        <w:pStyle w:val="Heading2"/>
      </w:pPr>
      <w:r>
        <w:t>기타 정보</w:t>
      </w:r>
    </w:p>
    <w:p>
      <w:r>
        <w:t xml:space="preserve">해시태그: </w:t>
      </w:r>
    </w:p>
    <w:p>
      <w:r>
        <w:t>변경일자: None</w:t>
      </w:r>
    </w:p>
    <w:p>
      <w:r>
        <w:br w:type="page"/>
      </w:r>
    </w:p>
    <w:p>
      <w:pPr>
        <w:pStyle w:val="Heading1"/>
      </w:pPr>
      <w:r>
        <w:t>구기자모듬장조림</w:t>
      </w:r>
    </w:p>
    <w:p>
      <w:pPr>
        <w:pStyle w:val="Heading2"/>
      </w:pPr>
      <w:r>
        <w:t>기본 정보</w:t>
      </w:r>
    </w:p>
    <w:p>
      <w:r>
        <w:t>일련번호: 3080</w:t>
      </w:r>
    </w:p>
    <w:p>
      <w:r>
        <w:t>조리방법: 기타</w:t>
      </w:r>
    </w:p>
    <w:p>
      <w:r>
        <w:t>요리종류: 반찬</w:t>
      </w:r>
    </w:p>
    <w:p>
      <w:pPr>
        <w:pStyle w:val="Heading2"/>
      </w:pPr>
      <w:r>
        <w:t>영양 정보</w:t>
      </w:r>
    </w:p>
    <w:p>
      <w:r>
        <w:t>중량(1인분): 45g</w:t>
      </w:r>
    </w:p>
    <w:p>
      <w:r>
        <w:t>열량: 59.2 kcal</w:t>
      </w:r>
    </w:p>
    <w:p>
      <w:r>
        <w:t>탄수화물: 5.3g</w:t>
      </w:r>
    </w:p>
    <w:p>
      <w:r>
        <w:t>단백질: 4.3g</w:t>
      </w:r>
    </w:p>
    <w:p>
      <w:r>
        <w:t>지방: 2.3g</w:t>
      </w:r>
    </w:p>
    <w:p>
      <w:r>
        <w:t>나트륨: 215.6mg</w:t>
      </w:r>
    </w:p>
    <w:p>
      <w:pPr>
        <w:pStyle w:val="Heading2"/>
      </w:pPr>
      <w:r>
        <w:t>재료 정보</w:t>
      </w:r>
    </w:p>
    <w:p>
      <w:r>
        <w:t>한돈(사태) 30g, 메추리알 30g, 당근 10g, 곤약 10g, 구기자 5g, 양파 10g, 파 10g, 다시마 5g, 마늘 10g, 표고버섯 10g, 저염간장 15g</w:t>
      </w:r>
    </w:p>
    <w:p>
      <w:pPr>
        <w:pStyle w:val="Heading2"/>
      </w:pPr>
      <w:r>
        <w:t>조리 방법</w:t>
      </w:r>
    </w:p>
    <w:p>
      <w:r>
        <w:t>단계 1: 1. 한돈은 사태로 준비하여 깍둑썰기하여 세척한다.</w:t>
      </w:r>
    </w:p>
    <w:p>
      <w:r>
        <w:t>이미지: http://www.foodsafetykorea.go.kr/uploadimg/20200313/20200313011248_1584072768170.JPG</w:t>
      </w:r>
    </w:p>
    <w:p>
      <w:r>
        <w:t>단계 2: 2. 양파, 파, 다시마, 표고버섯, 마늘은 깨끗이 세척 후 적당한 크기로 자르고, 당근, 곤약은 깍뚝썰기하여 준비한다.</w:t>
      </w:r>
    </w:p>
    <w:p>
      <w:r>
        <w:t>이미지: http://www.foodsafetykorea.go.kr/uploadimg/20200313/20200313011304_1584072784898.JPG</w:t>
      </w:r>
    </w:p>
    <w:p>
      <w:r>
        <w:t>단계 3: 3. 냄비에 물과 저염간장을 2:1 비율로 조림장을 준비한다.</w:t>
      </w:r>
    </w:p>
    <w:p>
      <w:r>
        <w:t>이미지: http://www.foodsafetykorea.go.kr/uploadimg/20200313/20200313011317_1584072797861.JPG</w:t>
      </w:r>
    </w:p>
    <w:p>
      <w:r>
        <w:t>단계 4: 4. 조림장에 구기자 및 양파, 파, 다시마, 표고버섯, 마늘을 넣고 끓인다.</w:t>
      </w:r>
    </w:p>
    <w:p>
      <w:r>
        <w:t>이미지: http://www.foodsafetykorea.go.kr/uploadimg/20200313/20200313011335_1584072815025.JPG</w:t>
      </w:r>
    </w:p>
    <w:p>
      <w:r>
        <w:t>단계 5: 5. 조림장이 끓으면 사태, 메추리알, 당근, 곤약을 넣고 조린다.</w:t>
      </w:r>
    </w:p>
    <w:p>
      <w:r>
        <w:t>이미지: http://www.foodsafetykorea.go.kr/uploadimg/20200313/20200313011347_1584072827654.JPG</w:t>
      </w:r>
    </w:p>
    <w:p>
      <w:r>
        <w:t>단계 6: 6. 접시에 담아서 완성한다.</w:t>
      </w:r>
    </w:p>
    <w:p>
      <w:r>
        <w:t>이미지: http://www.foodsafetykorea.go.kr/uploadimg/20200313/20200313011400_1584072840511.JPG</w:t>
      </w:r>
    </w:p>
    <w:p>
      <w:pPr>
        <w:pStyle w:val="Heading2"/>
      </w:pPr>
      <w:r>
        <w:t>기타 정보</w:t>
      </w:r>
    </w:p>
    <w:p>
      <w:r>
        <w:t xml:space="preserve">해시태그: </w:t>
      </w:r>
    </w:p>
    <w:p>
      <w:r>
        <w:t>변경일자: None</w:t>
      </w:r>
    </w:p>
    <w:p>
      <w:r>
        <w:br w:type="page"/>
      </w:r>
    </w:p>
    <w:p>
      <w:pPr>
        <w:pStyle w:val="Heading1"/>
      </w:pPr>
      <w:r>
        <w:t>오미자저염나박김치</w:t>
      </w:r>
    </w:p>
    <w:p>
      <w:pPr>
        <w:pStyle w:val="Heading2"/>
      </w:pPr>
      <w:r>
        <w:t>기본 정보</w:t>
      </w:r>
    </w:p>
    <w:p>
      <w:r>
        <w:t>일련번호: 3166</w:t>
      </w:r>
    </w:p>
    <w:p>
      <w:r>
        <w:t>조리방법: 기타</w:t>
      </w:r>
    </w:p>
    <w:p>
      <w:r>
        <w:t>요리종류: 반찬</w:t>
      </w:r>
    </w:p>
    <w:p>
      <w:pPr>
        <w:pStyle w:val="Heading2"/>
      </w:pPr>
      <w:r>
        <w:t>영양 정보</w:t>
      </w:r>
    </w:p>
    <w:p>
      <w:r>
        <w:t>중량(1인분): 76g</w:t>
      </w:r>
    </w:p>
    <w:p>
      <w:r>
        <w:t>열량: 43.05 kcal</w:t>
      </w:r>
    </w:p>
    <w:p>
      <w:r>
        <w:t>탄수화물: 9.8g</w:t>
      </w:r>
    </w:p>
    <w:p>
      <w:r>
        <w:t>단백질: 0.42g</w:t>
      </w:r>
    </w:p>
    <w:p>
      <w:r>
        <w:t>지방: 0.24g</w:t>
      </w:r>
    </w:p>
    <w:p>
      <w:r>
        <w:t>나트륨: 7.24mg</w:t>
      </w:r>
    </w:p>
    <w:p>
      <w:pPr>
        <w:pStyle w:val="Heading2"/>
      </w:pPr>
      <w:r>
        <w:t>재료 정보</w:t>
      </w:r>
    </w:p>
    <w:p>
      <w:r>
        <w:t>배추 10g, 콜라비 5g, 오이 2g, 당근 2g, 실파 1g, 청,홍고추 1g, 레몬 5g, 오미자엑기스 5g, 식초 30g, 설탕 5g, 물 10ml</w:t>
      </w:r>
    </w:p>
    <w:p>
      <w:pPr>
        <w:pStyle w:val="Heading2"/>
      </w:pPr>
      <w:r>
        <w:t>조리 방법</w:t>
      </w:r>
    </w:p>
    <w:p>
      <w:r>
        <w:t>단계 1: 1. 배추, 콜라비, 오이, 당근을 나박모양으로 썬다.</w:t>
      </w:r>
    </w:p>
    <w:p>
      <w:r>
        <w:t>이미지: http://www.foodsafetykorea.go.kr/uploadimg/20210125/20210125051908_1611562748474.JPG</w:t>
      </w:r>
    </w:p>
    <w:p>
      <w:r>
        <w:t>단계 2: 2. 레몬은 은행잎썰기, 홍고추는 어슷썰기, 실파는 1.5cm 길이로 썬다.</w:t>
      </w:r>
    </w:p>
    <w:p>
      <w:r>
        <w:t>이미지: http://www.foodsafetykorea.go.kr/uploadimg/20210125/20210125051924_1611562764362.JPG</w:t>
      </w:r>
    </w:p>
    <w:p>
      <w:r>
        <w:t>단계 3: 3. 식초, 설탕, 오미자청으로 단촛물을 만든다.</w:t>
      </w:r>
    </w:p>
    <w:p>
      <w:r>
        <w:t>이미지: http://www.foodsafetykorea.go.kr/uploadimg/20210125/20210125051937_1611562777717.JPG</w:t>
      </w:r>
    </w:p>
    <w:p>
      <w:r>
        <w:t>단계 4: 4. 단촛물에 야채, 레몬, 고추, 실파를 넣고 숙성시킨다.</w:t>
      </w:r>
    </w:p>
    <w:p>
      <w:r>
        <w:t>이미지: http://www.foodsafetykorea.go.kr/uploadimg/20210125/20210125051952_1611562792378.JPG</w:t>
      </w:r>
    </w:p>
    <w:p>
      <w:r>
        <w:t>단계 5: 5. 숙성 후 색을 보고 오미자청을 더 첨가한다.</w:t>
      </w:r>
    </w:p>
    <w:p>
      <w:r>
        <w:t>이미지: http://www.foodsafetykorea.go.kr/uploadimg/20210125/20210125052007_1611562807357.JPG</w:t>
      </w:r>
    </w:p>
    <w:p>
      <w:r>
        <w:t>단계 6: 6. 숙성된 오미자 나박김치를 그릇에 담아준다.</w:t>
      </w:r>
    </w:p>
    <w:p>
      <w:r>
        <w:t>이미지: http://www.foodsafetykorea.go.kr/uploadimg/20210125/20210125052021_1611562821450.JPG</w:t>
      </w:r>
    </w:p>
    <w:p>
      <w:pPr>
        <w:pStyle w:val="Heading2"/>
      </w:pPr>
      <w:r>
        <w:t>기타 정보</w:t>
      </w:r>
    </w:p>
    <w:p>
      <w:r>
        <w:t xml:space="preserve">해시태그: </w:t>
      </w:r>
    </w:p>
    <w:p>
      <w:r>
        <w:t>변경일자: None</w:t>
      </w:r>
    </w:p>
    <w:p>
      <w:r>
        <w:br w:type="page"/>
      </w:r>
    </w:p>
    <w:p>
      <w:pPr>
        <w:pStyle w:val="Heading1"/>
      </w:pPr>
      <w:r>
        <w:t>메밀면 샐러드</w:t>
      </w:r>
    </w:p>
    <w:p>
      <w:pPr>
        <w:pStyle w:val="Heading2"/>
      </w:pPr>
      <w:r>
        <w:t>기본 정보</w:t>
      </w:r>
    </w:p>
    <w:p>
      <w:r>
        <w:t>일련번호: 3212</w:t>
      </w:r>
    </w:p>
    <w:p>
      <w:r>
        <w:t>조리방법: 기타</w:t>
      </w:r>
    </w:p>
    <w:p>
      <w:r>
        <w:t>요리종류: 일품</w:t>
      </w:r>
    </w:p>
    <w:p>
      <w:pPr>
        <w:pStyle w:val="Heading2"/>
      </w:pPr>
      <w:r>
        <w:t>영양 정보</w:t>
      </w:r>
    </w:p>
    <w:p>
      <w:r>
        <w:t>중량(1인분): 164g</w:t>
      </w:r>
    </w:p>
    <w:p>
      <w:r>
        <w:t>열량: 201.5 kcal</w:t>
      </w:r>
    </w:p>
    <w:p>
      <w:r>
        <w:t>탄수화물: 26.9g</w:t>
      </w:r>
    </w:p>
    <w:p>
      <w:r>
        <w:t>단백질: 9.4g</w:t>
      </w:r>
    </w:p>
    <w:p>
      <w:r>
        <w:t>지방: 6.2g</w:t>
      </w:r>
    </w:p>
    <w:p>
      <w:r>
        <w:t>나트륨: 308.8mg</w:t>
      </w:r>
    </w:p>
    <w:p>
      <w:pPr>
        <w:pStyle w:val="Heading2"/>
      </w:pPr>
      <w:r>
        <w:t>재료 정보</w:t>
      </w:r>
    </w:p>
    <w:p>
      <w:r>
        <w:t>양상추(40g), 당근(10g), 방울토마토(30g), 닭가슴살(60g), 메밀면(90g), 어린잎채소(10g), 식초(20g), 간장(15g), 올리브유(15g), 다진 마늘(3g), 올리고당(5g), 유자청(10g)</w:t>
      </w:r>
    </w:p>
    <w:p>
      <w:pPr>
        <w:pStyle w:val="Heading2"/>
      </w:pPr>
      <w:r>
        <w:t>조리 방법</w:t>
      </w:r>
    </w:p>
    <w:p>
      <w:r>
        <w:t>단계 1: 1. 양상추는 한입 크기로 찢고, 당근은 채 썰고, 방울토마토는 4등분한다.</w:t>
      </w:r>
    </w:p>
    <w:p>
      <w:r>
        <w:t>이미지: http://www.foodsafetykorea.go.kr/uploadimg/20210210/20210210110740_1612922860531.jpg</w:t>
      </w:r>
    </w:p>
    <w:p>
      <w:r>
        <w:t>단계 2: 2. 끓는 물(2컵)에 닭가슴살을 넣어 10분간 익힌 뒤 건져 결대로 찢는다.</w:t>
      </w:r>
    </w:p>
    <w:p>
      <w:r>
        <w:t>이미지: http://www.foodsafetykorea.go.kr/uploadimg/20210210/20210210110754_1612922874953.jpg</w:t>
      </w:r>
    </w:p>
    <w:p>
      <w:r>
        <w:t>단계 3: 3. 끓는 물(2컵)에 메밀면을 넣어 5분간 삶아 건진 뒤 찬물에 헹궈 체에 밭쳐 물기를 제거한다.</w:t>
      </w:r>
    </w:p>
    <w:p>
      <w:r>
        <w:t>이미지: http://www.foodsafetykorea.go.kr/uploadimg/20210210/20210210110810_1612922890913.jpg</w:t>
      </w:r>
    </w:p>
    <w:p>
      <w:r>
        <w:t>단계 4: 4. 유자오리엔탈소스를 만든다.</w:t>
      </w:r>
    </w:p>
    <w:p>
      <w:r>
        <w:t>이미지: http://www.foodsafetykorea.go.kr/uploadimg/20210210/20210210110824_1612922904787.jpg</w:t>
      </w:r>
    </w:p>
    <w:p>
      <w:r>
        <w:t>단계 5: 5. 그릇에 준비한 재료와 어린잎채소를 담고 유자오리엔탈소스를 뿌린다.</w:t>
      </w:r>
    </w:p>
    <w:p>
      <w:r>
        <w:t>이미지: http://www.foodsafetykorea.go.kr/uploadimg/20210210/20210210110839_1612922919610.jpg</w:t>
      </w:r>
    </w:p>
    <w:p>
      <w:pPr>
        <w:pStyle w:val="Heading2"/>
      </w:pPr>
      <w:r>
        <w:t>기타 정보</w:t>
      </w:r>
    </w:p>
    <w:p>
      <w:r>
        <w:t xml:space="preserve">해시태그: </w:t>
      </w:r>
    </w:p>
    <w:p>
      <w:r>
        <w:t>변경일자: None</w:t>
      </w:r>
    </w:p>
    <w:p>
      <w:r>
        <w:br w:type="page"/>
      </w:r>
    </w:p>
    <w:p>
      <w:pPr>
        <w:pStyle w:val="Heading1"/>
      </w:pPr>
      <w:r>
        <w:t>치즈 두부 튀김</w:t>
      </w:r>
    </w:p>
    <w:p>
      <w:pPr>
        <w:pStyle w:val="Heading2"/>
      </w:pPr>
      <w:r>
        <w:t>기본 정보</w:t>
      </w:r>
    </w:p>
    <w:p>
      <w:r>
        <w:t>일련번호: 3214</w:t>
      </w:r>
    </w:p>
    <w:p>
      <w:r>
        <w:t>조리방법: 튀기기</w:t>
      </w:r>
    </w:p>
    <w:p>
      <w:r>
        <w:t>요리종류: 일품</w:t>
      </w:r>
    </w:p>
    <w:p>
      <w:pPr>
        <w:pStyle w:val="Heading2"/>
      </w:pPr>
      <w:r>
        <w:t>영양 정보</w:t>
      </w:r>
    </w:p>
    <w:p>
      <w:r>
        <w:t>중량(1인분): 180g</w:t>
      </w:r>
    </w:p>
    <w:p>
      <w:r>
        <w:t>열량: 355.4 kcal</w:t>
      </w:r>
    </w:p>
    <w:p>
      <w:r>
        <w:t>탄수화물: 24.7g</w:t>
      </w:r>
    </w:p>
    <w:p>
      <w:r>
        <w:t>단백질: 19.4g</w:t>
      </w:r>
    </w:p>
    <w:p>
      <w:r>
        <w:t>지방: 19.9g</w:t>
      </w:r>
    </w:p>
    <w:p>
      <w:r>
        <w:t>나트륨: 172.9mg</w:t>
      </w:r>
    </w:p>
    <w:p>
      <w:pPr>
        <w:pStyle w:val="Heading2"/>
      </w:pPr>
      <w:r>
        <w:t>재료 정보</w:t>
      </w:r>
    </w:p>
    <w:p>
      <w:r>
        <w:t>고구마(50g), 호두(15g), 우유(10㎖), 두부(150g), 빵가루(50g), 모차렐라치즈(15g), 식용유(100ml)</w:t>
      </w:r>
    </w:p>
    <w:p>
      <w:pPr>
        <w:pStyle w:val="Heading2"/>
      </w:pPr>
      <w:r>
        <w:t>조리 방법</w:t>
      </w:r>
    </w:p>
    <w:p>
      <w:r>
        <w:t>단계 1: 1. 고구마는 끓는 물(2컵)에 4분간 삶아 껍질을 제거한 뒤 곱게 으깬다.</w:t>
      </w:r>
    </w:p>
    <w:p>
      <w:r>
        <w:t>이미지: http://www.foodsafetykorea.go.kr/uploadimg/20210210/20210210112118_1612923678175.jpg</w:t>
      </w:r>
    </w:p>
    <w:p>
      <w:r>
        <w:t>단계 2: 2. 호두는 굵게 부순다.</w:t>
      </w:r>
    </w:p>
    <w:p>
      <w:r>
        <w:t>이미지: http://www.foodsafetykorea.go.kr/uploadimg/20210210/20210210112132_1612923692904.jpg</w:t>
      </w:r>
    </w:p>
    <w:p>
      <w:r>
        <w:t>단계 3: 3. 으깬 고구마에 호두, 우유를 넣어 고루 섞는다.</w:t>
      </w:r>
    </w:p>
    <w:p>
      <w:r>
        <w:t>이미지: http://www.foodsafetykorea.go.kr/uploadimg/20210210/20210210112147_1612923707555.jpg</w:t>
      </w:r>
    </w:p>
    <w:p>
      <w:r>
        <w:t>단계 4: 4. 키친타월을 이용해 두부의 물기를 제거한 뒤 곱게 으깨고 빵가루(15g)를 넣어 섞는다.</w:t>
      </w:r>
    </w:p>
    <w:p>
      <w:r>
        <w:t>이미지: http://www.foodsafetykorea.go.kr/uploadimg/20210210/20210210112159_1612923719770.jpg</w:t>
      </w:r>
    </w:p>
    <w:p>
      <w:r>
        <w:t>단계 5: 5. 두부를 얇게 편 뒤 고구마와 모차렐라치즈를 넣어 동그랗게 빚는다.</w:t>
      </w:r>
    </w:p>
    <w:p>
      <w:r>
        <w:t>이미지: http://www.foodsafetykorea.go.kr/uploadimg/20210210/20210210112213_1612923733931.jpg</w:t>
      </w:r>
    </w:p>
    <w:p>
      <w:r>
        <w:t>단계 6: 6. 두부를 얇게 편 뒤 고구마와 모차렐라치즈를 넣어 동그랗게 빚는다.</w:t>
      </w:r>
    </w:p>
    <w:p>
      <w:r>
        <w:t>이미지: http://www.foodsafetykorea.go.kr/uploadimg/20210210/20210210112228_1612923748754.jpg</w:t>
      </w:r>
    </w:p>
    <w:p>
      <w:pPr>
        <w:pStyle w:val="Heading2"/>
      </w:pPr>
      <w:r>
        <w:t>기타 정보</w:t>
      </w:r>
    </w:p>
    <w:p>
      <w:r>
        <w:t xml:space="preserve">해시태그: </w:t>
      </w:r>
    </w:p>
    <w:p>
      <w:r>
        <w:t>변경일자: None</w:t>
      </w:r>
    </w:p>
    <w:p>
      <w:r>
        <w:br w:type="page"/>
      </w:r>
    </w:p>
    <w:p>
      <w:pPr>
        <w:pStyle w:val="Heading1"/>
      </w:pPr>
      <w:r>
        <w:t>단호박 라타투이</w:t>
      </w:r>
    </w:p>
    <w:p>
      <w:pPr>
        <w:pStyle w:val="Heading2"/>
      </w:pPr>
      <w:r>
        <w:t>기본 정보</w:t>
      </w:r>
    </w:p>
    <w:p>
      <w:r>
        <w:t>일련번호: 3269</w:t>
      </w:r>
    </w:p>
    <w:p>
      <w:r>
        <w:t>조리방법: 찌기</w:t>
      </w:r>
    </w:p>
    <w:p>
      <w:r>
        <w:t>요리종류: 반찬</w:t>
      </w:r>
    </w:p>
    <w:p>
      <w:pPr>
        <w:pStyle w:val="Heading2"/>
      </w:pPr>
      <w:r>
        <w:t>영양 정보</w:t>
      </w:r>
    </w:p>
    <w:p>
      <w:r>
        <w:t>중량(1인분): 267.1g</w:t>
      </w:r>
    </w:p>
    <w:p>
      <w:r>
        <w:t>열량: 235.4 kcal</w:t>
      </w:r>
    </w:p>
    <w:p>
      <w:r>
        <w:t>탄수화물: 9.1g</w:t>
      </w:r>
    </w:p>
    <w:p>
      <w:r>
        <w:t>단백질: 21.7g</w:t>
      </w:r>
    </w:p>
    <w:p>
      <w:r>
        <w:t>지방: 12.5g</w:t>
      </w:r>
    </w:p>
    <w:p>
      <w:r>
        <w:t>나트륨: 682.6mg</w:t>
      </w:r>
    </w:p>
    <w:p>
      <w:pPr>
        <w:pStyle w:val="Heading2"/>
      </w:pPr>
      <w:r>
        <w:t>재료 정보</w:t>
      </w:r>
    </w:p>
    <w:p>
      <w:r>
        <w:t>[ 2인분 ] 가지(1개), 주키니호박(½개), 토마토(1½개), 단호박(1개), 훈제 오리(400g), 마늘(6쪽), 다진 양파(½컵), 다진 토마토(1컵), 다진 파프리카(1컵), 올리브유(2Ts), 소금(0.3Ts), 후춧가루(0.3Ts)</w:t>
      </w:r>
    </w:p>
    <w:p>
      <w:pPr>
        <w:pStyle w:val="Heading2"/>
      </w:pPr>
      <w:r>
        <w:t>조리 방법</w:t>
      </w:r>
    </w:p>
    <w:p>
      <w:r>
        <w:t>단계 1: 1. 가지, 주키니호박, 토마토는 0.3mm 두께로 썬다.</w:t>
      </w:r>
    </w:p>
    <w:p>
      <w:r>
        <w:t>이미지: https://www.foodsafetykorea.go.kr/common/ecmFileView.do?ecm_file_no=1NxK4VJevya</w:t>
      </w:r>
    </w:p>
    <w:p>
      <w:r>
        <w:t>단계 2: 2. 단호박은 전자레인지에 5분간 돌리고, 익으면 윗부분을 약간 잘라낸 뒤 씨를 제거한다.</w:t>
      </w:r>
    </w:p>
    <w:p>
      <w:r>
        <w:t>이미지: https://www.foodsafetykorea.go.kr/common/ecmFileView.do?ecm_file_no=1NxK4VJevz_</w:t>
      </w:r>
    </w:p>
    <w:p>
      <w:r>
        <w:t>단계 3: 3. 중간 불로 달군 팬에 훈제오리와 마늘을 넣어 고루 볶은 뒤 단호박 속에 채운다.</w:t>
      </w:r>
    </w:p>
    <w:p>
      <w:r>
        <w:t>이미지: https://www.foodsafetykorea.go.kr/common/ecmFileView.do?ecm_file_no=1NxK4VJew04</w:t>
      </w:r>
    </w:p>
    <w:p>
      <w:r>
        <w:t>단계 4: 4. 팬에 올리브유를 두른 뒤 약한 불로 올리고, 라타투이 소스 재료, 소금, 후춧가루를 넣어 10분간 볶아 라타투이 소스를 만든다.</w:t>
      </w:r>
    </w:p>
    <w:p>
      <w:r>
        <w:t>이미지: https://www.foodsafetykorea.go.kr/common/ecmFileView.do?ecm_file_no=1NxK4VJew1h</w:t>
      </w:r>
    </w:p>
    <w:p>
      <w:r>
        <w:t>단계 5: 5. 높이가 낮은 냄비에 라타투이 소스를 넓게 깔고, 손질한 채소를 둘러 담는다.</w:t>
      </w:r>
    </w:p>
    <w:p>
      <w:r>
        <w:t>이미지: https://www.foodsafetykorea.go.kr/common/ecmFileView.do?ecm_file_no=1NxK4VJew3l</w:t>
      </w:r>
    </w:p>
    <w:p>
      <w:r>
        <w:t>단계 6: 6. 오리로 채운 단호박을 가운데 올린 뒤 6~8등분하여 펼치고, 중간 불로 15분간 쪄 마무리한다.</w:t>
      </w:r>
    </w:p>
    <w:p>
      <w:r>
        <w:t>이미지: https://www.foodsafetykorea.go.kr/common/ecmFileView.do?ecm_file_no=1NxK4VJew7C</w:t>
      </w:r>
    </w:p>
    <w:p>
      <w:pPr>
        <w:pStyle w:val="Heading2"/>
      </w:pPr>
      <w:r>
        <w:t>기타 정보</w:t>
      </w:r>
    </w:p>
    <w:p>
      <w:r>
        <w:t xml:space="preserve">해시태그: </w:t>
      </w:r>
    </w:p>
    <w:p>
      <w:r>
        <w:t>변경일자: None</w:t>
      </w:r>
    </w:p>
    <w:p>
      <w:r>
        <w:br w:type="page"/>
      </w:r>
    </w:p>
    <w:p>
      <w:pPr>
        <w:pStyle w:val="Heading1"/>
      </w:pPr>
      <w:r>
        <w:t>느타리버섯볶음</w:t>
      </w:r>
    </w:p>
    <w:p>
      <w:pPr>
        <w:pStyle w:val="Heading2"/>
      </w:pPr>
      <w:r>
        <w:t>기본 정보</w:t>
      </w:r>
    </w:p>
    <w:p>
      <w:r>
        <w:t>일련번호: 3364</w:t>
      </w:r>
    </w:p>
    <w:p>
      <w:r>
        <w:t>조리방법: 볶기</w:t>
      </w:r>
    </w:p>
    <w:p>
      <w:r>
        <w:t>요리종류: 반찬</w:t>
      </w:r>
    </w:p>
    <w:p>
      <w:pPr>
        <w:pStyle w:val="Heading2"/>
      </w:pPr>
      <w:r>
        <w:t>영양 정보</w:t>
      </w:r>
    </w:p>
    <w:p>
      <w:r>
        <w:t>중량(1인분): 60g</w:t>
      </w:r>
    </w:p>
    <w:p>
      <w:r>
        <w:t>열량: 51.5 kcal</w:t>
      </w:r>
    </w:p>
    <w:p>
      <w:r>
        <w:t>탄수화물: 3.8g</w:t>
      </w:r>
    </w:p>
    <w:p>
      <w:r>
        <w:t>단백질: 2.4g</w:t>
      </w:r>
    </w:p>
    <w:p>
      <w:r>
        <w:t>지방: 3g</w:t>
      </w:r>
    </w:p>
    <w:p>
      <w:r>
        <w:t>나트륨: 158.2mg</w:t>
      </w:r>
    </w:p>
    <w:p>
      <w:pPr>
        <w:pStyle w:val="Heading2"/>
      </w:pPr>
      <w:r>
        <w:t>재료 정보</w:t>
      </w:r>
    </w:p>
    <w:p>
      <w:r>
        <w:t>•필수재료 : 느타리버섯(25g), 파프리카(빨간색, 노란색 각 10g), 청피망(10g), 크래미(10g), 식용유(3g)</w:t>
        <w:br/>
        <w:t>•양념 : 소금(1g), 후추(3g), 간장(1g)</w:t>
      </w:r>
    </w:p>
    <w:p>
      <w:pPr>
        <w:pStyle w:val="Heading2"/>
      </w:pPr>
      <w:r>
        <w:t>조리 방법</w:t>
      </w:r>
    </w:p>
    <w:p>
      <w:r>
        <w:t>단계 1: 1. 느타리버섯은 밑동을 자르고 가닥가닥 찢어 데쳐서 찬물에 헹궈 물기를 제거한다.</w:t>
      </w:r>
    </w:p>
    <w:p>
      <w:r>
        <w:t>이미지: http://www.foodsafetykorea.go.kr/uploadimg/20230306/20230306051626_1678090586108.jpg</w:t>
      </w:r>
    </w:p>
    <w:p>
      <w:r>
        <w:t>단계 2: 2. 파프리카와 청피망은 채 썰고, 크래미는 잘게 찢는다.</w:t>
      </w:r>
    </w:p>
    <w:p>
      <w:r>
        <w:t>이미지: http://www.foodsafetykorea.go.kr/uploadimg/20230306/20230306051645_1678090605363.jpg</w:t>
      </w:r>
    </w:p>
    <w:p>
      <w:r>
        <w:t>단계 3: 3. 팬에 기름을 두르고 손질한 파프리카와 피망을 넣어 볶는다.</w:t>
      </w:r>
    </w:p>
    <w:p>
      <w:r>
        <w:t>이미지: http://www.foodsafetykorea.go.kr/uploadimg/20230306/20230306051703_1678090623293.jpg</w:t>
      </w:r>
    </w:p>
    <w:p>
      <w:r>
        <w:t>단계 4: 4. 느타리버섯을 넣어 볶는다.</w:t>
      </w:r>
    </w:p>
    <w:p>
      <w:r>
        <w:t>이미지: http://www.foodsafetykorea.go.kr/uploadimg/20230306/20230306051719_1678090639349.jpg</w:t>
      </w:r>
    </w:p>
    <w:p>
      <w:r>
        <w:t>단계 5: 5. 게살을 넣어 볶다가 간장으로 색을 낸다.</w:t>
      </w:r>
    </w:p>
    <w:p>
      <w:r>
        <w:t>이미지: http://www.foodsafetykorea.go.kr/uploadimg/20230306/20230306051735_1678090655396.jpg</w:t>
      </w:r>
    </w:p>
    <w:p>
      <w:r>
        <w:t>단계 6: 6. 소금과 후추로 마무리한다.</w:t>
      </w:r>
    </w:p>
    <w:p>
      <w:r>
        <w:t>이미지: http://www.foodsafetykorea.go.kr/uploadimg/20230306/20230306051752_1678090672160.jpg</w:t>
      </w:r>
    </w:p>
    <w:p>
      <w:pPr>
        <w:pStyle w:val="Heading2"/>
      </w:pPr>
      <w:r>
        <w:t>기타 정보</w:t>
      </w:r>
    </w:p>
    <w:p>
      <w:r>
        <w:t>해시태그: 버섯</w:t>
      </w:r>
    </w:p>
    <w:p>
      <w:r>
        <w:t>변경일자: None</w:t>
      </w:r>
    </w:p>
    <w:p>
      <w:r>
        <w:br w:type="page"/>
      </w:r>
    </w:p>
    <w:p>
      <w:pPr>
        <w:pStyle w:val="Heading1"/>
      </w:pPr>
      <w:r>
        <w:t>닭고기 바비큐</w:t>
      </w:r>
    </w:p>
    <w:p>
      <w:pPr>
        <w:pStyle w:val="Heading2"/>
      </w:pPr>
      <w:r>
        <w:t>기본 정보</w:t>
      </w:r>
    </w:p>
    <w:p>
      <w:r>
        <w:t>일련번호: 849</w:t>
      </w:r>
    </w:p>
    <w:p>
      <w:r>
        <w:t>조리방법: 굽기</w:t>
      </w:r>
    </w:p>
    <w:p>
      <w:r>
        <w:t>요리종류: 반찬</w:t>
      </w:r>
    </w:p>
    <w:p>
      <w:pPr>
        <w:pStyle w:val="Heading2"/>
      </w:pPr>
      <w:r>
        <w:t>영양 정보</w:t>
      </w:r>
    </w:p>
    <w:p>
      <w:r>
        <w:t>중량(1인분): g</w:t>
      </w:r>
    </w:p>
    <w:p>
      <w:r>
        <w:t>열량: 174.7 kcal</w:t>
      </w:r>
    </w:p>
    <w:p>
      <w:r>
        <w:t>탄수화물: 11.9g</w:t>
      </w:r>
    </w:p>
    <w:p>
      <w:r>
        <w:t>단백질: 13.1g</w:t>
      </w:r>
    </w:p>
    <w:p>
      <w:r>
        <w:t>지방: 8.5g</w:t>
      </w:r>
    </w:p>
    <w:p>
      <w:r>
        <w:t>나트륨: 73mg</w:t>
      </w:r>
    </w:p>
    <w:p>
      <w:pPr>
        <w:pStyle w:val="Heading2"/>
      </w:pPr>
      <w:r>
        <w:t>재료 정보</w:t>
      </w:r>
    </w:p>
    <w:p>
      <w:r>
        <w:t>닭가슴살 60g, 홍피망 24g, 양파 30g, 노랑파프리카 24g, 양송이버섯 9g [소스소개] 소스:양파다진것 6g, 마늘다진것 1.2g, 케첩 9g, 홍토마토 12g, 설탕 3g, 물 18g&lt;br /&gt; 이탈리안시즈닝:타임 0.9g, 로즈마리 0.9g, 바질 1.2g, 오레가노 1.2g</w:t>
      </w:r>
    </w:p>
    <w:p>
      <w:pPr>
        <w:pStyle w:val="Heading2"/>
      </w:pPr>
      <w:r>
        <w:t>조리 방법</w:t>
      </w:r>
    </w:p>
    <w:p>
      <w:r>
        <w:t>단계 1: 1. 닭가슴살은 3cm 주사위모양으로 썰고 식용유와 이탈리안 시즈닝으로 양념한다.</w:t>
      </w:r>
    </w:p>
    <w:p>
      <w:r>
        <w:t>이미지: http://www.foodsafetykorea.go.kr/uploadimg/cook/849-1.jpg</w:t>
      </w:r>
    </w:p>
    <w:p>
      <w:r>
        <w:t>단계 2: 2. 홍피망, 노랑파프리카, 양파는 3cm 크기로 썰고 양송이버섯은 반으로 썬다.</w:t>
      </w:r>
    </w:p>
    <w:p>
      <w:r>
        <w:t>이미지: http://www.foodsafetykorea.go.kr/uploadimg/cook/849-2.jpg</w:t>
      </w:r>
    </w:p>
    <w:p>
      <w:r>
        <w:t>단계 3: 3. 소스 재료를 넣고 끓인다.</w:t>
      </w:r>
    </w:p>
    <w:p>
      <w:r>
        <w:t>이미지: http://www.foodsafetykorea.go.kr/uploadimg/cook/849-3.jpg</w:t>
      </w:r>
    </w:p>
    <w:p>
      <w:r>
        <w:t>단계 4: 4. 닭가슴살은 구워서 반만 익히고 꼬치에 채소와 함께 꽂는다.</w:t>
      </w:r>
    </w:p>
    <w:p>
      <w:r>
        <w:t>이미지: http://www.foodsafetykorea.go.kr/uploadimg/cook/849-4.jpg</w:t>
      </w:r>
    </w:p>
    <w:p>
      <w:r>
        <w:t>단계 5: 5. 그릴에서 완전히 굽는다.</w:t>
      </w:r>
    </w:p>
    <w:p>
      <w:r>
        <w:t>이미지: http://www.foodsafetykorea.go.kr/uploadimg/cook/849-5.jpg</w:t>
      </w:r>
    </w:p>
    <w:p>
      <w:r>
        <w:t>단계 6: 6. 소스를 끼얹어 낸다.</w:t>
      </w:r>
    </w:p>
    <w:p>
      <w:r>
        <w:t>이미지: http://www.foodsafetykorea.go.kr/uploadimg/cook/849-6.jpg</w:t>
      </w:r>
    </w:p>
    <w:p>
      <w:pPr>
        <w:pStyle w:val="Heading2"/>
      </w:pPr>
      <w:r>
        <w:t>기타 정보</w:t>
      </w:r>
    </w:p>
    <w:p>
      <w:r>
        <w:t>해시태그: 가슴살</w:t>
      </w:r>
    </w:p>
    <w:p>
      <w:r>
        <w:t>변경일자: None</w:t>
      </w:r>
    </w:p>
    <w:p>
      <w:r>
        <w:br w:type="page"/>
      </w:r>
    </w:p>
    <w:p>
      <w:pPr>
        <w:pStyle w:val="Heading1"/>
      </w:pPr>
      <w:r>
        <w:t>닭고기 편육</w:t>
      </w:r>
    </w:p>
    <w:p>
      <w:pPr>
        <w:pStyle w:val="Heading2"/>
      </w:pPr>
      <w:r>
        <w:t>기본 정보</w:t>
      </w:r>
    </w:p>
    <w:p>
      <w:r>
        <w:t>일련번호: 851</w:t>
      </w:r>
    </w:p>
    <w:p>
      <w:r>
        <w:t>조리방법: 굽기</w:t>
      </w:r>
    </w:p>
    <w:p>
      <w:r>
        <w:t>요리종류: 반찬</w:t>
      </w:r>
    </w:p>
    <w:p>
      <w:pPr>
        <w:pStyle w:val="Heading2"/>
      </w:pPr>
      <w:r>
        <w:t>영양 정보</w:t>
      </w:r>
    </w:p>
    <w:p>
      <w:r>
        <w:t>중량(1인분): g</w:t>
      </w:r>
    </w:p>
    <w:p>
      <w:r>
        <w:t>열량: 262 kcal</w:t>
      </w:r>
    </w:p>
    <w:p>
      <w:r>
        <w:t>탄수화물: 8.3g</w:t>
      </w:r>
    </w:p>
    <w:p>
      <w:r>
        <w:t>단백질: 19.4g</w:t>
      </w:r>
    </w:p>
    <w:p>
      <w:r>
        <w:t>지방: 15.5g</w:t>
      </w:r>
    </w:p>
    <w:p>
      <w:r>
        <w:t>나트륨: 238mg</w:t>
      </w:r>
    </w:p>
    <w:p>
      <w:pPr>
        <w:pStyle w:val="Heading2"/>
      </w:pPr>
      <w:r>
        <w:t>재료 정보</w:t>
      </w:r>
    </w:p>
    <w:p>
      <w:r>
        <w:t>닭고기가슴살 100g [소스소개] 밑간양념:요구르트 6g, 식용유 1g, 후춧가루 0.03g&lt;br /&gt; 조림장:간장 3g, 설탕 5g, 꿀 1g, 홍고추마른것 1g, 정종 5g, 참기름 0.8g, 대파 10g</w:t>
      </w:r>
    </w:p>
    <w:p>
      <w:pPr>
        <w:pStyle w:val="Heading2"/>
      </w:pPr>
      <w:r>
        <w:t>조리 방법</w:t>
      </w:r>
    </w:p>
    <w:p>
      <w:r>
        <w:t>단계 1: 1. 오븐을 175℃로 예열한다.</w:t>
      </w:r>
    </w:p>
    <w:p>
      <w:r>
        <w:t>이미지: http://www.foodsafetykorea.go.kr/uploadimg/cook/851-1.jpg</w:t>
      </w:r>
    </w:p>
    <w:p>
      <w:r>
        <w:t>단계 2: 2. 닭고기 밑간 양념으로 30분정도 재운다.</w:t>
      </w:r>
    </w:p>
    <w:p>
      <w:r>
        <w:t>이미지: http://www.foodsafetykorea.go.kr/uploadimg/cook/851-2.jpg</w:t>
      </w:r>
    </w:p>
    <w:p>
      <w:r>
        <w:t>단계 3: 3. 재워 놓은 닭고기를 175℃의 오븐에서 15분 굽는다.</w:t>
      </w:r>
    </w:p>
    <w:p>
      <w:r>
        <w:t>이미지: http://www.foodsafetykorea.go.kr/uploadimg/cook/851-3.jpg</w:t>
      </w:r>
    </w:p>
    <w:p>
      <w:r>
        <w:t>단계 4: 4. 조림장을 모두 넣고 끓인다.</w:t>
      </w:r>
    </w:p>
    <w:p>
      <w:r>
        <w:t>이미지: http://www.foodsafetykorea.go.kr/uploadimg/cook/851-4.jpg</w:t>
      </w:r>
    </w:p>
    <w:p>
      <w:r>
        <w:t>단계 5: 5. 닭고기 구운 것을 넣고 10~15분 간 졸인다.</w:t>
      </w:r>
    </w:p>
    <w:p>
      <w:r>
        <w:t>이미지: http://www.foodsafetykorea.go.kr/uploadimg/cook/851-5.jpg</w:t>
      </w:r>
    </w:p>
    <w:p>
      <w:r>
        <w:t>단계 6: 6. 닭고기를 먹기 좋게 잘라 남은 소스를 얹어 낸다.</w:t>
      </w:r>
    </w:p>
    <w:p>
      <w:r>
        <w:t>이미지: http://www.foodsafetykorea.go.kr/uploadimg/cook/851-6.jpg</w:t>
      </w:r>
    </w:p>
    <w:p>
      <w:pPr>
        <w:pStyle w:val="Heading2"/>
      </w:pPr>
      <w:r>
        <w:t>기타 정보</w:t>
      </w:r>
    </w:p>
    <w:p>
      <w:r>
        <w:t xml:space="preserve">해시태그: </w:t>
      </w:r>
    </w:p>
    <w:p>
      <w:r>
        <w:t>변경일자: None</w:t>
      </w:r>
    </w:p>
    <w:p>
      <w:r>
        <w:br w:type="page"/>
      </w:r>
    </w:p>
    <w:p>
      <w:pPr>
        <w:pStyle w:val="Heading1"/>
      </w:pPr>
      <w:r>
        <w:t>돼지고기 찹쌀부침</w:t>
      </w:r>
    </w:p>
    <w:p>
      <w:pPr>
        <w:pStyle w:val="Heading2"/>
      </w:pPr>
      <w:r>
        <w:t>기본 정보</w:t>
      </w:r>
    </w:p>
    <w:p>
      <w:r>
        <w:t>일련번호: 852</w:t>
      </w:r>
    </w:p>
    <w:p>
      <w:r>
        <w:t>조리방법: 굽기</w:t>
      </w:r>
    </w:p>
    <w:p>
      <w:r>
        <w:t>요리종류: 반찬</w:t>
      </w:r>
    </w:p>
    <w:p>
      <w:pPr>
        <w:pStyle w:val="Heading2"/>
      </w:pPr>
      <w:r>
        <w:t>영양 정보</w:t>
      </w:r>
    </w:p>
    <w:p>
      <w:r>
        <w:t>중량(1인분): g</w:t>
      </w:r>
    </w:p>
    <w:p>
      <w:r>
        <w:t>열량: 343.7 kcal</w:t>
      </w:r>
    </w:p>
    <w:p>
      <w:r>
        <w:t>탄수화물: 48.3g</w:t>
      </w:r>
    </w:p>
    <w:p>
      <w:r>
        <w:t>단백질: 13.4g</w:t>
      </w:r>
    </w:p>
    <w:p>
      <w:r>
        <w:t>지방: 10g</w:t>
      </w:r>
    </w:p>
    <w:p>
      <w:r>
        <w:t>나트륨: 120mg</w:t>
      </w:r>
    </w:p>
    <w:p>
      <w:pPr>
        <w:pStyle w:val="Heading2"/>
      </w:pPr>
      <w:r>
        <w:t>재료 정보</w:t>
      </w:r>
    </w:p>
    <w:p>
      <w:r>
        <w:t>돼지고기 등심 50g, 젖은 찹쌀가루 50g [소스소개] 밑간양념:간장 1g, 물엿 3g, 다진마늘 2g, 후춧가루 0.1g, 무순 1g, 레디쉬 0.3g, 깻잎 1.5g, 대파 3g 저나트륨된장소스:된장 1g, 파인애플 15g, 물 30g, 홍고추 0.5g, 통마늘 0.3g</w:t>
      </w:r>
    </w:p>
    <w:p>
      <w:pPr>
        <w:pStyle w:val="Heading2"/>
      </w:pPr>
      <w:r>
        <w:t>조리 방법</w:t>
      </w:r>
    </w:p>
    <w:p>
      <w:r>
        <w:t>단계 1: 1. 돼지고기는 간장, 물엿, 다진마늘, 후춧가루로 밑간 한다.</w:t>
      </w:r>
    </w:p>
    <w:p>
      <w:r>
        <w:t>이미지: http://www.foodsafetykorea.go.kr/uploadimg/cook/852-1.jpg</w:t>
      </w:r>
    </w:p>
    <w:p>
      <w:r>
        <w:t>단계 2: 2. 레디쉬, 깻잎, 대파는 채썬다.</w:t>
      </w:r>
    </w:p>
    <w:p>
      <w:r>
        <w:t>이미지: http://www.foodsafetykorea.go.kr/uploadimg/cook/852-2.jpg</w:t>
      </w:r>
    </w:p>
    <w:p>
      <w:r>
        <w:t>단계 3: 3. 소스 재료들은 모두 믹서에 간다.</w:t>
      </w:r>
    </w:p>
    <w:p>
      <w:r>
        <w:t>이미지: http://www.foodsafetykorea.go.kr/uploadimg/cook/852-3.jpg</w:t>
      </w:r>
    </w:p>
    <w:p>
      <w:r>
        <w:t>단계 4: 4. 돼지고기에 찹쌀가루를 두 번 입힌다.</w:t>
      </w:r>
    </w:p>
    <w:p>
      <w:r>
        <w:t>이미지: http://www.foodsafetykorea.go.kr/uploadimg/cook/852-4.jpg</w:t>
      </w:r>
    </w:p>
    <w:p>
      <w:r>
        <w:t>단계 5: 5. 가열된 팬에 옷입힌 돼지고기를 지진다.</w:t>
      </w:r>
    </w:p>
    <w:p>
      <w:r>
        <w:t>이미지: http://www.foodsafetykorea.go.kr/uploadimg/cook/852-5.jpg</w:t>
      </w:r>
    </w:p>
    <w:p>
      <w:r>
        <w:t>단계 6: 6. 구운 돼지고기에 썰어둔 채소를 얹은 후 고기를 말아 소스와 곁들인다.</w:t>
      </w:r>
    </w:p>
    <w:p>
      <w:r>
        <w:t>이미지: http://www.foodsafetykorea.go.kr/uploadimg/cook/852-6.jpg</w:t>
      </w:r>
    </w:p>
    <w:p>
      <w:pPr>
        <w:pStyle w:val="Heading2"/>
      </w:pPr>
      <w:r>
        <w:t>기타 정보</w:t>
      </w:r>
    </w:p>
    <w:p>
      <w:r>
        <w:t>해시태그: 등심</w:t>
      </w:r>
    </w:p>
    <w:p>
      <w:r>
        <w:t>변경일자: None</w:t>
      </w:r>
    </w:p>
    <w:p>
      <w:r>
        <w:br w:type="page"/>
      </w:r>
    </w:p>
    <w:p>
      <w:pPr>
        <w:pStyle w:val="Heading1"/>
      </w:pPr>
      <w:r>
        <w:t>등심 배구이</w:t>
      </w:r>
    </w:p>
    <w:p>
      <w:pPr>
        <w:pStyle w:val="Heading2"/>
      </w:pPr>
      <w:r>
        <w:t>기본 정보</w:t>
      </w:r>
    </w:p>
    <w:p>
      <w:r>
        <w:t>일련번호: 853</w:t>
      </w:r>
    </w:p>
    <w:p>
      <w:r>
        <w:t>조리방법: 굽기</w:t>
      </w:r>
    </w:p>
    <w:p>
      <w:r>
        <w:t>요리종류: 반찬</w:t>
      </w:r>
    </w:p>
    <w:p>
      <w:pPr>
        <w:pStyle w:val="Heading2"/>
      </w:pPr>
      <w:r>
        <w:t>영양 정보</w:t>
      </w:r>
    </w:p>
    <w:p>
      <w:r>
        <w:t>중량(1인분): g</w:t>
      </w:r>
    </w:p>
    <w:p>
      <w:r>
        <w:t>열량: 97.2 kcal</w:t>
      </w:r>
    </w:p>
    <w:p>
      <w:r>
        <w:t>탄수화물: 3.8g</w:t>
      </w:r>
    </w:p>
    <w:p>
      <w:r>
        <w:t>단백질: 7.9g</w:t>
      </w:r>
    </w:p>
    <w:p>
      <w:r>
        <w:t>지방: 5.1g</w:t>
      </w:r>
    </w:p>
    <w:p>
      <w:r>
        <w:t>나트륨: 241mg</w:t>
      </w:r>
    </w:p>
    <w:p>
      <w:pPr>
        <w:pStyle w:val="Heading2"/>
      </w:pPr>
      <w:r>
        <w:t>재료 정보</w:t>
      </w:r>
    </w:p>
    <w:p>
      <w:r>
        <w:t>쇠고기등심 38g, 배 12g, 오이 9g, 잣가루 0.5g, 식용유 0.5g [소스소개] 고기재움장:포도주 2.5g, 후춧가루 0.1g&lt;br /&gt; 저나트륨초간장소스:간장 1.3g, 사과주스 3.8g, 식초 1.3g, 설탕 1.3g, 와사미 0.8g</w:t>
      </w:r>
    </w:p>
    <w:p>
      <w:pPr>
        <w:pStyle w:val="Heading2"/>
      </w:pPr>
      <w:r>
        <w:t>조리 방법</w:t>
      </w:r>
    </w:p>
    <w:p>
      <w:r>
        <w:t>단계 1: 1. 소고기등심은 손질하여 칼등으로 부드럽게 두드린 뒤 4cm 길이로 썰어서 재움장에 30분 정도 재운다.</w:t>
      </w:r>
    </w:p>
    <w:p>
      <w:r>
        <w:t>이미지: http://www.foodsafetykorea.go.kr/uploadimg/cook/853-1.jpg</w:t>
      </w:r>
    </w:p>
    <w:p>
      <w:r>
        <w:t>단계 2: 2. 오이는 0.2cm 두께로 동그랗게 썰어 소금에 살짝 절였다 짠다.</w:t>
      </w:r>
    </w:p>
    <w:p>
      <w:r>
        <w:t>이미지: http://www.foodsafetykorea.go.kr/uploadimg/cook/853-2.jpg</w:t>
      </w:r>
    </w:p>
    <w:p>
      <w:r>
        <w:t>단계 3: 3. 배는 껍질과 씨를 제거하고 반달모양으로 0.2cm 두께로 썬다.</w:t>
      </w:r>
    </w:p>
    <w:p>
      <w:r>
        <w:t>이미지: http://www.foodsafetykorea.go.kr/uploadimg/cook/853-3.jpg</w:t>
      </w:r>
    </w:p>
    <w:p>
      <w:r>
        <w:t>단계 4: 4. 팬에 식용유를 두르고 오이는 센불에서 살짝 볶고 배는 노릇하게 지진다.</w:t>
      </w:r>
    </w:p>
    <w:p>
      <w:r>
        <w:t>이미지: http://www.foodsafetykorea.go.kr/uploadimg/cook/853-4.jpg</w:t>
      </w:r>
    </w:p>
    <w:p>
      <w:r>
        <w:t>단계 5: 5. 팬에 재워둔 소고기등심을 지지고 초간장소스를 만든다.</w:t>
      </w:r>
    </w:p>
    <w:p>
      <w:r>
        <w:t>이미지: http://www.foodsafetykorea.go.kr/uploadimg/cook/853-5.jpg</w:t>
      </w:r>
    </w:p>
    <w:p>
      <w:r>
        <w:t>단계 6: 6. 노릇하게 지진 배에 소고기등심을 오이, 잣가루를 얹고 가볍게 싸서 저나트륨 초간장에 찍어 먹는다.</w:t>
      </w:r>
    </w:p>
    <w:p>
      <w:r>
        <w:t>이미지: http://www.foodsafetykorea.go.kr/uploadimg/cook/853-6.jpg</w:t>
      </w:r>
    </w:p>
    <w:p>
      <w:pPr>
        <w:pStyle w:val="Heading2"/>
      </w:pPr>
      <w:r>
        <w:t>기타 정보</w:t>
      </w:r>
    </w:p>
    <w:p>
      <w:r>
        <w:t>해시태그: 등심</w:t>
      </w:r>
    </w:p>
    <w:p>
      <w:r>
        <w:t>변경일자: None</w:t>
      </w:r>
    </w:p>
    <w:p>
      <w:r>
        <w:br w:type="page"/>
      </w:r>
    </w:p>
    <w:p>
      <w:pPr>
        <w:pStyle w:val="Heading1"/>
      </w:pPr>
      <w:r>
        <w:t>버섯소스를 곁들인 돼지 등심 스테이크</w:t>
      </w:r>
    </w:p>
    <w:p>
      <w:pPr>
        <w:pStyle w:val="Heading2"/>
      </w:pPr>
      <w:r>
        <w:t>기본 정보</w:t>
      </w:r>
    </w:p>
    <w:p>
      <w:r>
        <w:t>일련번호: 855</w:t>
      </w:r>
    </w:p>
    <w:p>
      <w:r>
        <w:t>조리방법: 굽기</w:t>
      </w:r>
    </w:p>
    <w:p>
      <w:r>
        <w:t>요리종류: 일품</w:t>
      </w:r>
    </w:p>
    <w:p>
      <w:pPr>
        <w:pStyle w:val="Heading2"/>
      </w:pPr>
      <w:r>
        <w:t>영양 정보</w:t>
      </w:r>
    </w:p>
    <w:p>
      <w:r>
        <w:t>중량(1인분): g</w:t>
      </w:r>
    </w:p>
    <w:p>
      <w:r>
        <w:t>열량: 387.7 kcal</w:t>
      </w:r>
    </w:p>
    <w:p>
      <w:r>
        <w:t>탄수화물: 8g</w:t>
      </w:r>
    </w:p>
    <w:p>
      <w:r>
        <w:t>단백질: 20.4g</w:t>
      </w:r>
    </w:p>
    <w:p>
      <w:r>
        <w:t>지방: 26.1g</w:t>
      </w:r>
    </w:p>
    <w:p>
      <w:r>
        <w:t>나트륨: 80mg</w:t>
      </w:r>
    </w:p>
    <w:p>
      <w:pPr>
        <w:pStyle w:val="Heading2"/>
      </w:pPr>
      <w:r>
        <w:t>재료 정보</w:t>
      </w:r>
    </w:p>
    <w:p>
      <w:r>
        <w:t>돼지등심 100g, 양송이버섯 45g, 표고버섯 15g, 애느타리버섯 10g, 파슬리다진것 3g, 버터 5g, 후춧가루 0.1g, 밀가루 4g, 식용유 2g, 화이트와인 50g, 물 50g</w:t>
      </w:r>
    </w:p>
    <w:p>
      <w:pPr>
        <w:pStyle w:val="Heading2"/>
      </w:pPr>
      <w:r>
        <w:t>조리 방법</w:t>
      </w:r>
    </w:p>
    <w:p>
      <w:r>
        <w:t>단계 1: 1. 양송이버섯과 표고버섯은 얇게 썰고 애느타리버섯은 잘게 찢어 놓는다.</w:t>
      </w:r>
    </w:p>
    <w:p>
      <w:r>
        <w:t>이미지: http://www.foodsafetykorea.go.kr/uploadimg/cook/855-1.jpg</w:t>
      </w:r>
    </w:p>
    <w:p>
      <w:r>
        <w:t>단계 2: 2. 썰어놓은 돼지고기는 후춧가루와 밀가루로 밑간한다.</w:t>
      </w:r>
    </w:p>
    <w:p>
      <w:r>
        <w:t>이미지: http://www.foodsafetykorea.go.kr/uploadimg/cook/855-2.jpg</w:t>
      </w:r>
    </w:p>
    <w:p>
      <w:r>
        <w:t>단계 3: 3. 가열된 팬에 식용유를 넣고 고기를 굽는다.</w:t>
      </w:r>
    </w:p>
    <w:p>
      <w:r>
        <w:t>이미지: http://www.foodsafetykorea.go.kr/uploadimg/cook/855-3.jpg</w:t>
      </w:r>
    </w:p>
    <w:p>
      <w:r>
        <w:t>단계 4: 4. 고기를 한쪽으로 밀어두고 버섯들을 넣어 볶다가 화이트와인과 물을 넣고 끓인다. 반쯤 졸아지면 고기를 꺼낸다.</w:t>
      </w:r>
    </w:p>
    <w:p>
      <w:r>
        <w:t>이미지: http://www.foodsafetykorea.go.kr/uploadimg/cook/855-4.jpg</w:t>
      </w:r>
    </w:p>
    <w:p>
      <w:r>
        <w:t>단계 5: 5. 팬에 버터를 넣어 소스의 농도를 맞추고 다진 파슬리를 뿌려 소스를 완성한다.</w:t>
      </w:r>
    </w:p>
    <w:p>
      <w:r>
        <w:t>이미지: http://www.foodsafetykorea.go.kr/uploadimg/cook/855-5.jpg</w:t>
      </w:r>
    </w:p>
    <w:p>
      <w:r>
        <w:t>단계 6: 6. 고기에 소스를 얹어 낸다.</w:t>
      </w:r>
    </w:p>
    <w:p>
      <w:r>
        <w:t>이미지: http://www.foodsafetykorea.go.kr/uploadimg/cook/855-6.jpg</w:t>
      </w:r>
    </w:p>
    <w:p>
      <w:pPr>
        <w:pStyle w:val="Heading2"/>
      </w:pPr>
      <w:r>
        <w:t>기타 정보</w:t>
      </w:r>
    </w:p>
    <w:p>
      <w:r>
        <w:t>해시태그: 등심</w:t>
      </w:r>
    </w:p>
    <w:p>
      <w:r>
        <w:t>변경일자: None</w:t>
      </w:r>
    </w:p>
    <w:p>
      <w:r>
        <w:br w:type="page"/>
      </w:r>
    </w:p>
    <w:p>
      <w:pPr>
        <w:pStyle w:val="Heading1"/>
      </w:pPr>
      <w:r>
        <w:t>쇠고기 감자찜</w:t>
      </w:r>
    </w:p>
    <w:p>
      <w:pPr>
        <w:pStyle w:val="Heading2"/>
      </w:pPr>
      <w:r>
        <w:t>기본 정보</w:t>
      </w:r>
    </w:p>
    <w:p>
      <w:r>
        <w:t>일련번호: 857</w:t>
      </w:r>
    </w:p>
    <w:p>
      <w:r>
        <w:t>조리방법: 찌기</w:t>
      </w:r>
    </w:p>
    <w:p>
      <w:r>
        <w:t>요리종류: 반찬</w:t>
      </w:r>
    </w:p>
    <w:p>
      <w:pPr>
        <w:pStyle w:val="Heading2"/>
      </w:pPr>
      <w:r>
        <w:t>영양 정보</w:t>
      </w:r>
    </w:p>
    <w:p>
      <w:r>
        <w:t>중량(1인분): g</w:t>
      </w:r>
    </w:p>
    <w:p>
      <w:r>
        <w:t>열량: 183.6 kcal</w:t>
      </w:r>
    </w:p>
    <w:p>
      <w:r>
        <w:t>탄수화물: 16.5g</w:t>
      </w:r>
    </w:p>
    <w:p>
      <w:r>
        <w:t>단백질: 12.9g</w:t>
      </w:r>
    </w:p>
    <w:p>
      <w:r>
        <w:t>지방: 7.3g</w:t>
      </w:r>
    </w:p>
    <w:p>
      <w:r>
        <w:t>나트륨: 200mg</w:t>
      </w:r>
    </w:p>
    <w:p>
      <w:pPr>
        <w:pStyle w:val="Heading2"/>
      </w:pPr>
      <w:r>
        <w:t>재료 정보</w:t>
      </w:r>
    </w:p>
    <w:p>
      <w:r>
        <w:t>알감자 80g, 쇠고기다진것 50g, 육수 50g, 녹말가루 3g [소스소개] 쇠고기양념:파다진것 1g, 마늘 다진것 1g, 청고추 다진것 1g, 홍고추 다진것 1g, 간장 1.2g, 설탕 1.2g, 깨소금 0.5g, 참기름 1g, 후춧가루 0.1g, 미나리잎장식</w:t>
      </w:r>
    </w:p>
    <w:p>
      <w:pPr>
        <w:pStyle w:val="Heading2"/>
      </w:pPr>
      <w:r>
        <w:t>조리 방법</w:t>
      </w:r>
    </w:p>
    <w:p>
      <w:r>
        <w:t>단계 1: 1. 감자는 껍질을 벗겨 반으로 갈라편편하게 놓일 수 있도록 밑면을 다듬는다.</w:t>
      </w:r>
    </w:p>
    <w:p>
      <w:r>
        <w:t>이미지: http://www.foodsafetykorea.go.kr/uploadimg/cook/857-1.jpg</w:t>
      </w:r>
    </w:p>
    <w:p>
      <w:r>
        <w:t>단계 2: 2. 숟가락으로 감자 윗면을 파낸다.</w:t>
      </w:r>
    </w:p>
    <w:p>
      <w:r>
        <w:t>이미지: http://www.foodsafetykorea.go.kr/uploadimg/cook/857-2.jpg</w:t>
      </w:r>
    </w:p>
    <w:p>
      <w:r>
        <w:t>단계 3: 3. 다진 소고기는 분량의 재료를 넣고 양념한다.</w:t>
      </w:r>
    </w:p>
    <w:p>
      <w:r>
        <w:t>이미지: http://www.foodsafetykorea.go.kr/uploadimg/cook/857-3.jpg</w:t>
      </w:r>
    </w:p>
    <w:p>
      <w:r>
        <w:t>단계 4: 4. 파낸 감자 안에 녹말을 묻히고 양념한 소고기를 채운다.</w:t>
      </w:r>
    </w:p>
    <w:p>
      <w:r>
        <w:t>이미지: http://www.foodsafetykorea.go.kr/uploadimg/cook/857-4.jpg</w:t>
      </w:r>
    </w:p>
    <w:p>
      <w:r>
        <w:t>단계 5: 5. 감자가 잠길 정도로 육수를 붓고 끓인다.</w:t>
      </w:r>
    </w:p>
    <w:p>
      <w:r>
        <w:t>이미지: http://www.foodsafetykorea.go.kr/uploadimg/cook/857-5.jpg</w:t>
      </w:r>
    </w:p>
    <w:p>
      <w:r>
        <w:t>단계 6: 6. 찜이 완성되면 물녹말을 부어 걸쭉하게 만든다.</w:t>
      </w:r>
    </w:p>
    <w:p>
      <w:r>
        <w:t>이미지: http://www.foodsafetykorea.go.kr/uploadimg/cook/857-6.jpg</w:t>
      </w:r>
    </w:p>
    <w:p>
      <w:pPr>
        <w:pStyle w:val="Heading2"/>
      </w:pPr>
      <w:r>
        <w:t>기타 정보</w:t>
      </w:r>
    </w:p>
    <w:p>
      <w:r>
        <w:t xml:space="preserve">해시태그: </w:t>
      </w:r>
    </w:p>
    <w:p>
      <w:r>
        <w:t>변경일자: None</w:t>
      </w:r>
    </w:p>
    <w:p>
      <w:r>
        <w:br w:type="page"/>
      </w:r>
    </w:p>
    <w:p>
      <w:pPr>
        <w:pStyle w:val="Heading1"/>
      </w:pPr>
      <w:r>
        <w:t>양송이버섯과 포도주스를 가미한 등심구이</w:t>
      </w:r>
    </w:p>
    <w:p>
      <w:pPr>
        <w:pStyle w:val="Heading2"/>
      </w:pPr>
      <w:r>
        <w:t>기본 정보</w:t>
      </w:r>
    </w:p>
    <w:p>
      <w:r>
        <w:t>일련번호: 859</w:t>
      </w:r>
    </w:p>
    <w:p>
      <w:r>
        <w:t>조리방법: 굽기</w:t>
      </w:r>
    </w:p>
    <w:p>
      <w:r>
        <w:t>요리종류: 일품</w:t>
      </w:r>
    </w:p>
    <w:p>
      <w:pPr>
        <w:pStyle w:val="Heading2"/>
      </w:pPr>
      <w:r>
        <w:t>영양 정보</w:t>
      </w:r>
    </w:p>
    <w:p>
      <w:r>
        <w:t>중량(1인분): g</w:t>
      </w:r>
    </w:p>
    <w:p>
      <w:r>
        <w:t>열량: 182.5 kcal</w:t>
      </w:r>
    </w:p>
    <w:p>
      <w:r>
        <w:t>탄수화물: 15.3g</w:t>
      </w:r>
    </w:p>
    <w:p>
      <w:r>
        <w:t>단백질: 11.3g</w:t>
      </w:r>
    </w:p>
    <w:p>
      <w:r>
        <w:t>지방: 10.3g</w:t>
      </w:r>
    </w:p>
    <w:p>
      <w:r>
        <w:t>나트륨: 163mg</w:t>
      </w:r>
    </w:p>
    <w:p>
      <w:pPr>
        <w:pStyle w:val="Heading2"/>
      </w:pPr>
      <w:r>
        <w:t>재료 정보</w:t>
      </w:r>
    </w:p>
    <w:p>
      <w:r>
        <w:t>쇠고기등심 50g, 양송이버섯 20g, 포도주스 50g, 토마토 80g, 물 15g, 바질 2.5g, 설탕 1.3g, 오레가노 2g,마늘가루 0.5g, 소금 0.4g, 파슬리다진것 5g, 월계수잎 0.2g, 로즈마리 2.5g, 통후추 1g, 타임 2.5g</w:t>
      </w:r>
    </w:p>
    <w:p>
      <w:pPr>
        <w:pStyle w:val="Heading2"/>
      </w:pPr>
      <w:r>
        <w:t>조리 방법</w:t>
      </w:r>
    </w:p>
    <w:p>
      <w:r>
        <w:t>단계 1: 1. 유리볼에 고기를 담고 로즈마리, 통후추 으깬 것, 양송이버섯 썬 것, 월계수잎, 포도주스를 넣고 절인다.</w:t>
      </w:r>
    </w:p>
    <w:p>
      <w:r>
        <w:t>이미지: http://www.foodsafetykorea.go.kr/uploadimg/cook/859-1.jpg</w:t>
      </w:r>
    </w:p>
    <w:p>
      <w:r>
        <w:t>단계 2: 2. 작은 유리볼에 토마토소스와 소고기육수, 바질, 오레가노, 설탕, 마늘가루를 넣고 섞는다.</w:t>
      </w:r>
    </w:p>
    <w:p>
      <w:r>
        <w:t>이미지: http://www.foodsafetykorea.go.kr/uploadimg/cook/859-2.jpg</w:t>
      </w:r>
    </w:p>
    <w:p>
      <w:r>
        <w:t>단계 3: 3. 재워둔 고기를 꺼내 가열된 팬에 앞 뒷면을 익힌다.</w:t>
      </w:r>
    </w:p>
    <w:p>
      <w:r>
        <w:t>이미지: http://www.foodsafetykorea.go.kr/uploadimg/cook/859-3.jpg</w:t>
      </w:r>
    </w:p>
    <w:p>
      <w:r>
        <w:t>단계 4: 4. 고기를 구웠던 팬에 1의 남은 국물과 2의 토마토소스를 붓는다.</w:t>
      </w:r>
    </w:p>
    <w:p>
      <w:r>
        <w:t>이미지: http://www.foodsafetykorea.go.kr/uploadimg/cook/859-4.jpg</w:t>
      </w:r>
    </w:p>
    <w:p>
      <w:r>
        <w:t>단계 5: 5. 팬에 붙은 고기 조각들을 긁어내 함께 중불에서 끓여 양송이버섯 소스를 만든다.</w:t>
      </w:r>
    </w:p>
    <w:p>
      <w:r>
        <w:t>이미지: http://www.foodsafetykorea.go.kr/uploadimg/cook/859-5.jpg</w:t>
      </w:r>
    </w:p>
    <w:p>
      <w:r>
        <w:t>단계 6: 6. 스테이크를 썰어 그릇에 담고 양송이버섯 소스를 끼얹는다.</w:t>
      </w:r>
    </w:p>
    <w:p>
      <w:r>
        <w:t>이미지: http://www.foodsafetykorea.go.kr/uploadimg/cook/859-6.jpg</w:t>
      </w:r>
    </w:p>
    <w:p>
      <w:pPr>
        <w:pStyle w:val="Heading2"/>
      </w:pPr>
      <w:r>
        <w:t>기타 정보</w:t>
      </w:r>
    </w:p>
    <w:p>
      <w:r>
        <w:t>해시태그: 등심</w:t>
      </w:r>
    </w:p>
    <w:p>
      <w:r>
        <w:t>변경일자: None</w:t>
      </w:r>
    </w:p>
    <w:p>
      <w:r>
        <w:br w:type="page"/>
      </w:r>
    </w:p>
    <w:p>
      <w:pPr>
        <w:pStyle w:val="Heading1"/>
      </w:pPr>
      <w:r>
        <w:t>비타 오이 물김치</w:t>
      </w:r>
    </w:p>
    <w:p>
      <w:pPr>
        <w:pStyle w:val="Heading2"/>
      </w:pPr>
      <w:r>
        <w:t>기본 정보</w:t>
      </w:r>
    </w:p>
    <w:p>
      <w:r>
        <w:t>일련번호: 2980</w:t>
      </w:r>
    </w:p>
    <w:p>
      <w:r>
        <w:t>조리방법: 기타</w:t>
      </w:r>
    </w:p>
    <w:p>
      <w:r>
        <w:t>요리종류: 반찬</w:t>
      </w:r>
    </w:p>
    <w:p>
      <w:pPr>
        <w:pStyle w:val="Heading2"/>
      </w:pPr>
      <w:r>
        <w:t>영양 정보</w:t>
      </w:r>
    </w:p>
    <w:p>
      <w:r>
        <w:t>중량(1인분): 55g</w:t>
      </w:r>
    </w:p>
    <w:p>
      <w:r>
        <w:t>열량: 13.46 kcal</w:t>
      </w:r>
    </w:p>
    <w:p>
      <w:r>
        <w:t>탄수화물: 2.99g</w:t>
      </w:r>
    </w:p>
    <w:p>
      <w:r>
        <w:t>단백질: 0.34g</w:t>
      </w:r>
    </w:p>
    <w:p>
      <w:r>
        <w:t>지방: 0.02g</w:t>
      </w:r>
    </w:p>
    <w:p>
      <w:r>
        <w:t>나트륨: 30.88mg</w:t>
      </w:r>
    </w:p>
    <w:p>
      <w:pPr>
        <w:pStyle w:val="Heading2"/>
      </w:pPr>
      <w:r>
        <w:t>재료 정보</w:t>
      </w:r>
    </w:p>
    <w:p>
      <w:r>
        <w:t>오이 30g, 무 50g, 홍고추 10g, 파프리카 20g, 당근 20g, 미나리 10g, 식초 30g, 배 30g, 고춧가루 10g, 설탕 5g</w:t>
      </w:r>
    </w:p>
    <w:p>
      <w:pPr>
        <w:pStyle w:val="Heading2"/>
      </w:pPr>
      <w:r>
        <w:t>조리 방법</w:t>
      </w:r>
    </w:p>
    <w:p>
      <w:pPr>
        <w:pStyle w:val="Heading2"/>
      </w:pPr>
      <w:r>
        <w:t>기타 정보</w:t>
      </w:r>
    </w:p>
    <w:p>
      <w:r>
        <w:t xml:space="preserve">해시태그: </w:t>
      </w:r>
    </w:p>
    <w:p>
      <w:r>
        <w:t>변경일자: None</w:t>
      </w:r>
    </w:p>
    <w:p>
      <w:r>
        <w:br w:type="page"/>
      </w:r>
    </w:p>
    <w:p>
      <w:pPr>
        <w:pStyle w:val="Heading1"/>
      </w:pPr>
      <w:r>
        <w:t>새우살토마토스튜</w:t>
      </w:r>
    </w:p>
    <w:p>
      <w:pPr>
        <w:pStyle w:val="Heading2"/>
      </w:pPr>
      <w:r>
        <w:t>기본 정보</w:t>
      </w:r>
    </w:p>
    <w:p>
      <w:r>
        <w:t>일련번호: 3069</w:t>
      </w:r>
    </w:p>
    <w:p>
      <w:r>
        <w:t>조리방법: 끓이기</w:t>
      </w:r>
    </w:p>
    <w:p>
      <w:r>
        <w:t>요리종류: 국&amp;찌개</w:t>
      </w:r>
    </w:p>
    <w:p>
      <w:pPr>
        <w:pStyle w:val="Heading2"/>
      </w:pPr>
      <w:r>
        <w:t>영양 정보</w:t>
      </w:r>
    </w:p>
    <w:p>
      <w:r>
        <w:t>중량(1인분): 300g</w:t>
      </w:r>
    </w:p>
    <w:p>
      <w:r>
        <w:t>열량: 67.1 kcal</w:t>
      </w:r>
    </w:p>
    <w:p>
      <w:r>
        <w:t>탄수화물: 6.1g</w:t>
      </w:r>
    </w:p>
    <w:p>
      <w:r>
        <w:t>단백질: 5.5g</w:t>
      </w:r>
    </w:p>
    <w:p>
      <w:r>
        <w:t>지방: 2.3g</w:t>
      </w:r>
    </w:p>
    <w:p>
      <w:r>
        <w:t>나트륨: 280.4mg</w:t>
      </w:r>
    </w:p>
    <w:p>
      <w:pPr>
        <w:pStyle w:val="Heading2"/>
      </w:pPr>
      <w:r>
        <w:t>재료 정보</w:t>
      </w:r>
    </w:p>
    <w:p>
      <w:r>
        <w:t>새우살 30g, 토마토 20g, 양파 15g, 당근 10g, 애호박 15g, 건다시마 3g, 버터 3g, 케찹 5g,10g, 후추 0.1g, 소금 0.2g, 물 300ml</w:t>
      </w:r>
    </w:p>
    <w:p>
      <w:pPr>
        <w:pStyle w:val="Heading2"/>
      </w:pPr>
      <w:r>
        <w:t>조리 방법</w:t>
      </w:r>
    </w:p>
    <w:p>
      <w:r>
        <w:t>단계 1: 1. 다시마로 육수를 낸다.</w:t>
      </w:r>
    </w:p>
    <w:p>
      <w:r>
        <w:t>이미지: http://www.foodsafetykorea.go.kr/uploadimg/20200309/20200309025937_1583733577515.JPG</w:t>
      </w:r>
    </w:p>
    <w:p>
      <w:r>
        <w:t>단계 2: 2. 새우살은 데치고 토마토는 칼집을 내어 데친 후 껍질을 벗긴다.</w:t>
      </w:r>
    </w:p>
    <w:p>
      <w:r>
        <w:t>이미지: http://www.foodsafetykorea.go.kr/uploadimg/20200309/20200309025949_1583733589893.JPG</w:t>
      </w:r>
    </w:p>
    <w:p>
      <w:r>
        <w:t>단계 3: 3. 토마토, 양파, 당근, 호박은 먹기 좋은 크기로 썬다.</w:t>
      </w:r>
    </w:p>
    <w:p>
      <w:r>
        <w:t>이미지: http://www.foodsafetykorea.go.kr/uploadimg/20200309/20200309030002_1583733602099.JPG</w:t>
      </w:r>
    </w:p>
    <w:p>
      <w:r>
        <w:t>단계 4: 4. 새우살과 당근, 호박을 버터에 볶아 준다.</w:t>
      </w:r>
    </w:p>
    <w:p>
      <w:r>
        <w:t>이미지: http://www.foodsafetykorea.go.kr/uploadimg/20200309/20200309030017_1583733617556.JPG</w:t>
      </w:r>
    </w:p>
    <w:p>
      <w:r>
        <w:t>단계 5: 5. 기름을 두른 팬에 토마토와 양파를 넣고 조린다.</w:t>
      </w:r>
    </w:p>
    <w:p>
      <w:r>
        <w:t>이미지: http://www.foodsafetykorea.go.kr/uploadimg/20200309/20200309030030_1583733630522.JPG</w:t>
      </w:r>
    </w:p>
    <w:p>
      <w:r>
        <w:t>단계 6: 6. ⑤에 ④와 육수, 케첩을 넣고 끓인 후 후추를 넣고 소금으로 간을 하여 마무리한다.</w:t>
      </w:r>
    </w:p>
    <w:p>
      <w:r>
        <w:t>이미지: http://www.foodsafetykorea.go.kr/uploadimg/20200309/20200309030044_1583733644603.JPG</w:t>
      </w:r>
    </w:p>
    <w:p>
      <w:pPr>
        <w:pStyle w:val="Heading2"/>
      </w:pPr>
      <w:r>
        <w:t>기타 정보</w:t>
      </w:r>
    </w:p>
    <w:p>
      <w:r>
        <w:t xml:space="preserve">해시태그: </w:t>
      </w:r>
    </w:p>
    <w:p>
      <w:r>
        <w:t>변경일자: None</w:t>
      </w:r>
    </w:p>
    <w:p>
      <w:r>
        <w:br w:type="page"/>
      </w:r>
    </w:p>
    <w:p>
      <w:pPr>
        <w:pStyle w:val="Heading1"/>
      </w:pPr>
      <w:r>
        <w:t>견과류문어떡갈비</w:t>
      </w:r>
    </w:p>
    <w:p>
      <w:pPr>
        <w:pStyle w:val="Heading2"/>
      </w:pPr>
      <w:r>
        <w:t>기본 정보</w:t>
      </w:r>
    </w:p>
    <w:p>
      <w:r>
        <w:t>일련번호: 3072</w:t>
      </w:r>
    </w:p>
    <w:p>
      <w:r>
        <w:t>조리방법: 굽기</w:t>
      </w:r>
    </w:p>
    <w:p>
      <w:r>
        <w:t>요리종류: 반찬</w:t>
      </w:r>
    </w:p>
    <w:p>
      <w:pPr>
        <w:pStyle w:val="Heading2"/>
      </w:pPr>
      <w:r>
        <w:t>영양 정보</w:t>
      </w:r>
    </w:p>
    <w:p>
      <w:r>
        <w:t>중량(1인분): 161g</w:t>
      </w:r>
    </w:p>
    <w:p>
      <w:r>
        <w:t>열량: 329 kcal</w:t>
      </w:r>
    </w:p>
    <w:p>
      <w:r>
        <w:t>탄수화물: 24.5g</w:t>
      </w:r>
    </w:p>
    <w:p>
      <w:r>
        <w:t>단백질: 27.1g</w:t>
      </w:r>
    </w:p>
    <w:p>
      <w:r>
        <w:t>지방: 13.6g</w:t>
      </w:r>
    </w:p>
    <w:p>
      <w:r>
        <w:t>나트륨: 156mg</w:t>
      </w:r>
    </w:p>
    <w:p>
      <w:pPr>
        <w:pStyle w:val="Heading2"/>
      </w:pPr>
      <w:r>
        <w:t>재료 정보</w:t>
      </w:r>
    </w:p>
    <w:p>
      <w:r>
        <w:t>돈민찌 80g, 우민찌 30g, 떡 40g, 문어 3g, 배 5g, 호두 3g, 아몬드 3g, 다진마늘 5g, 다진파 5g, 찹쌀가루 5g, 참기름 1g, 후추 1g, 밀가루 0.5g, 식용유 5g, 대추 2g, 잣 2g</w:t>
      </w:r>
    </w:p>
    <w:p>
      <w:pPr>
        <w:pStyle w:val="Heading2"/>
      </w:pPr>
      <w:r>
        <w:t>조리 방법</w:t>
      </w:r>
    </w:p>
    <w:p>
      <w:r>
        <w:t>단계 1: 1. 삶은 문어, 배, 호두, 아몬드는 작게 자르고, 파와 마늘은 다진다.</w:t>
      </w:r>
    </w:p>
    <w:p>
      <w:r>
        <w:t>이미지: http://www.foodsafetykorea.go.kr/uploadimg/20200313/20200313102316_1584062596568.JPG</w:t>
      </w:r>
    </w:p>
    <w:p>
      <w:r>
        <w:t>단계 2: 2. 대추는 돌려 깍기 하여 돌돌 말아 자른다.</w:t>
      </w:r>
    </w:p>
    <w:p>
      <w:r>
        <w:t>이미지: http://www.foodsafetykorea.go.kr/uploadimg/20200313/20200313102330_1584062610223.JPG</w:t>
      </w:r>
    </w:p>
    <w:p>
      <w:r>
        <w:t>단계 3: 3. 돈민찌, 우민찌는 잘 섞어주고 ①재료와 참기름, 후추, 찹쌀가루를 넣어 치대어 준다.</w:t>
      </w:r>
    </w:p>
    <w:p>
      <w:r>
        <w:t>이미지: http://www.foodsafetykorea.go.kr/uploadimg/20200313/20200313102343_1584062623212.JPG</w:t>
      </w:r>
    </w:p>
    <w:p>
      <w:r>
        <w:t>단계 4: 4. 데쳐서 익힌 떡에 밀가루를 얇게 입히고 ③의 반죽을 붙혀 떡갈비를 만든다.</w:t>
      </w:r>
    </w:p>
    <w:p>
      <w:r>
        <w:t>이미지: http://www.foodsafetykorea.go.kr/uploadimg/20200313/20200313102433_1584062673193.JPG</w:t>
      </w:r>
    </w:p>
    <w:p>
      <w:r>
        <w:t>단계 5: 5. 떡갈비를 팬에 올려 속이 익을 때까지 굽는다.</w:t>
      </w:r>
    </w:p>
    <w:p>
      <w:r>
        <w:t>이미지: http://www.foodsafetykorea.go.kr/uploadimg/20200313/20200313102446_1584062686200.JPG</w:t>
      </w:r>
    </w:p>
    <w:p>
      <w:r>
        <w:t>단계 6: 6. 잘라놓은 대추와 잣을 고명으로 올려 완성한다.</w:t>
      </w:r>
    </w:p>
    <w:p>
      <w:r>
        <w:t>이미지: http://www.foodsafetykorea.go.kr/uploadimg/20200313/20200313102458_1584062698308.JPG</w:t>
      </w:r>
    </w:p>
    <w:p>
      <w:pPr>
        <w:pStyle w:val="Heading2"/>
      </w:pPr>
      <w:r>
        <w:t>기타 정보</w:t>
      </w:r>
    </w:p>
    <w:p>
      <w:r>
        <w:t xml:space="preserve">해시태그: </w:t>
      </w:r>
    </w:p>
    <w:p>
      <w:r>
        <w:t>변경일자: None</w:t>
      </w:r>
    </w:p>
    <w:p>
      <w:r>
        <w:br w:type="page"/>
      </w:r>
    </w:p>
    <w:p>
      <w:pPr>
        <w:pStyle w:val="Heading1"/>
      </w:pPr>
      <w:r>
        <w:t>배물김치</w:t>
      </w:r>
    </w:p>
    <w:p>
      <w:pPr>
        <w:pStyle w:val="Heading2"/>
      </w:pPr>
      <w:r>
        <w:t>기본 정보</w:t>
      </w:r>
    </w:p>
    <w:p>
      <w:r>
        <w:t>일련번호: 3167</w:t>
      </w:r>
    </w:p>
    <w:p>
      <w:r>
        <w:t>조리방법: 기타</w:t>
      </w:r>
    </w:p>
    <w:p>
      <w:r>
        <w:t>요리종류: 반찬</w:t>
      </w:r>
    </w:p>
    <w:p>
      <w:pPr>
        <w:pStyle w:val="Heading2"/>
      </w:pPr>
      <w:r>
        <w:t>영양 정보</w:t>
      </w:r>
    </w:p>
    <w:p>
      <w:r>
        <w:t>중량(1인분): 141g</w:t>
      </w:r>
    </w:p>
    <w:p>
      <w:r>
        <w:t>열량: 27.93 kcal</w:t>
      </w:r>
    </w:p>
    <w:p>
      <w:r>
        <w:t>탄수화물: 6.42g</w:t>
      </w:r>
    </w:p>
    <w:p>
      <w:r>
        <w:t>단백질: 0.41g</w:t>
      </w:r>
    </w:p>
    <w:p>
      <w:r>
        <w:t>지방: 0.07g</w:t>
      </w:r>
    </w:p>
    <w:p>
      <w:r>
        <w:t>나트륨: 3.37mg</w:t>
      </w:r>
    </w:p>
    <w:p>
      <w:pPr>
        <w:pStyle w:val="Heading2"/>
      </w:pPr>
      <w:r>
        <w:t>재료 정보</w:t>
      </w:r>
    </w:p>
    <w:p>
      <w:r>
        <w:t>배 30g, 미나리 1g, 청홍고추 0.2g, 감자 4g, 설탕 3g, 마늘 2g, 생강 1g, 물 100ml</w:t>
      </w:r>
    </w:p>
    <w:p>
      <w:pPr>
        <w:pStyle w:val="Heading2"/>
      </w:pPr>
      <w:r>
        <w:t>조리 방법</w:t>
      </w:r>
    </w:p>
    <w:p>
      <w:r>
        <w:t>단계 1: 1. 감자를 삶아 물과 함께 갈아 감자풀을 만든다.</w:t>
      </w:r>
    </w:p>
    <w:p>
      <w:r>
        <w:t>이미지: http://www.foodsafetykorea.go.kr/uploadimg/20210125/20210125053313_1611563593939.JPG</w:t>
      </w:r>
    </w:p>
    <w:p>
      <w:r>
        <w:t>단계 2: 2. 배는 나박썬다.</w:t>
      </w:r>
    </w:p>
    <w:p>
      <w:r>
        <w:t>이미지: http://www.foodsafetykorea.go.kr/uploadimg/20210125/20210125053329_1611563609059.JPG</w:t>
      </w:r>
    </w:p>
    <w:p>
      <w:r>
        <w:t>단계 3: 3. 청홍고추는 어슷썬다.</w:t>
      </w:r>
    </w:p>
    <w:p>
      <w:r>
        <w:t>이미지: http://www.foodsafetykorea.go.kr/uploadimg/20210125/20210125053343_1611563623712.JPG</w:t>
      </w:r>
    </w:p>
    <w:p>
      <w:r>
        <w:t>단계 4: 4. 미나리는 고추와 비슷한 크기로 썰어준다.</w:t>
      </w:r>
    </w:p>
    <w:p>
      <w:r>
        <w:t>이미지: http://www.foodsafetykorea.go.kr/uploadimg/20210125/20210125053359_1611563639089.JPG</w:t>
      </w:r>
    </w:p>
    <w:p>
      <w:r>
        <w:t>단계 5: 5. 준비된 재료에 감자 전분물, 설탕, 마늘, 생강을 넣고 섞어 물김치를 만든다.</w:t>
      </w:r>
    </w:p>
    <w:p>
      <w:r>
        <w:t>이미지: http://www.foodsafetykorea.go.kr/uploadimg/20210125/20210125053756_1611563876811.JPG</w:t>
      </w:r>
    </w:p>
    <w:p>
      <w:r>
        <w:t>단계 6: 6. 하루 정도 숙성시킨 다음 먹는다.</w:t>
      </w:r>
    </w:p>
    <w:p>
      <w:r>
        <w:t>이미지: http://www.foodsafetykorea.go.kr/uploadimg/20210125/20210125053810_1611563890459.JPG</w:t>
      </w:r>
    </w:p>
    <w:p>
      <w:pPr>
        <w:pStyle w:val="Heading2"/>
      </w:pPr>
      <w:r>
        <w:t>기타 정보</w:t>
      </w:r>
    </w:p>
    <w:p>
      <w:r>
        <w:t xml:space="preserve">해시태그: </w:t>
      </w:r>
    </w:p>
    <w:p>
      <w:r>
        <w:t>변경일자: None</w:t>
      </w:r>
    </w:p>
    <w:p>
      <w:r>
        <w:br w:type="page"/>
      </w:r>
    </w:p>
    <w:p>
      <w:pPr>
        <w:pStyle w:val="Heading1"/>
      </w:pPr>
      <w:r>
        <w:t>성주참외동치미</w:t>
      </w:r>
    </w:p>
    <w:p>
      <w:pPr>
        <w:pStyle w:val="Heading2"/>
      </w:pPr>
      <w:r>
        <w:t>기본 정보</w:t>
      </w:r>
    </w:p>
    <w:p>
      <w:r>
        <w:t>일련번호: 3168</w:t>
      </w:r>
    </w:p>
    <w:p>
      <w:r>
        <w:t>조리방법: 기타</w:t>
      </w:r>
    </w:p>
    <w:p>
      <w:r>
        <w:t>요리종류: 반찬</w:t>
      </w:r>
    </w:p>
    <w:p>
      <w:pPr>
        <w:pStyle w:val="Heading2"/>
      </w:pPr>
      <w:r>
        <w:t>영양 정보</w:t>
      </w:r>
    </w:p>
    <w:p>
      <w:r>
        <w:t>중량(1인분): 201g</w:t>
      </w:r>
    </w:p>
    <w:p>
      <w:r>
        <w:t>열량: 37.47 kcal</w:t>
      </w:r>
    </w:p>
    <w:p>
      <w:r>
        <w:t>탄수화물: 8.1g</w:t>
      </w:r>
    </w:p>
    <w:p>
      <w:r>
        <w:t>단백질: 0.9g</w:t>
      </w:r>
    </w:p>
    <w:p>
      <w:r>
        <w:t>지방: 0.16g</w:t>
      </w:r>
    </w:p>
    <w:p>
      <w:r>
        <w:t>나트륨: 80.06mg</w:t>
      </w:r>
    </w:p>
    <w:p>
      <w:pPr>
        <w:pStyle w:val="Heading2"/>
      </w:pPr>
      <w:r>
        <w:t>재료 정보</w:t>
      </w:r>
    </w:p>
    <w:p>
      <w:r>
        <w:t>참외 20g, 양파 10g, 배 5g, 대파 3g, 마늘 3g, 홍고추 1g, 생강 1g, 식초 4g, 설탕 3g, , 누룩소금 0.5g, 물 150ml</w:t>
      </w:r>
    </w:p>
    <w:p>
      <w:pPr>
        <w:pStyle w:val="Heading2"/>
      </w:pPr>
      <w:r>
        <w:t>조리 방법</w:t>
      </w:r>
    </w:p>
    <w:p>
      <w:r>
        <w:t>단계 1: 1. 참외는 껍질과 속을 제거하고 먹기 좋은 크기로 썬다.</w:t>
      </w:r>
    </w:p>
    <w:p>
      <w:r>
        <w:t>이미지: http://www.foodsafetykorea.go.kr/uploadimg/20210125/20210125054038_1611564038248.JPG</w:t>
      </w:r>
    </w:p>
    <w:p>
      <w:r>
        <w:t>단계 2: 2. 배와 마늘은 편 썰기, 양파와 대파는 채썰기, 홍고추와 생강은 다진다.</w:t>
      </w:r>
    </w:p>
    <w:p>
      <w:r>
        <w:t>이미지: http://www.foodsafetykorea.go.kr/uploadimg/20210125/20210125054140_1611564100267.JPG</w:t>
      </w:r>
    </w:p>
    <w:p>
      <w:r>
        <w:t>단계 3: 3. 물에 식초, 설탕, 누룩소금을 넣어 국물을 만든다.</w:t>
      </w:r>
    </w:p>
    <w:p>
      <w:r>
        <w:t>이미지: http://www.foodsafetykorea.go.kr/uploadimg/20210125/20210125054155_1611564115991.JPG</w:t>
      </w:r>
    </w:p>
    <w:p>
      <w:r>
        <w:t>단계 4: 4. 만들어 놓은 국물에 참외, 배, 양파를 넣어 잘 섞어 준다.</w:t>
      </w:r>
    </w:p>
    <w:p>
      <w:r>
        <w:t>이미지: http://www.foodsafetykorea.go.kr/uploadimg/20210125/20210125054215_1611564135168.JPG</w:t>
      </w:r>
    </w:p>
    <w:p>
      <w:r>
        <w:t>단계 5: 5. 마지막으로 마늘, 홍고추, 생강을 넣어 섞어 준다.</w:t>
      </w:r>
    </w:p>
    <w:p>
      <w:r>
        <w:t>이미지: http://www.foodsafetykorea.go.kr/uploadimg/20210125/20210125054231_1611564151352.JPG</w:t>
      </w:r>
    </w:p>
    <w:p>
      <w:r>
        <w:t>단계 6: 6. 동치미를 그릇에 담아 완성한다.</w:t>
      </w:r>
    </w:p>
    <w:p>
      <w:r>
        <w:t>이미지: http://www.foodsafetykorea.go.kr/uploadimg/20210125/20210125054242_1611564162881.JPG</w:t>
      </w:r>
    </w:p>
    <w:p>
      <w:pPr>
        <w:pStyle w:val="Heading2"/>
      </w:pPr>
      <w:r>
        <w:t>기타 정보</w:t>
      </w:r>
    </w:p>
    <w:p>
      <w:r>
        <w:t xml:space="preserve">해시태그: </w:t>
      </w:r>
    </w:p>
    <w:p>
      <w:r>
        <w:t>변경일자: None</w:t>
      </w:r>
    </w:p>
    <w:p>
      <w:r>
        <w:br w:type="page"/>
      </w:r>
    </w:p>
    <w:p>
      <w:pPr>
        <w:pStyle w:val="Heading1"/>
      </w:pPr>
      <w:r>
        <w:t>애호박 순대</w:t>
      </w:r>
    </w:p>
    <w:p>
      <w:pPr>
        <w:pStyle w:val="Heading2"/>
      </w:pPr>
      <w:r>
        <w:t>기본 정보</w:t>
      </w:r>
    </w:p>
    <w:p>
      <w:r>
        <w:t>일련번호: 3213</w:t>
      </w:r>
    </w:p>
    <w:p>
      <w:r>
        <w:t>조리방법: 찌기</w:t>
      </w:r>
    </w:p>
    <w:p>
      <w:r>
        <w:t>요리종류: 일품</w:t>
      </w:r>
    </w:p>
    <w:p>
      <w:pPr>
        <w:pStyle w:val="Heading2"/>
      </w:pPr>
      <w:r>
        <w:t>영양 정보</w:t>
      </w:r>
    </w:p>
    <w:p>
      <w:r>
        <w:t>중량(1인분): 165g</w:t>
      </w:r>
    </w:p>
    <w:p>
      <w:r>
        <w:t>열량: 165.4 kcal</w:t>
      </w:r>
    </w:p>
    <w:p>
      <w:r>
        <w:t>탄수화물: 30.9g</w:t>
      </w:r>
    </w:p>
    <w:p>
      <w:r>
        <w:t>단백질: 6.7g</w:t>
      </w:r>
    </w:p>
    <w:p>
      <w:r>
        <w:t>지방: 1.7g</w:t>
      </w:r>
    </w:p>
    <w:p>
      <w:r>
        <w:t>나트륨: 129.2mg</w:t>
      </w:r>
    </w:p>
    <w:p>
      <w:pPr>
        <w:pStyle w:val="Heading2"/>
      </w:pPr>
      <w:r>
        <w:t>재료 정보</w:t>
      </w:r>
    </w:p>
    <w:p>
      <w:r>
        <w:t>두부(8g), 생새우(45g), 팽이버섯(3g), 당근(3g), 깻잎(1g), 파프리카(3g), 다진 소고기(8g), 감자전분(50g), 달걀흰자(60g), 애호박(1개), 저염 간장(1g), 식초(1g), 적양파(2g)</w:t>
      </w:r>
    </w:p>
    <w:p>
      <w:pPr>
        <w:pStyle w:val="Heading2"/>
      </w:pPr>
      <w:r>
        <w:t>조리 방법</w:t>
      </w:r>
    </w:p>
    <w:p>
      <w:r>
        <w:t>단계 1: 1. 저염 간장, 식초, 물(10㎖)을 섞은 뒤 얇게 채 썬 적양파를 넣어 30분간 숙성해 양파장아찌를 만든다.</w:t>
      </w:r>
    </w:p>
    <w:p>
      <w:r>
        <w:t>이미지: http://www.foodsafetykorea.go.kr/uploadimg/20210210/20210210111159_1612923119780.jpg</w:t>
      </w:r>
    </w:p>
    <w:p>
      <w:r>
        <w:t>단계 2: 2. 두부와 생새우, 팽이버섯, 당근, 깻잎, 파프리카는 믹서에 넣어 곱게 간다.</w:t>
      </w:r>
    </w:p>
    <w:p>
      <w:r>
        <w:t>이미지: http://www.foodsafetykorea.go.kr/uploadimg/20210210/20210210111212_1612923132230.jpg</w:t>
      </w:r>
    </w:p>
    <w:p>
      <w:r>
        <w:t>단계 3: 3. 중간 불로 달군 팬에 다진 소고기를 살짝 볶은 뒤 곱게 간 재료와 감자전분(45g), 달걀흰자와 섞어 소를 만든다.</w:t>
      </w:r>
    </w:p>
    <w:p>
      <w:r>
        <w:t>이미지: http://www.foodsafetykorea.go.kr/uploadimg/20210210/20210210111224_1612923144147.jpg</w:t>
      </w:r>
    </w:p>
    <w:p>
      <w:r>
        <w:t>단계 4: 4. 애호박은 양끝을 자른 뒤 속을 파내고 안쪽에 감자전분(5g)을 고루 묻힌다.</w:t>
      </w:r>
    </w:p>
    <w:p>
      <w:r>
        <w:t>이미지: http://www.foodsafetykorea.go.kr/uploadimg/20210210/20210210111236_1612923156817.jpg</w:t>
      </w:r>
    </w:p>
    <w:p>
      <w:r>
        <w:t>단계 5: 5. 애호박에 소를 채운 뒤 찜기에 넣어 8분간 찐다.</w:t>
      </w:r>
    </w:p>
    <w:p>
      <w:r>
        <w:t>이미지: http://www.foodsafetykorea.go.kr/uploadimg/20210210/20210210111252_1612923172073.jpg</w:t>
      </w:r>
    </w:p>
    <w:p>
      <w:r>
        <w:t>단계 6: 6. 애호박 순대를 1cm 두께로 썰어 그릇에 담고 양파장아찌를 올린다.</w:t>
      </w:r>
    </w:p>
    <w:p>
      <w:r>
        <w:t>이미지: http://www.foodsafetykorea.go.kr/uploadimg/20210210/20210210111328_1612923208649.jpg</w:t>
      </w:r>
    </w:p>
    <w:p>
      <w:pPr>
        <w:pStyle w:val="Heading2"/>
      </w:pPr>
      <w:r>
        <w:t>기타 정보</w:t>
      </w:r>
    </w:p>
    <w:p>
      <w:r>
        <w:t xml:space="preserve">해시태그: </w:t>
      </w:r>
    </w:p>
    <w:p>
      <w:r>
        <w:t>변경일자: None</w:t>
      </w:r>
    </w:p>
    <w:p>
      <w:r>
        <w:br w:type="page"/>
      </w:r>
    </w:p>
    <w:p>
      <w:pPr>
        <w:pStyle w:val="Heading1"/>
      </w:pPr>
      <w:r>
        <w:t>버터치킨카레</w:t>
      </w:r>
    </w:p>
    <w:p>
      <w:pPr>
        <w:pStyle w:val="Heading2"/>
      </w:pPr>
      <w:r>
        <w:t>기본 정보</w:t>
      </w:r>
    </w:p>
    <w:p>
      <w:r>
        <w:t>일련번호: 3270</w:t>
      </w:r>
    </w:p>
    <w:p>
      <w:r>
        <w:t>조리방법: 끓이기</w:t>
      </w:r>
    </w:p>
    <w:p>
      <w:r>
        <w:t>요리종류: 반찬</w:t>
      </w:r>
    </w:p>
    <w:p>
      <w:pPr>
        <w:pStyle w:val="Heading2"/>
      </w:pPr>
      <w:r>
        <w:t>영양 정보</w:t>
      </w:r>
    </w:p>
    <w:p>
      <w:r>
        <w:t>중량(1인분): 327g</w:t>
      </w:r>
    </w:p>
    <w:p>
      <w:r>
        <w:t>열량: 493.1 kcal</w:t>
      </w:r>
    </w:p>
    <w:p>
      <w:r>
        <w:t>탄수화물: 22.4g</w:t>
      </w:r>
    </w:p>
    <w:p>
      <w:r>
        <w:t>단백질: 34.3g</w:t>
      </w:r>
    </w:p>
    <w:p>
      <w:r>
        <w:t>지방: 29.6g</w:t>
      </w:r>
    </w:p>
    <w:p>
      <w:r>
        <w:t>나트륨: 204.5mg</w:t>
      </w:r>
    </w:p>
    <w:p>
      <w:pPr>
        <w:pStyle w:val="Heading2"/>
      </w:pPr>
      <w:r>
        <w:t>재료 정보</w:t>
      </w:r>
    </w:p>
    <w:p>
      <w:r>
        <w:t>[ 2인분 ] 양파(1개), 당근(½개), 토마토(2개), 닭고기(가슴살, 다릿살 각 200g), 생크림(200g), 파프리카(빨강, 노랑 각 1개), 바게트(약간), 월계수잎(1장), 통후추(5알), 정향(1개), 요거트(1컵), 가람마살라(2Ts), 코리앤더파우더(2Ts), 커민파우더(2Ts), 다진 마늘(3Ts), 파프리카가루(2Ts), 소금(1ts), 버터(2Ts)</w:t>
      </w:r>
    </w:p>
    <w:p>
      <w:pPr>
        <w:pStyle w:val="Heading2"/>
      </w:pPr>
      <w:r>
        <w:t>조리 방법</w:t>
      </w:r>
    </w:p>
    <w:p>
      <w:r>
        <w:t>단계 1: 1. 양파, 당근, 토마토, 파프리카는 한입 크기로 썰고, 닭고기는 한입 크기로 썬다.</w:t>
      </w:r>
    </w:p>
    <w:p>
      <w:r>
        <w:t>이미지: https://www.foodsafetykorea.go.kr/common/ecmFileView.do?ecm_file_no=1NxSkgr90Kx</w:t>
      </w:r>
    </w:p>
    <w:p>
      <w:r>
        <w:t>단계 2: 2. 닭고기는 요거트(1컵), 가람마살라(1Ts), 코리앤더파우더(1Ts), 커민파우더(1Ts), 다진 마늘(1Ts), 파프리카가루(1Ts), 소금(0.5ts)에 버무려 15분간 재운다.</w:t>
      </w:r>
    </w:p>
    <w:p>
      <w:r>
        <w:t>이미지: https://www.foodsafetykorea.go.kr/common/ecmFileView.do?ecm_file_no=1NxSkgr90NY</w:t>
      </w:r>
    </w:p>
    <w:p>
      <w:r>
        <w:t>단계 3: 3. 중간 불로 달군 팬에 버터(2Ts)를 녹이고, 다진 마늘(1Ts), 양파, 당근, 토마토를 넣어 5분간 볶는다.</w:t>
      </w:r>
    </w:p>
    <w:p>
      <w:r>
        <w:t>이미지: https://www.foodsafetykorea.go.kr/common/ecmFileView.do?ecm_file_no=1NxSkgr90OS</w:t>
      </w:r>
    </w:p>
    <w:p>
      <w:r>
        <w:t>단계 4: 4. 물(⅓컵), 육수 재료, 생크림을 넣어 끓이고, 당근이 익으면 핸드 믹서로 곱게 간 뒤 체로 거른다.</w:t>
      </w:r>
    </w:p>
    <w:p>
      <w:r>
        <w:t>이미지: https://www.foodsafetykorea.go.kr/common/ecmFileView.do?ecm_file_no=1NxSkgr90Rb</w:t>
      </w:r>
    </w:p>
    <w:p>
      <w:r>
        <w:t>단계 5: 5. 갈아 낸 카레를 냄비에 붓고, 가람마살라 (1Ts), 코리앤더파우더(1Ts), 커민파우더, (1Ts), 다진 마늘(1Ts), 파프리카가루(1Ts), 소금(0.5ts)을 넣어 걸쭉하게 끓인다.</w:t>
      </w:r>
    </w:p>
    <w:p>
      <w:r>
        <w:t>이미지: https://www.foodsafetykorea.go.kr/common/ecmFileView.do?ecm_file_no=1NxSkgr90UE</w:t>
      </w:r>
    </w:p>
    <w:p>
      <w:r>
        <w:t>단계 6: 6. 꼬치에 파프리카와 닭을 번갈아 끼운 뒤 중간 불로 달군 팬에 닭이 익을 때까지 굽고, 그릇에 카레를 담은 뒤 닭꼬치와 바게트를 곁들여 마무리한다.</w:t>
      </w:r>
    </w:p>
    <w:p>
      <w:r>
        <w:t>이미지: https://www.foodsafetykorea.go.kr/common/ecmFileView.do?ecm_file_no=1NxSkgr90WL</w:t>
      </w:r>
    </w:p>
    <w:p>
      <w:pPr>
        <w:pStyle w:val="Heading2"/>
      </w:pPr>
      <w:r>
        <w:t>기타 정보</w:t>
      </w:r>
    </w:p>
    <w:p>
      <w:r>
        <w:t xml:space="preserve">해시태그: </w:t>
      </w:r>
    </w:p>
    <w:p>
      <w:r>
        <w:t>변경일자: None</w:t>
      </w:r>
    </w:p>
    <w:p>
      <w:r>
        <w:br w:type="page"/>
      </w:r>
    </w:p>
    <w:p>
      <w:pPr>
        <w:pStyle w:val="Heading1"/>
      </w:pPr>
      <w:r>
        <w:t>소고기찜과 검은콩수제비</w:t>
      </w:r>
    </w:p>
    <w:p>
      <w:pPr>
        <w:pStyle w:val="Heading2"/>
      </w:pPr>
      <w:r>
        <w:t>기본 정보</w:t>
      </w:r>
    </w:p>
    <w:p>
      <w:r>
        <w:t>일련번호: 3273</w:t>
      </w:r>
    </w:p>
    <w:p>
      <w:r>
        <w:t>조리방법: 찌기</w:t>
      </w:r>
    </w:p>
    <w:p>
      <w:r>
        <w:t>요리종류: 일품</w:t>
      </w:r>
    </w:p>
    <w:p>
      <w:pPr>
        <w:pStyle w:val="Heading2"/>
      </w:pPr>
      <w:r>
        <w:t>영양 정보</w:t>
      </w:r>
    </w:p>
    <w:p>
      <w:r>
        <w:t>중량(1인분): 342.4g</w:t>
      </w:r>
    </w:p>
    <w:p>
      <w:r>
        <w:t>열량: 264.2 kcal</w:t>
      </w:r>
    </w:p>
    <w:p>
      <w:r>
        <w:t>탄수화물: 16.1g</w:t>
      </w:r>
    </w:p>
    <w:p>
      <w:r>
        <w:t>단백질: 30.8g</w:t>
      </w:r>
    </w:p>
    <w:p>
      <w:r>
        <w:t>지방: 8.5g</w:t>
      </w:r>
    </w:p>
    <w:p>
      <w:r>
        <w:t>나트륨: 437.1mg</w:t>
      </w:r>
    </w:p>
    <w:p>
      <w:pPr>
        <w:pStyle w:val="Heading2"/>
      </w:pPr>
      <w:r>
        <w:t>재료 정보</w:t>
      </w:r>
    </w:p>
    <w:p>
      <w:r>
        <w:t>[ 2인분 ] 팽이버섯(½봉), 느타리버섯(½줌), 알배추(½개), 쪽파(3대), 가지(½개), 당근(¼개), 흰다리새우(7마리), 관자(4개), 삶은 검은콩(½컵), 소고기(불고기용 부채살, 200g), 숙주(⅓줌), 달걀노른자(2개), 쑥갓(⅓줌), 미니 단호박(½개), 생표고버섯(5개), 청경채(2개), 소금(0.3Ts), 통밀가루(¼컵), 돼지감자가루(¼컵), 현미쌀가루(¼컵), 저염 간장(2Ts), 맛술(0.3Ts), 꿀(1Ts), 레몬즙(1Ts), 다진 쪽파(1Ts), 다진 청양고추(0.5Ts)</w:t>
      </w:r>
    </w:p>
    <w:p>
      <w:pPr>
        <w:pStyle w:val="Heading2"/>
      </w:pPr>
      <w:r>
        <w:t>조리 방법</w:t>
      </w:r>
    </w:p>
    <w:p>
      <w:r>
        <w:t>단계 1: 1. 팽이버섯과 느타리버섯은 밑동을 잘라 낱낱이 가르고, 알배추는 한입 크기로 썰고, 쑥갓과 쪽파는 한입 크기로 썬다.</w:t>
      </w:r>
    </w:p>
    <w:p>
      <w:r>
        <w:t>이미지: https://www.foodsafetykorea.go.kr/common/ecmFileView.do?ecm_file_no=1NxSkgr91uT</w:t>
      </w:r>
    </w:p>
    <w:p>
      <w:r>
        <w:t>단계 2: 2. 가지와 당근은 어슷 썰고, 단호박은 씨 제거 후 7~8쪽으로 썰고, 표고버섯은 별모양 칼집을 내고, 새우는 깨끗하게 씻고, 관자는 한입 크기로 썬다.</w:t>
      </w:r>
    </w:p>
    <w:p>
      <w:r>
        <w:t>이미지: https://www.foodsafetykorea.go.kr/common/ecmFileView.do?ecm_file_no=1NxSkgr91z2</w:t>
      </w:r>
    </w:p>
    <w:p>
      <w:r>
        <w:t>단계 3: 3. 믹서에 삶은 검은콩과 물(1컵)을 넣어 갈고, 볼에 담은 뒤 검은콩 수제비 반죽 재료와 고루 섞어 치대고, 냉장실에서 30분간 숙성한다.</w:t>
      </w:r>
    </w:p>
    <w:p>
      <w:r>
        <w:t>이미지: https://www.foodsafetykorea.go.kr/common/ecmFileView.do?ecm_file_no=1NxSkgr920u</w:t>
      </w:r>
    </w:p>
    <w:p>
      <w:r>
        <w:t>단계 4: 4. 불고기용 소고기를 펼치고, 팽이버섯과 쪽파를 위에 올려 돌돌 만다.</w:t>
      </w:r>
    </w:p>
    <w:p>
      <w:r>
        <w:t>이미지: https://www.foodsafetykorea.go.kr/common/ecmFileView.do?ecm_file_no=1NxSkgr923v</w:t>
      </w:r>
    </w:p>
    <w:p>
      <w:r>
        <w:t>단계 5: 5. 대나무 찜기에 손질한 채소, 해산물,  숙주 순으로 깔아준다.</w:t>
      </w:r>
    </w:p>
    <w:p>
      <w:r>
        <w:t>이미지: https://www.foodsafetykorea.go.kr/common/ecmFileView.do?ecm_file_no=1NxSkgr9260</w:t>
      </w:r>
    </w:p>
    <w:p>
      <w:r>
        <w:t>단계 6: 6. 그 위에 고기 버섯말이를 올려 중간 불에서 10분간 쪄내고, 달걀노른자와 양념장을 곁들여 마무리한다.</w:t>
      </w:r>
    </w:p>
    <w:p>
      <w:r>
        <w:t>이미지: https://www.foodsafetykorea.go.kr/common/ecmFileView.do?ecm_file_no=1NxSkgr928V</w:t>
      </w:r>
    </w:p>
    <w:p>
      <w:pPr>
        <w:pStyle w:val="Heading2"/>
      </w:pPr>
      <w:r>
        <w:t>기타 정보</w:t>
      </w:r>
    </w:p>
    <w:p>
      <w:r>
        <w:t xml:space="preserve">해시태그: </w:t>
      </w:r>
    </w:p>
    <w:p>
      <w:r>
        <w:t>변경일자: None</w:t>
      </w:r>
    </w:p>
    <w:p>
      <w:r>
        <w:br w:type="page"/>
      </w:r>
    </w:p>
    <w:p>
      <w:pPr>
        <w:pStyle w:val="Heading1"/>
      </w:pPr>
      <w:r>
        <w:t>케이준 스타일 닭고기 요리</w:t>
      </w:r>
    </w:p>
    <w:p>
      <w:pPr>
        <w:pStyle w:val="Heading2"/>
      </w:pPr>
      <w:r>
        <w:t>기본 정보</w:t>
      </w:r>
    </w:p>
    <w:p>
      <w:r>
        <w:t>일련번호: 861</w:t>
      </w:r>
    </w:p>
    <w:p>
      <w:r>
        <w:t>조리방법: 굽기</w:t>
      </w:r>
    </w:p>
    <w:p>
      <w:r>
        <w:t>요리종류: 반찬</w:t>
      </w:r>
    </w:p>
    <w:p>
      <w:pPr>
        <w:pStyle w:val="Heading2"/>
      </w:pPr>
      <w:r>
        <w:t>영양 정보</w:t>
      </w:r>
    </w:p>
    <w:p>
      <w:r>
        <w:t>중량(1인분): g</w:t>
      </w:r>
    </w:p>
    <w:p>
      <w:r>
        <w:t>열량: 303 kcal</w:t>
      </w:r>
    </w:p>
    <w:p>
      <w:r>
        <w:t>탄수화물: 4.2g</w:t>
      </w:r>
    </w:p>
    <w:p>
      <w:r>
        <w:t>단백질: 19.8g</w:t>
      </w:r>
    </w:p>
    <w:p>
      <w:r>
        <w:t>지방: 22g</w:t>
      </w:r>
    </w:p>
    <w:p>
      <w:r>
        <w:t>나트륨: 62mg</w:t>
      </w:r>
    </w:p>
    <w:p>
      <w:pPr>
        <w:pStyle w:val="Heading2"/>
      </w:pPr>
      <w:r>
        <w:t>재료 정보</w:t>
      </w:r>
    </w:p>
    <w:p>
      <w:r>
        <w:t>닭가슴살 100g, 식용유 8g, 파프리카가루 2g, 키엔페퍼 1g, 양파가루 1g, 마늘가루 1g, 후추 1g, 흰후춧가루 1g, 오레가노마른것 0.5g, 타임 마른것 0.5g, 바질마른것 1g, 로즈마리마른것 0.5g *선택:황설탕 1g</w:t>
      </w:r>
    </w:p>
    <w:p>
      <w:pPr>
        <w:pStyle w:val="Heading2"/>
      </w:pPr>
      <w:r>
        <w:t>조리 방법</w:t>
      </w:r>
    </w:p>
    <w:p>
      <w:r>
        <w:t>단계 1: 1. 식용유를 제외한 모든 향신료를 섞어준다.</w:t>
      </w:r>
    </w:p>
    <w:p>
      <w:r>
        <w:t>이미지: http://www.foodsafetykorea.go.kr/uploadimg/cook/861-1.jpg</w:t>
      </w:r>
    </w:p>
    <w:p>
      <w:r>
        <w:t>단계 2: 2. 닭가슴살에 식용유를 바른다.</w:t>
      </w:r>
    </w:p>
    <w:p>
      <w:r>
        <w:t>이미지: http://www.foodsafetykorea.go.kr/uploadimg/cook/861-2.jpg</w:t>
      </w:r>
    </w:p>
    <w:p>
      <w:r>
        <w:t>단계 3: 3. 1의 향신료를 닭가슴살의 한면에만 잘 발라준다.</w:t>
      </w:r>
    </w:p>
    <w:p>
      <w:r>
        <w:t>이미지: http://www.foodsafetykorea.go.kr/uploadimg/cook/861-3.jpg</w:t>
      </w:r>
    </w:p>
    <w:p>
      <w:r>
        <w:t>단계 4: 4. 가열된 식용유를 두르고 닭가슴살의 향신료 묻는 면이 팬에 닿도록 놓는다.</w:t>
      </w:r>
    </w:p>
    <w:p>
      <w:r>
        <w:t>이미지: http://www.foodsafetykorea.go.kr/uploadimg/cook/861-4.jpg</w:t>
      </w:r>
    </w:p>
    <w:p>
      <w:r>
        <w:t>단계 5: 5. 앞 뒷면이 노릇하게 되도록 구워준다.</w:t>
      </w:r>
    </w:p>
    <w:p>
      <w:r>
        <w:t>이미지: http://www.foodsafetykorea.go.kr/uploadimg/cook/861-5.jpg</w:t>
      </w:r>
    </w:p>
    <w:p>
      <w:r>
        <w:t>단계 6: 6. 그릇에 담아 마무리 한다.</w:t>
      </w:r>
    </w:p>
    <w:p>
      <w:r>
        <w:t>이미지: http://www.foodsafetykorea.go.kr/uploadimg/cook/861-6.jpg</w:t>
      </w:r>
    </w:p>
    <w:p>
      <w:pPr>
        <w:pStyle w:val="Heading2"/>
      </w:pPr>
      <w:r>
        <w:t>기타 정보</w:t>
      </w:r>
    </w:p>
    <w:p>
      <w:r>
        <w:t>해시태그: 가슴살</w:t>
      </w:r>
    </w:p>
    <w:p>
      <w:r>
        <w:t>변경일자: None</w:t>
      </w:r>
    </w:p>
    <w:p>
      <w:r>
        <w:br w:type="page"/>
      </w:r>
    </w:p>
    <w:p>
      <w:pPr>
        <w:pStyle w:val="Heading1"/>
      </w:pPr>
      <w:r>
        <w:t>헝가리안 폭찹</w:t>
      </w:r>
    </w:p>
    <w:p>
      <w:pPr>
        <w:pStyle w:val="Heading2"/>
      </w:pPr>
      <w:r>
        <w:t>기본 정보</w:t>
      </w:r>
    </w:p>
    <w:p>
      <w:r>
        <w:t>일련번호: 863</w:t>
      </w:r>
    </w:p>
    <w:p>
      <w:r>
        <w:t>조리방법: 끓이기</w:t>
      </w:r>
    </w:p>
    <w:p>
      <w:r>
        <w:t>요리종류: 반찬</w:t>
      </w:r>
    </w:p>
    <w:p>
      <w:pPr>
        <w:pStyle w:val="Heading2"/>
      </w:pPr>
      <w:r>
        <w:t>영양 정보</w:t>
      </w:r>
    </w:p>
    <w:p>
      <w:r>
        <w:t>중량(1인분): g</w:t>
      </w:r>
    </w:p>
    <w:p>
      <w:r>
        <w:t>열량: 314.1 kcal</w:t>
      </w:r>
    </w:p>
    <w:p>
      <w:r>
        <w:t>탄수화물: 3.5g</w:t>
      </w:r>
    </w:p>
    <w:p>
      <w:r>
        <w:t>단백질: 18.6g</w:t>
      </w:r>
    </w:p>
    <w:p>
      <w:r>
        <w:t>지방: 20.6g</w:t>
      </w:r>
    </w:p>
    <w:p>
      <w:r>
        <w:t>나트륨: 110mg</w:t>
      </w:r>
    </w:p>
    <w:p>
      <w:pPr>
        <w:pStyle w:val="Heading2"/>
      </w:pPr>
      <w:r>
        <w:t>재료 정보</w:t>
      </w:r>
    </w:p>
    <w:p>
      <w:r>
        <w:t>돼지등심 100g, 물 50g, 사워크림 30g, 실파다진것 4g [소스소개]양념재료:파프리카가루 3g, 머스터드 씨드 2.5g, 코리앤더 씨드 1g, 양파즙 13g, 마늘가루 1g</w:t>
      </w:r>
    </w:p>
    <w:p>
      <w:pPr>
        <w:pStyle w:val="Heading2"/>
      </w:pPr>
      <w:r>
        <w:t>조리 방법</w:t>
      </w:r>
    </w:p>
    <w:p>
      <w:r>
        <w:t>단계 1: 1. 작은 불에 양념 재료를 넣고 섞어 절반은 돼지고기에 밑간한다.</w:t>
      </w:r>
    </w:p>
    <w:p>
      <w:r>
        <w:t>이미지: http://www.foodsafetykorea.go.kr/uploadimg/cook/863-1.jpg</w:t>
      </w:r>
    </w:p>
    <w:p>
      <w:r>
        <w:t>단계 2: 2. 달라붙지 않는 팬을 중간불고 가열한다.</w:t>
      </w:r>
    </w:p>
    <w:p>
      <w:r>
        <w:t>이미지: http://www.foodsafetykorea.go.kr/uploadimg/cook/863-2.jpg</w:t>
      </w:r>
    </w:p>
    <w:p>
      <w:r>
        <w:t>단계 3: 3. 양념한 돼지고기의 앞·뒷면을 익혀 고기의 중간이 핑크빛이 날 때까지 익히고 그릇에 옮겨담아 뚜껑을 덮어둔다.</w:t>
      </w:r>
    </w:p>
    <w:p>
      <w:r>
        <w:t>이미지: http://www.foodsafetykorea.go.kr/uploadimg/cook/863-3.jpg</w:t>
      </w:r>
    </w:p>
    <w:p>
      <w:r>
        <w:t>단계 4: 4. 강한불에 팬을 놓고 물 1컵을 부어 팬 바닥에 남아 있는 성분들을 녹여 2분정도 끓인다.</w:t>
      </w:r>
    </w:p>
    <w:p>
      <w:r>
        <w:t>이미지: http://www.foodsafetykorea.go.kr/uploadimg/cook/863-4.jpg</w:t>
      </w:r>
    </w:p>
    <w:p>
      <w:r>
        <w:t>단계 5: 5. 물이 1/4컵으로 줄어들면 불을 낮추고 사워크림을 넣고 거품기로 저으면서 끓지 않게 2~3분 간 조리한다.</w:t>
      </w:r>
    </w:p>
    <w:p>
      <w:r>
        <w:t>이미지: http://www.foodsafetykorea.go.kr/uploadimg/cook/863-5.jpg</w:t>
      </w:r>
    </w:p>
    <w:p>
      <w:r>
        <w:t>단계 6: 6. 접시에 돼지고기 폭찹을 담고 스푼으로 소스를 위에 얹고 실파를 뿌려준다.</w:t>
      </w:r>
    </w:p>
    <w:p>
      <w:r>
        <w:t>이미지: http://www.foodsafetykorea.go.kr/uploadimg/cook/863-6.jpg</w:t>
      </w:r>
    </w:p>
    <w:p>
      <w:pPr>
        <w:pStyle w:val="Heading2"/>
      </w:pPr>
      <w:r>
        <w:t>기타 정보</w:t>
      </w:r>
    </w:p>
    <w:p>
      <w:r>
        <w:t>해시태그: 등심</w:t>
      </w:r>
    </w:p>
    <w:p>
      <w:r>
        <w:t>변경일자: None</w:t>
      </w:r>
    </w:p>
    <w:p>
      <w:r>
        <w:br w:type="page"/>
      </w:r>
    </w:p>
    <w:p>
      <w:pPr>
        <w:pStyle w:val="Heading1"/>
      </w:pPr>
      <w:r>
        <w:t>구운 닭고기 샐러드와 저나트륨 과일 드레싱</w:t>
      </w:r>
    </w:p>
    <w:p>
      <w:pPr>
        <w:pStyle w:val="Heading2"/>
      </w:pPr>
      <w:r>
        <w:t>기본 정보</w:t>
      </w:r>
    </w:p>
    <w:p>
      <w:r>
        <w:t>일련번호: 865</w:t>
      </w:r>
    </w:p>
    <w:p>
      <w:r>
        <w:t>조리방법: 굽기</w:t>
      </w:r>
    </w:p>
    <w:p>
      <w:r>
        <w:t>요리종류: 반찬</w:t>
      </w:r>
    </w:p>
    <w:p>
      <w:pPr>
        <w:pStyle w:val="Heading2"/>
      </w:pPr>
      <w:r>
        <w:t>영양 정보</w:t>
      </w:r>
    </w:p>
    <w:p>
      <w:r>
        <w:t>중량(1인분): g</w:t>
      </w:r>
    </w:p>
    <w:p>
      <w:r>
        <w:t>열량: 246.5 kcal</w:t>
      </w:r>
    </w:p>
    <w:p>
      <w:r>
        <w:t>탄수화물: 17.3g</w:t>
      </w:r>
    </w:p>
    <w:p>
      <w:r>
        <w:t>단백질: 13.1g</w:t>
      </w:r>
    </w:p>
    <w:p>
      <w:r>
        <w:t>지방: 14.5g</w:t>
      </w:r>
    </w:p>
    <w:p>
      <w:r>
        <w:t>나트륨: 175mg</w:t>
      </w:r>
    </w:p>
    <w:p>
      <w:pPr>
        <w:pStyle w:val="Heading2"/>
      </w:pPr>
      <w:r>
        <w:t>재료 정보</w:t>
      </w:r>
    </w:p>
    <w:p>
      <w:r>
        <w:t>닭가슴살 60g, 양상추 18g, 방울토마토 18g, 브로컬리 20g [소스소개] 저나트륨과일드레싱:파인애플통조림 40g, 키위 20g, 사과 10g, 양파 4g, 올리브오일 6g, 레몬즙 3.2g, 설탕 3.2g, 소금 0.4g</w:t>
      </w:r>
    </w:p>
    <w:p>
      <w:pPr>
        <w:pStyle w:val="Heading2"/>
      </w:pPr>
      <w:r>
        <w:t>조리 방법</w:t>
      </w:r>
    </w:p>
    <w:p>
      <w:r>
        <w:t>단계 1: 1. 닭가슴살을 170℃의 오븐에서 20분간 구운 후 잘게 찢는다.</w:t>
      </w:r>
    </w:p>
    <w:p>
      <w:r>
        <w:t>이미지: http://www.foodsafetykorea.go.kr/uploadimg/cook/865-1.jpg</w:t>
      </w:r>
    </w:p>
    <w:p>
      <w:r>
        <w:t>단계 2: 2. 양상추는 한 잎 크기로 뜯어 차가운 물에 담갔다가 물기를 뺀다.</w:t>
      </w:r>
    </w:p>
    <w:p>
      <w:r>
        <w:t>이미지: http://www.foodsafetykorea.go.kr/uploadimg/cook/865-2.jpg</w:t>
      </w:r>
    </w:p>
    <w:p>
      <w:r>
        <w:t>단계 3: 3. 방울토마토는 꼭지를 뗀 후 반으로 가른다.</w:t>
      </w:r>
    </w:p>
    <w:p>
      <w:r>
        <w:t>이미지: http://www.foodsafetykorea.go.kr/uploadimg/cook/865-3.jpg</w:t>
      </w:r>
    </w:p>
    <w:p>
      <w:r>
        <w:t>단계 4: 4. 브로콜리는 송이송이 떼어 끓는 물에 데친다.</w:t>
      </w:r>
    </w:p>
    <w:p>
      <w:r>
        <w:t>이미지: http://www.foodsafetykorea.go.kr/uploadimg/cook/865-4.jpg</w:t>
      </w:r>
    </w:p>
    <w:p>
      <w:r>
        <w:t>단계 5: 5. 저나트륨 과일드레싱 재료를 믹서에 넣고 곱게 간다.</w:t>
      </w:r>
    </w:p>
    <w:p>
      <w:r>
        <w:t>이미지: http://www.foodsafetykorea.go.kr/uploadimg/cook/865-5.jpg</w:t>
      </w:r>
    </w:p>
    <w:p>
      <w:r>
        <w:t>단계 6: 6. 준비된 재료를 한데 섞고 저나트륨 과일드레싱을 곁들인다.</w:t>
      </w:r>
    </w:p>
    <w:p>
      <w:r>
        <w:t>이미지: http://www.foodsafetykorea.go.kr/uploadimg/cook/865-6.jpg</w:t>
      </w:r>
    </w:p>
    <w:p>
      <w:pPr>
        <w:pStyle w:val="Heading2"/>
      </w:pPr>
      <w:r>
        <w:t>기타 정보</w:t>
      </w:r>
    </w:p>
    <w:p>
      <w:r>
        <w:t>해시태그: 가슴살</w:t>
      </w:r>
    </w:p>
    <w:p>
      <w:r>
        <w:t>변경일자: None</w:t>
      </w:r>
    </w:p>
    <w:p>
      <w:r>
        <w:br w:type="page"/>
      </w:r>
    </w:p>
    <w:p>
      <w:pPr>
        <w:pStyle w:val="Heading1"/>
      </w:pPr>
      <w:r>
        <w:t>돼지고기 수육 부추부침</w:t>
      </w:r>
    </w:p>
    <w:p>
      <w:pPr>
        <w:pStyle w:val="Heading2"/>
      </w:pPr>
      <w:r>
        <w:t>기본 정보</w:t>
      </w:r>
    </w:p>
    <w:p>
      <w:r>
        <w:t>일련번호: 867</w:t>
      </w:r>
    </w:p>
    <w:p>
      <w:r>
        <w:t>조리방법: 끓이기</w:t>
      </w:r>
    </w:p>
    <w:p>
      <w:r>
        <w:t>요리종류: 반찬</w:t>
      </w:r>
    </w:p>
    <w:p>
      <w:pPr>
        <w:pStyle w:val="Heading2"/>
      </w:pPr>
      <w:r>
        <w:t>영양 정보</w:t>
      </w:r>
    </w:p>
    <w:p>
      <w:r>
        <w:t>중량(1인분): g</w:t>
      </w:r>
    </w:p>
    <w:p>
      <w:r>
        <w:t>열량: 202.4 kcal</w:t>
      </w:r>
    </w:p>
    <w:p>
      <w:r>
        <w:t>탄수화물: 10.3g</w:t>
      </w:r>
    </w:p>
    <w:p>
      <w:r>
        <w:t>단백질: 9.4g</w:t>
      </w:r>
    </w:p>
    <w:p>
      <w:r>
        <w:t>지방: 13.2g</w:t>
      </w:r>
    </w:p>
    <w:p>
      <w:r>
        <w:t>나트륨: 257mg</w:t>
      </w:r>
    </w:p>
    <w:p>
      <w:pPr>
        <w:pStyle w:val="Heading2"/>
      </w:pPr>
      <w:r>
        <w:t>재료 정보</w:t>
      </w:r>
    </w:p>
    <w:p>
      <w:r>
        <w:t>돼지고기 삼겹살 40g, 대파 5g, 마늘 5g, 생강 1.5g, 통후추 0.5g, 영양부추 10g,양파 2.5g, 무 15g, 소금 0.1g, 식초 1.5g, 설탕 1g [소스소개] 매운소스:고추기름 1g, 간장 2g, 발사믹식초 10g, 설탕 5g 저나트륨 두부 된장소스:두부 15g, 된장 2g, 청·홍고추다진것 1g, 물 2.5g</w:t>
      </w:r>
    </w:p>
    <w:p>
      <w:pPr>
        <w:pStyle w:val="Heading2"/>
      </w:pPr>
      <w:r>
        <w:t>조리 방법</w:t>
      </w:r>
    </w:p>
    <w:p>
      <w:r>
        <w:t>단계 1: 1. 돼지고기는 덩어리로 준비해 충분히 무르도록 대파, 마늘, 생강, 통후추를 넣어 삶는다.</w:t>
      </w:r>
    </w:p>
    <w:p>
      <w:r>
        <w:t>이미지: http://www.foodsafetykorea.go.kr/uploadimg/cook/867-1.jpg</w:t>
      </w:r>
    </w:p>
    <w:p>
      <w:r>
        <w:t>단계 2: 2. 부추와 양파는 3cm 길이로 썰어 매운 소스 양념에 가볍게 무친다.</w:t>
      </w:r>
    </w:p>
    <w:p>
      <w:r>
        <w:t>이미지: http://www.foodsafetykorea.go.kr/uploadimg/cook/867-2.jpg</w:t>
      </w:r>
    </w:p>
    <w:p>
      <w:r>
        <w:t>단계 3: 3. 무는 채썰어 소금, 설탕, 식초에 절였다가 꼭 짠다.</w:t>
      </w:r>
    </w:p>
    <w:p>
      <w:r>
        <w:t>이미지: http://www.foodsafetykorea.go.kr/uploadimg/cook/867-3.jpg</w:t>
      </w:r>
    </w:p>
    <w:p>
      <w:r>
        <w:t>단계 4: 4. 삶은 돼지고기를 건져 얇게 저민다.</w:t>
      </w:r>
    </w:p>
    <w:p>
      <w:r>
        <w:t>이미지: http://www.foodsafetykorea.go.kr/uploadimg/cook/867-4.jpg</w:t>
      </w:r>
    </w:p>
    <w:p>
      <w:r>
        <w:t>단계 5: 5. 저민 돼지고기와 양념한 부추, 무를 곁들여 접시에 담는다.</w:t>
      </w:r>
    </w:p>
    <w:p>
      <w:r>
        <w:t>이미지: http://www.foodsafetykorea.go.kr/uploadimg/cook/867-5.jpg</w:t>
      </w:r>
    </w:p>
    <w:p>
      <w:r>
        <w:t>단계 6: 6. 두부를 곱게 다져 분량의 소스 재료와 섞어 저나트륨 두부 된장소스를 만들어 수육과 함께 낸다.</w:t>
      </w:r>
    </w:p>
    <w:p>
      <w:r>
        <w:t>이미지: http://www.foodsafetykorea.go.kr/uploadimg/cook/867-6.jpg</w:t>
      </w:r>
    </w:p>
    <w:p>
      <w:pPr>
        <w:pStyle w:val="Heading2"/>
      </w:pPr>
      <w:r>
        <w:t>기타 정보</w:t>
      </w:r>
    </w:p>
    <w:p>
      <w:r>
        <w:t>해시태그: 삼겹살</w:t>
      </w:r>
    </w:p>
    <w:p>
      <w:r>
        <w:t>변경일자: None</w:t>
      </w:r>
    </w:p>
    <w:p>
      <w:r>
        <w:br w:type="page"/>
      </w:r>
    </w:p>
    <w:p>
      <w:pPr>
        <w:pStyle w:val="Heading1"/>
      </w:pPr>
      <w:r>
        <w:t>쇠고기 채소볶음</w:t>
      </w:r>
    </w:p>
    <w:p>
      <w:pPr>
        <w:pStyle w:val="Heading2"/>
      </w:pPr>
      <w:r>
        <w:t>기본 정보</w:t>
      </w:r>
    </w:p>
    <w:p>
      <w:r>
        <w:t>일련번호: 868</w:t>
      </w:r>
    </w:p>
    <w:p>
      <w:r>
        <w:t>조리방법: 볶기</w:t>
      </w:r>
    </w:p>
    <w:p>
      <w:r>
        <w:t>요리종류: 반찬</w:t>
      </w:r>
    </w:p>
    <w:p>
      <w:pPr>
        <w:pStyle w:val="Heading2"/>
      </w:pPr>
      <w:r>
        <w:t>영양 정보</w:t>
      </w:r>
    </w:p>
    <w:p>
      <w:r>
        <w:t>중량(1인분): g</w:t>
      </w:r>
    </w:p>
    <w:p>
      <w:r>
        <w:t>열량: 191 kcal</w:t>
      </w:r>
    </w:p>
    <w:p>
      <w:r>
        <w:t>탄수화물: 4.7g</w:t>
      </w:r>
    </w:p>
    <w:p>
      <w:r>
        <w:t>단백질: 9.4g</w:t>
      </w:r>
    </w:p>
    <w:p>
      <w:r>
        <w:t>지방: 14.8g</w:t>
      </w:r>
    </w:p>
    <w:p>
      <w:r>
        <w:t>나트륨: 219mg</w:t>
      </w:r>
    </w:p>
    <w:p>
      <w:pPr>
        <w:pStyle w:val="Heading2"/>
      </w:pPr>
      <w:r>
        <w:t>재료 정보</w:t>
      </w:r>
    </w:p>
    <w:p>
      <w:r>
        <w:t>쇠고기 40g, 생표고버섯 16g, 양송이버섯 9g, 애느타리버섯 12g, 흰목이버섯 0.4g, 목이버섯 0.4g, 샐러리 4g, 홍피망 8g, 정종 2g, 간장 2g, 육수 10g, 후춧가루 0.2g, 참기름 1g, 식용유 9g [소스소개]쇠고기밑간양념:전분 2g, 달걀 2g</w:t>
      </w:r>
    </w:p>
    <w:p>
      <w:pPr>
        <w:pStyle w:val="Heading2"/>
      </w:pPr>
      <w:r>
        <w:t>조리 방법</w:t>
      </w:r>
    </w:p>
    <w:p>
      <w:r>
        <w:t>단계 1: 1. 소고기는 굵게 채썬다.</w:t>
      </w:r>
    </w:p>
    <w:p>
      <w:r>
        <w:t>이미지: http://www.foodsafetykorea.go.kr/uploadimg/cook/868-1.jpg</w:t>
      </w:r>
    </w:p>
    <w:p>
      <w:r>
        <w:t>단계 2: 2. 채썬 소고기에 전분과 달걀을 넣고 밑간을 한다.</w:t>
      </w:r>
    </w:p>
    <w:p>
      <w:r>
        <w:t>이미지: http://www.foodsafetykorea.go.kr/uploadimg/cook/868-2.jpg</w:t>
      </w:r>
    </w:p>
    <w:p>
      <w:r>
        <w:t>단계 3: 3. 버섯과 채소는 씻은 후 0.3cm 두께로 채 썬다.</w:t>
      </w:r>
    </w:p>
    <w:p>
      <w:r>
        <w:t>이미지: http://www.foodsafetykorea.go.kr/uploadimg/cook/868-3.jpg</w:t>
      </w:r>
    </w:p>
    <w:p>
      <w:r>
        <w:t>단계 4: 4. 후라이팬에 소고기를 넣고 볶는다.</w:t>
      </w:r>
    </w:p>
    <w:p>
      <w:r>
        <w:t>이미지: http://www.foodsafetykorea.go.kr/uploadimg/cook/868-4.jpg</w:t>
      </w:r>
    </w:p>
    <w:p>
      <w:r>
        <w:t>단계 5: 5. 채소와 버섯을 넣고 한번 더 볶는다.</w:t>
      </w:r>
    </w:p>
    <w:p>
      <w:r>
        <w:t>이미지: http://www.foodsafetykorea.go.kr/uploadimg/cook/868-5.jpg</w:t>
      </w:r>
    </w:p>
    <w:p>
      <w:r>
        <w:t>단계 6: 6. 육수에 간장, 정종, 후춧가루를 넣고 끓이다가 마지막에 참기름을 넣어 낸다.</w:t>
      </w:r>
    </w:p>
    <w:p>
      <w:r>
        <w:t>이미지: http://www.foodsafetykorea.go.kr/uploadimg/cook/868-6.jpg</w:t>
      </w:r>
    </w:p>
    <w:p>
      <w:pPr>
        <w:pStyle w:val="Heading2"/>
      </w:pPr>
      <w:r>
        <w:t>기타 정보</w:t>
      </w:r>
    </w:p>
    <w:p>
      <w:r>
        <w:t xml:space="preserve">해시태그: </w:t>
      </w:r>
    </w:p>
    <w:p>
      <w:r>
        <w:t>변경일자: None</w:t>
      </w:r>
    </w:p>
    <w:p>
      <w:r>
        <w:br w:type="page"/>
      </w:r>
    </w:p>
    <w:p>
      <w:pPr>
        <w:pStyle w:val="Heading1"/>
      </w:pPr>
      <w:r>
        <w:t>낙지볶음면</w:t>
      </w:r>
    </w:p>
    <w:p>
      <w:pPr>
        <w:pStyle w:val="Heading2"/>
      </w:pPr>
      <w:r>
        <w:t>기본 정보</w:t>
      </w:r>
    </w:p>
    <w:p>
      <w:r>
        <w:t>일련번호: 869</w:t>
      </w:r>
    </w:p>
    <w:p>
      <w:r>
        <w:t>조리방법: 볶기</w:t>
      </w:r>
    </w:p>
    <w:p>
      <w:r>
        <w:t>요리종류: 일품</w:t>
      </w:r>
    </w:p>
    <w:p>
      <w:pPr>
        <w:pStyle w:val="Heading2"/>
      </w:pPr>
      <w:r>
        <w:t>영양 정보</w:t>
      </w:r>
    </w:p>
    <w:p>
      <w:r>
        <w:t>중량(1인분): g</w:t>
      </w:r>
    </w:p>
    <w:p>
      <w:r>
        <w:t>열량: 154.6 kcal</w:t>
      </w:r>
    </w:p>
    <w:p>
      <w:r>
        <w:t>탄수화물: 27.6g</w:t>
      </w:r>
    </w:p>
    <w:p>
      <w:r>
        <w:t>단백질: 9.8g</w:t>
      </w:r>
    </w:p>
    <w:p>
      <w:r>
        <w:t>지방: 0.9g</w:t>
      </w:r>
    </w:p>
    <w:p>
      <w:r>
        <w:t>나트륨: 270mg</w:t>
      </w:r>
    </w:p>
    <w:p>
      <w:pPr>
        <w:pStyle w:val="Heading2"/>
      </w:pPr>
      <w:r>
        <w:t>재료 정보</w:t>
      </w:r>
    </w:p>
    <w:p>
      <w:r>
        <w:t>낙지 20g, 쭈꾸미 20g, 생면 80g, 배추 20g, 양파 13g, 느타리버섯 13g, 표고버섯 13g [소스소개] 볶음소스:청피망 8g, 홍피망 5g, 청양고추 15g, 대파 13g, 굴소스 1g, 고춧가루 2g, 매운고춧가루 2g, 소금 0.2g</w:t>
      </w:r>
    </w:p>
    <w:p>
      <w:pPr>
        <w:pStyle w:val="Heading2"/>
      </w:pPr>
      <w:r>
        <w:t>조리 방법</w:t>
      </w:r>
    </w:p>
    <w:p>
      <w:r>
        <w:t>단계 1: 1. 낙지와 쭈꾸미는 각각 소금물에 씻어 손질한다.</w:t>
      </w:r>
    </w:p>
    <w:p>
      <w:r>
        <w:t>이미지: http://www.foodsafetykorea.go.kr/uploadimg/cook/869-1.jpg</w:t>
      </w:r>
    </w:p>
    <w:p>
      <w:r>
        <w:t>단계 2: 2. 낙지는 5cm 길이로 자른다.</w:t>
      </w:r>
    </w:p>
    <w:p>
      <w:r>
        <w:t>이미지: http://www.foodsafetykorea.go.kr/uploadimg/cook/869-2.jpg</w:t>
      </w:r>
    </w:p>
    <w:p>
      <w:r>
        <w:t>단계 3: 3. 채소들은 각각 10cm 길이로 얇게 채 썬다.</w:t>
      </w:r>
    </w:p>
    <w:p>
      <w:r>
        <w:t>이미지: http://www.foodsafetykorea.go.kr/uploadimg/cook/869-3.jpg</w:t>
      </w:r>
    </w:p>
    <w:p>
      <w:r>
        <w:t>단계 4: 4. 소스를 만든다.</w:t>
      </w:r>
    </w:p>
    <w:p>
      <w:r>
        <w:t>이미지: http://www.foodsafetykorea.go.kr/uploadimg/cook/869-4.jpg</w:t>
      </w:r>
    </w:p>
    <w:p>
      <w:r>
        <w:t>단계 5: 5. 생면은 끓는 물에 데친다.</w:t>
      </w:r>
    </w:p>
    <w:p>
      <w:r>
        <w:t>이미지: http://www.foodsafetykorea.go.kr/uploadimg/cook/869-5.jpg</w:t>
      </w:r>
    </w:p>
    <w:p>
      <w:r>
        <w:t>단계 6: 6. 가열된 팬에 식용유를 넣고 채소를 볶다가 면과 소스를 넣고 충분히 볶는다.</w:t>
      </w:r>
    </w:p>
    <w:p>
      <w:r>
        <w:t>이미지: http://www.foodsafetykorea.go.kr/uploadimg/cook/869-6.jpg</w:t>
      </w:r>
    </w:p>
    <w:p>
      <w:pPr>
        <w:pStyle w:val="Heading2"/>
      </w:pPr>
      <w:r>
        <w:t>기타 정보</w:t>
      </w:r>
    </w:p>
    <w:p>
      <w:r>
        <w:t xml:space="preserve">해시태그: </w:t>
      </w:r>
    </w:p>
    <w:p>
      <w:r>
        <w:t>변경일자: None</w:t>
      </w:r>
    </w:p>
    <w:p>
      <w:r>
        <w:br w:type="page"/>
      </w:r>
    </w:p>
    <w:p>
      <w:pPr>
        <w:pStyle w:val="Heading1"/>
      </w:pPr>
      <w:r>
        <w:t>지중해 소스를 곁들인 도미스테이크</w:t>
      </w:r>
    </w:p>
    <w:p>
      <w:pPr>
        <w:pStyle w:val="Heading2"/>
      </w:pPr>
      <w:r>
        <w:t>기본 정보</w:t>
      </w:r>
    </w:p>
    <w:p>
      <w:r>
        <w:t>일련번호: 871</w:t>
      </w:r>
    </w:p>
    <w:p>
      <w:r>
        <w:t>조리방법: 굽기</w:t>
      </w:r>
    </w:p>
    <w:p>
      <w:r>
        <w:t>요리종류: 일품</w:t>
      </w:r>
    </w:p>
    <w:p>
      <w:pPr>
        <w:pStyle w:val="Heading2"/>
      </w:pPr>
      <w:r>
        <w:t>영양 정보</w:t>
      </w:r>
    </w:p>
    <w:p>
      <w:r>
        <w:t>중량(1인분): g</w:t>
      </w:r>
    </w:p>
    <w:p>
      <w:r>
        <w:t>열량: 290 kcal</w:t>
      </w:r>
    </w:p>
    <w:p>
      <w:r>
        <w:t>탄수화물: 7g</w:t>
      </w:r>
    </w:p>
    <w:p>
      <w:r>
        <w:t>단백질: 23g</w:t>
      </w:r>
    </w:p>
    <w:p>
      <w:r>
        <w:t>지방: 13.8g</w:t>
      </w:r>
    </w:p>
    <w:p>
      <w:r>
        <w:t>나트륨: 81mg</w:t>
      </w:r>
    </w:p>
    <w:p>
      <w:pPr>
        <w:pStyle w:val="Heading2"/>
      </w:pPr>
      <w:r>
        <w:t>재료 정보</w:t>
      </w:r>
    </w:p>
    <w:p>
      <w:r>
        <w:t>도미 100g, 후춧가루 0.1g, 밀가루 4g, 식용유 12g, 화이트와인 50g, 물 50g, 파슬리다진것 1g[소스소개] 지중해소스:토마토 20g, 올리브 10g, 케이퍼 3g, 양파다진것 5g, 마늘다진것 2g, 토마토 15g, 바질 3g</w:t>
      </w:r>
    </w:p>
    <w:p>
      <w:pPr>
        <w:pStyle w:val="Heading2"/>
      </w:pPr>
      <w:r>
        <w:t>조리 방법</w:t>
      </w:r>
    </w:p>
    <w:p>
      <w:r>
        <w:t>단계 1: 1. 도미에 후춧가루와 밀가루를 묻혀 놓는다.</w:t>
      </w:r>
    </w:p>
    <w:p>
      <w:r>
        <w:t>이미지: http://www.foodsafetykorea.go.kr/uploadimg/cook/871-1.jpg</w:t>
      </w:r>
    </w:p>
    <w:p>
      <w:r>
        <w:t>단계 2: 2. 토마토는 껍질을 벗겨 썰고 올리브는 0.8cm 주사위모양으로 썬다.</w:t>
      </w:r>
    </w:p>
    <w:p>
      <w:r>
        <w:t>이미지: http://www.foodsafetykorea.go.kr/uploadimg/cook/871-2.jpg</w:t>
      </w:r>
    </w:p>
    <w:p>
      <w:r>
        <w:t>단계 3: 3. 팬에 식용유를 넣고 도미를 넣어 익히다가 화이트와인을 넣는다.</w:t>
      </w:r>
    </w:p>
    <w:p>
      <w:r>
        <w:t>이미지: http://www.foodsafetykorea.go.kr/uploadimg/cook/871-3.jpg</w:t>
      </w:r>
    </w:p>
    <w:p>
      <w:r>
        <w:t>단계 4: 4. 소스 재료들과 물을 넣어 끓이면서 반으로 졸인다.</w:t>
      </w:r>
    </w:p>
    <w:p>
      <w:r>
        <w:t>이미지: http://www.foodsafetykorea.go.kr/uploadimg/cook/871-4.jpg</w:t>
      </w:r>
    </w:p>
    <w:p>
      <w:r>
        <w:t>단계 5: 5. 도미는 건져내고 팬에 남은 소스에 다진 파슬리가루를 뿌린다.</w:t>
      </w:r>
    </w:p>
    <w:p>
      <w:r>
        <w:t>이미지: http://www.foodsafetykorea.go.kr/uploadimg/cook/871-5.jpg</w:t>
      </w:r>
    </w:p>
    <w:p>
      <w:r>
        <w:t>단계 6: 6. 접시에 도미와 소스를 함께 곁들여 낸다.</w:t>
      </w:r>
    </w:p>
    <w:p>
      <w:r>
        <w:t>이미지: http://www.foodsafetykorea.go.kr/uploadimg/cook/871-6.jpg</w:t>
      </w:r>
    </w:p>
    <w:p>
      <w:pPr>
        <w:pStyle w:val="Heading2"/>
      </w:pPr>
      <w:r>
        <w:t>기타 정보</w:t>
      </w:r>
    </w:p>
    <w:p>
      <w:r>
        <w:t xml:space="preserve">해시태그: </w:t>
      </w:r>
    </w:p>
    <w:p>
      <w:r>
        <w:t>변경일자: None</w:t>
      </w:r>
    </w:p>
    <w:p>
      <w:r>
        <w:br w:type="page"/>
      </w:r>
    </w:p>
    <w:p>
      <w:pPr>
        <w:pStyle w:val="Heading1"/>
      </w:pPr>
      <w:r>
        <w:t>해산물 샤브샤브</w:t>
      </w:r>
    </w:p>
    <w:p>
      <w:pPr>
        <w:pStyle w:val="Heading2"/>
      </w:pPr>
      <w:r>
        <w:t>기본 정보</w:t>
      </w:r>
    </w:p>
    <w:p>
      <w:r>
        <w:t>일련번호: 872</w:t>
      </w:r>
    </w:p>
    <w:p>
      <w:r>
        <w:t>조리방법: 끓이기</w:t>
      </w:r>
    </w:p>
    <w:p>
      <w:r>
        <w:t>요리종류: 국&amp;찌개</w:t>
      </w:r>
    </w:p>
    <w:p>
      <w:pPr>
        <w:pStyle w:val="Heading2"/>
      </w:pPr>
      <w:r>
        <w:t>영양 정보</w:t>
      </w:r>
    </w:p>
    <w:p>
      <w:r>
        <w:t>중량(1인분): g</w:t>
      </w:r>
    </w:p>
    <w:p>
      <w:r>
        <w:t>열량: 125 kcal</w:t>
      </w:r>
    </w:p>
    <w:p>
      <w:r>
        <w:t>탄수화물: 5.8g</w:t>
      </w:r>
    </w:p>
    <w:p>
      <w:r>
        <w:t>단백질: 12g</w:t>
      </w:r>
    </w:p>
    <w:p>
      <w:r>
        <w:t>지방: 6.1g</w:t>
      </w:r>
    </w:p>
    <w:p>
      <w:r>
        <w:t>나트륨: 144mg</w:t>
      </w:r>
    </w:p>
    <w:p>
      <w:pPr>
        <w:pStyle w:val="Heading2"/>
      </w:pPr>
      <w:r>
        <w:t>재료 정보</w:t>
      </w:r>
    </w:p>
    <w:p>
      <w:r>
        <w:t>새우 13g, 모시조개 15g, 굴 25g, 패주 5g, 오징어 10g, 당귀잎 2.5g, 배추잎 2.5g, 샐러리잎 2.5g, 백만송이버섯 2.5g, 쑥갓 1.3g, 팽이버섯 1.3g, 곤약 2.5g, 단호박 5g [소스소개] 통깨소스:다시물 9g, 볶은통깨 3.8g, 피넷버터 5.8g, 맛술 0.5g, 식초 1g, 타비스코 소스 1g, 진간장 1g</w:t>
      </w:r>
    </w:p>
    <w:p>
      <w:pPr>
        <w:pStyle w:val="Heading2"/>
      </w:pPr>
      <w:r>
        <w:t>조리 방법</w:t>
      </w:r>
    </w:p>
    <w:p>
      <w:r>
        <w:t>단계 1: 1. 새우는 내장을 제거하고 오징어는 껍질을 벗겨 안쪽에 대각선으로 칼집을 넣어 5x6cm로 썬다.</w:t>
      </w:r>
    </w:p>
    <w:p>
      <w:r>
        <w:t>이미지: http://www.foodsafetykorea.go.kr/uploadimg/cook/872-1.jpg</w:t>
      </w:r>
    </w:p>
    <w:p>
      <w:r>
        <w:t>단계 2: 2. 굴은 소금물에 흔들어 씻고 패주는 3등분 하고 모시조개는 소금물에 담가 해감시킨다.</w:t>
      </w:r>
    </w:p>
    <w:p>
      <w:r>
        <w:t>이미지: http://www.foodsafetykorea.go.kr/uploadimg/cook/872-2.jpg</w:t>
      </w:r>
    </w:p>
    <w:p>
      <w:r>
        <w:t>단계 3: 3. 곤약은 2x4cm로 썰어 가운데 칼집을 넣어 꼬아주고 버섯들은 찢어 준비한다.</w:t>
      </w:r>
    </w:p>
    <w:p>
      <w:r>
        <w:t>이미지: http://www.foodsafetykorea.go.kr/uploadimg/cook/872-3.jpg</w:t>
      </w:r>
    </w:p>
    <w:p>
      <w:r>
        <w:t>단계 4: 4. 쑥갓, 셀러리, 당귀잎은 잎만 뜯어 준비하고 배추잎은 저며 썬다.</w:t>
      </w:r>
    </w:p>
    <w:p>
      <w:r>
        <w:t>이미지: http://www.foodsafetykorea.go.kr/uploadimg/cook/872-4.jpg</w:t>
      </w:r>
    </w:p>
    <w:p>
      <w:r>
        <w:t>단계 5: 5. 통깨를 갈고 그 밖에 재료들은 모두 섞어 가는 체에 내려 땅콩 소스를 만든다.</w:t>
      </w:r>
    </w:p>
    <w:p>
      <w:r>
        <w:t>이미지: http://www.foodsafetykorea.go.kr/uploadimg/cook/872-5.jpg</w:t>
      </w:r>
    </w:p>
    <w:p>
      <w:r>
        <w:t>단계 6: 6. 냄비에 다시마 국물을 붓고 소금으로 약하게 간을 한 다음 해산물과 채소를 번갈아 가면서 익혀 소스에 찍어 먹는다.</w:t>
      </w:r>
    </w:p>
    <w:p>
      <w:r>
        <w:t>이미지: http://www.foodsafetykorea.go.kr/uploadimg/cook/872-6.jpg</w:t>
      </w:r>
    </w:p>
    <w:p>
      <w:pPr>
        <w:pStyle w:val="Heading2"/>
      </w:pPr>
      <w:r>
        <w:t>기타 정보</w:t>
      </w:r>
    </w:p>
    <w:p>
      <w:r>
        <w:t xml:space="preserve">해시태그: </w:t>
      </w:r>
    </w:p>
    <w:p>
      <w:r>
        <w:t>변경일자: None</w:t>
      </w:r>
    </w:p>
    <w:p>
      <w:r>
        <w:br w:type="page"/>
      </w:r>
    </w:p>
    <w:p>
      <w:pPr>
        <w:pStyle w:val="Heading1"/>
      </w:pPr>
      <w:r>
        <w:t>고등어구이</w:t>
      </w:r>
    </w:p>
    <w:p>
      <w:pPr>
        <w:pStyle w:val="Heading2"/>
      </w:pPr>
      <w:r>
        <w:t>기본 정보</w:t>
      </w:r>
    </w:p>
    <w:p>
      <w:r>
        <w:t>일련번호: 873</w:t>
      </w:r>
    </w:p>
    <w:p>
      <w:r>
        <w:t>조리방법: 굽기</w:t>
      </w:r>
    </w:p>
    <w:p>
      <w:r>
        <w:t>요리종류: 반찬</w:t>
      </w:r>
    </w:p>
    <w:p>
      <w:pPr>
        <w:pStyle w:val="Heading2"/>
      </w:pPr>
      <w:r>
        <w:t>영양 정보</w:t>
      </w:r>
    </w:p>
    <w:p>
      <w:r>
        <w:t>중량(1인분): g</w:t>
      </w:r>
    </w:p>
    <w:p>
      <w:r>
        <w:t>열량: 279.9 kcal</w:t>
      </w:r>
    </w:p>
    <w:p>
      <w:r>
        <w:t>탄수화물: 6.3g</w:t>
      </w:r>
    </w:p>
    <w:p>
      <w:r>
        <w:t>단백질: 14.7g</w:t>
      </w:r>
    </w:p>
    <w:p>
      <w:r>
        <w:t>지방: 20.3g</w:t>
      </w:r>
    </w:p>
    <w:p>
      <w:r>
        <w:t>나트륨: 105mg</w:t>
      </w:r>
    </w:p>
    <w:p>
      <w:pPr>
        <w:pStyle w:val="Heading2"/>
      </w:pPr>
      <w:r>
        <w:t>재료 정보</w:t>
      </w:r>
    </w:p>
    <w:p>
      <w:r>
        <w:t>고등어 70g, 밀가루 4g[소스소개]저나트륨발사믹소스:간장 1g, 올리브오일 13g, 발사믹식초 6g, 꿀 4g</w:t>
      </w:r>
    </w:p>
    <w:p>
      <w:pPr>
        <w:pStyle w:val="Heading2"/>
      </w:pPr>
      <w:r>
        <w:t>조리 방법</w:t>
      </w:r>
    </w:p>
    <w:p>
      <w:r>
        <w:t>단계 1: 1. 손질된 고등어는 5cm 길이로 토막낸 뒤 껍질에 칼집을 넣는다.</w:t>
      </w:r>
    </w:p>
    <w:p>
      <w:r>
        <w:t>이미지: http://www.foodsafetykorea.go.kr/uploadimg/cook/873-1.jpg</w:t>
      </w:r>
    </w:p>
    <w:p>
      <w:r>
        <w:t>단계 2: 2. 칼집 낸 고등어에 밀가루를 묻힌다.</w:t>
      </w:r>
    </w:p>
    <w:p>
      <w:r>
        <w:t>이미지: http://www.foodsafetykorea.go.kr/uploadimg/cook/873-2.jpg</w:t>
      </w:r>
    </w:p>
    <w:p>
      <w:r>
        <w:t>단계 3: 3. 오븐을 200℃로 예열한다.</w:t>
      </w:r>
    </w:p>
    <w:p>
      <w:r>
        <w:t>이미지: http://www.foodsafetykorea.go.kr/uploadimg/cook/873-3.jpg</w:t>
      </w:r>
    </w:p>
    <w:p>
      <w:r>
        <w:t>단계 4: 4. 간장, 올리브오일, 발사믹식초, 꿀을 섞어 소스를 완성한다.</w:t>
      </w:r>
    </w:p>
    <w:p>
      <w:r>
        <w:t>이미지: http://www.foodsafetykorea.go.kr/uploadimg/cook/873-4.jpg</w:t>
      </w:r>
    </w:p>
    <w:p>
      <w:r>
        <w:t>단계 5: 5. 고등어를 팬에 넣어 오븐에 굽는다.</w:t>
      </w:r>
    </w:p>
    <w:p>
      <w:r>
        <w:t>이미지: http://www.foodsafetykorea.go.kr/uploadimg/cook/873-5.jpg</w:t>
      </w:r>
    </w:p>
    <w:p>
      <w:r>
        <w:t>단계 6: 6. 저나트륨발사믹소스와 구운 고등어를 함께 제공한다.</w:t>
      </w:r>
    </w:p>
    <w:p>
      <w:r>
        <w:t>이미지: http://www.foodsafetykorea.go.kr/uploadimg/cook/873-6.jpg</w:t>
      </w:r>
    </w:p>
    <w:p>
      <w:pPr>
        <w:pStyle w:val="Heading2"/>
      </w:pPr>
      <w:r>
        <w:t>기타 정보</w:t>
      </w:r>
    </w:p>
    <w:p>
      <w:r>
        <w:t xml:space="preserve">해시태그: </w:t>
      </w:r>
    </w:p>
    <w:p>
      <w:r>
        <w:t>변경일자: None</w:t>
      </w:r>
    </w:p>
    <w:p>
      <w:r>
        <w:br w:type="page"/>
      </w:r>
    </w:p>
    <w:p>
      <w:pPr>
        <w:pStyle w:val="Heading1"/>
      </w:pPr>
      <w:r>
        <w:t>골뱅이무침</w:t>
      </w:r>
    </w:p>
    <w:p>
      <w:pPr>
        <w:pStyle w:val="Heading2"/>
      </w:pPr>
      <w:r>
        <w:t>기본 정보</w:t>
      </w:r>
    </w:p>
    <w:p>
      <w:r>
        <w:t>일련번호: 874</w:t>
      </w:r>
    </w:p>
    <w:p>
      <w:r>
        <w:t>조리방법: 기타</w:t>
      </w:r>
    </w:p>
    <w:p>
      <w:r>
        <w:t>요리종류: 반찬</w:t>
      </w:r>
    </w:p>
    <w:p>
      <w:pPr>
        <w:pStyle w:val="Heading2"/>
      </w:pPr>
      <w:r>
        <w:t>영양 정보</w:t>
      </w:r>
    </w:p>
    <w:p>
      <w:r>
        <w:t>중량(1인분): g</w:t>
      </w:r>
    </w:p>
    <w:p>
      <w:r>
        <w:t>열량: 104 kcal</w:t>
      </w:r>
    </w:p>
    <w:p>
      <w:r>
        <w:t>탄수화물: 17.5g</w:t>
      </w:r>
    </w:p>
    <w:p>
      <w:r>
        <w:t>단백질: 5.1g</w:t>
      </w:r>
    </w:p>
    <w:p>
      <w:r>
        <w:t>지방: 2.4g</w:t>
      </w:r>
    </w:p>
    <w:p>
      <w:r>
        <w:t>나트륨: 202mg</w:t>
      </w:r>
    </w:p>
    <w:p>
      <w:pPr>
        <w:pStyle w:val="Heading2"/>
      </w:pPr>
      <w:r>
        <w:t>재료 정보</w:t>
      </w:r>
    </w:p>
    <w:p>
      <w:r>
        <w:t>골뱅이 25g, 양파 13g, 대파 0.8g, 오이 25g, 미나리 13g, 깻잎 3g [소스소개]저나트륨초고추장소스:고추가루 1g, 생강즙 1g, 사과주스 10g, 설탕 10g, 고추장 2g, 식초 3g, 깨소금 1g, 참기름 1.3g, 마늘다진것 1g, 청고추 5g, 홍고추 5g</w:t>
      </w:r>
    </w:p>
    <w:p>
      <w:pPr>
        <w:pStyle w:val="Heading2"/>
      </w:pPr>
      <w:r>
        <w:t>조리 방법</w:t>
      </w:r>
    </w:p>
    <w:p>
      <w:r>
        <w:t>단계 1: 1. 양파와 대파는 채 썰고 오이는 반달썰기한다.</w:t>
      </w:r>
    </w:p>
    <w:p>
      <w:r>
        <w:t>이미지: http://www.foodsafetykorea.go.kr/uploadimg/cook/874-1.jpg</w:t>
      </w:r>
    </w:p>
    <w:p>
      <w:r>
        <w:t>단계 2: 2. 미나리와 깻잎은 다지듯 썬다.</w:t>
      </w:r>
    </w:p>
    <w:p>
      <w:r>
        <w:t>이미지: http://www.foodsafetykorea.go.kr/uploadimg/cook/874-2.jpg</w:t>
      </w:r>
    </w:p>
    <w:p>
      <w:r>
        <w:t>단계 3: 3. 골뱅이는 물기를 제거하고 한 입 크기로 썬다.</w:t>
      </w:r>
    </w:p>
    <w:p>
      <w:r>
        <w:t>이미지: http://www.foodsafetykorea.go.kr/uploadimg/cook/874-3.jpg</w:t>
      </w:r>
    </w:p>
    <w:p>
      <w:r>
        <w:t>단계 4: 4. 대파 채는 얼음물에 담가 둔다.</w:t>
      </w:r>
    </w:p>
    <w:p>
      <w:r>
        <w:t>이미지: http://www.foodsafetykorea.go.kr/uploadimg/cook/874-4.jpg</w:t>
      </w:r>
    </w:p>
    <w:p>
      <w:r>
        <w:t>단계 5: 5. 저나트륨 초고추장소스를 만든다.</w:t>
      </w:r>
    </w:p>
    <w:p>
      <w:r>
        <w:t>이미지: http://www.foodsafetykorea.go.kr/uploadimg/cook/874-5.jpg</w:t>
      </w:r>
    </w:p>
    <w:p>
      <w:r>
        <w:t>단계 6: 6. 내기 직전에 무친 후 완성한다.</w:t>
      </w:r>
    </w:p>
    <w:p>
      <w:r>
        <w:t>이미지: http://www.foodsafetykorea.go.kr/uploadimg/cook/874-6.jpg</w:t>
      </w:r>
    </w:p>
    <w:p>
      <w:pPr>
        <w:pStyle w:val="Heading2"/>
      </w:pPr>
      <w:r>
        <w:t>기타 정보</w:t>
      </w:r>
    </w:p>
    <w:p>
      <w:r>
        <w:t>해시태그: 골뱅이</w:t>
      </w:r>
    </w:p>
    <w:p>
      <w:r>
        <w:t>변경일자: None</w:t>
      </w:r>
    </w:p>
    <w:p>
      <w:r>
        <w:br w:type="page"/>
      </w:r>
    </w:p>
    <w:p>
      <w:pPr>
        <w:pStyle w:val="Heading1"/>
      </w:pPr>
      <w:r>
        <w:t>굴 두부 국</w:t>
      </w:r>
    </w:p>
    <w:p>
      <w:pPr>
        <w:pStyle w:val="Heading2"/>
      </w:pPr>
      <w:r>
        <w:t>기본 정보</w:t>
      </w:r>
    </w:p>
    <w:p>
      <w:r>
        <w:t>일련번호: 875</w:t>
      </w:r>
    </w:p>
    <w:p>
      <w:r>
        <w:t>조리방법: 끓이기</w:t>
      </w:r>
    </w:p>
    <w:p>
      <w:r>
        <w:t>요리종류: 국&amp;찌개</w:t>
      </w:r>
    </w:p>
    <w:p>
      <w:pPr>
        <w:pStyle w:val="Heading2"/>
      </w:pPr>
      <w:r>
        <w:t>영양 정보</w:t>
      </w:r>
    </w:p>
    <w:p>
      <w:r>
        <w:t>중량(1인분): g</w:t>
      </w:r>
    </w:p>
    <w:p>
      <w:r>
        <w:t>열량: 49.5 kcal</w:t>
      </w:r>
    </w:p>
    <w:p>
      <w:r>
        <w:t>탄수화물: 3.5g</w:t>
      </w:r>
    </w:p>
    <w:p>
      <w:r>
        <w:t>단백질: 4.8g</w:t>
      </w:r>
    </w:p>
    <w:p>
      <w:r>
        <w:t>지방: 2.8g</w:t>
      </w:r>
    </w:p>
    <w:p>
      <w:r>
        <w:t>나트륨: 257mg</w:t>
      </w:r>
    </w:p>
    <w:p>
      <w:pPr>
        <w:pStyle w:val="Heading2"/>
      </w:pPr>
      <w:r>
        <w:t>재료 정보</w:t>
      </w:r>
    </w:p>
    <w:p>
      <w:r>
        <w:t>굴 20g, 두부 20g, 마늘다진것 1g, 실파 2g, 김 0.3g, 새우젓 0.5g, 소금 0.2g, 참기름 1g, 다시마 육수 100g, 홍고추 1g</w:t>
      </w:r>
    </w:p>
    <w:p>
      <w:pPr>
        <w:pStyle w:val="Heading2"/>
      </w:pPr>
      <w:r>
        <w:t>조리 방법</w:t>
      </w:r>
    </w:p>
    <w:p>
      <w:r>
        <w:t>단계 1: 1. 굴은 소금으로 깨끗이 씻어 물기를 뺀다.</w:t>
      </w:r>
    </w:p>
    <w:p>
      <w:r>
        <w:t>이미지: http://www.foodsafetykorea.go.kr/uploadimg/cook/875-1.jpg</w:t>
      </w:r>
    </w:p>
    <w:p>
      <w:r>
        <w:t>단계 2: 2. 두부는 2x2x1cm 크기로 썰고, 실파는 2cm 길이로 자른다.</w:t>
      </w:r>
    </w:p>
    <w:p>
      <w:r>
        <w:t>이미지: http://www.foodsafetykorea.go.kr/uploadimg/cook/875-2.jpg</w:t>
      </w:r>
    </w:p>
    <w:p>
      <w:r>
        <w:t>단계 3: 3. 김은 구워서 잘게 찢거나 가위로 자른다.</w:t>
      </w:r>
    </w:p>
    <w:p>
      <w:r>
        <w:t>이미지: http://www.foodsafetykorea.go.kr/uploadimg/cook/875-3.jpg</w:t>
      </w:r>
    </w:p>
    <w:p>
      <w:r>
        <w:t>단계 4: 4. 고추는 채썰어 씨를 제거한다.</w:t>
      </w:r>
    </w:p>
    <w:p>
      <w:r>
        <w:t>이미지: http://www.foodsafetykorea.go.kr/uploadimg/cook/875-4.jpg</w:t>
      </w:r>
    </w:p>
    <w:p>
      <w:r>
        <w:t>단계 5: 5. 다시마 육수를 끓이다가 두부와 굴을 넣고 뭉근히 끓인 뒤 새우젓과 다진 마늘을 넣고 한소끔 끓인다.</w:t>
      </w:r>
    </w:p>
    <w:p>
      <w:r>
        <w:t>이미지: http://www.foodsafetykorea.go.kr/uploadimg/cook/875-5.jpg</w:t>
      </w:r>
    </w:p>
    <w:p>
      <w:r>
        <w:t>단계 6: 6. 실파와 홍고추를 넣고 마지막에 김과 참기름을 넣는다.</w:t>
      </w:r>
    </w:p>
    <w:p>
      <w:r>
        <w:t>이미지: http://www.foodsafetykorea.go.kr/uploadimg/cook/875-6.jpg</w:t>
      </w:r>
    </w:p>
    <w:p>
      <w:pPr>
        <w:pStyle w:val="Heading2"/>
      </w:pPr>
      <w:r>
        <w:t>기타 정보</w:t>
      </w:r>
    </w:p>
    <w:p>
      <w:r>
        <w:t xml:space="preserve">해시태그: </w:t>
      </w:r>
    </w:p>
    <w:p>
      <w:r>
        <w:t>변경일자: None</w:t>
      </w:r>
    </w:p>
    <w:p>
      <w:r>
        <w:br w:type="page"/>
      </w:r>
    </w:p>
    <w:p>
      <w:pPr>
        <w:pStyle w:val="Heading1"/>
      </w:pPr>
      <w:r>
        <w:t>과일퓨레수제함박스테이크</w:t>
      </w:r>
    </w:p>
    <w:p>
      <w:pPr>
        <w:pStyle w:val="Heading2"/>
      </w:pPr>
      <w:r>
        <w:t>기본 정보</w:t>
      </w:r>
    </w:p>
    <w:p>
      <w:r>
        <w:t>일련번호: 3073</w:t>
      </w:r>
    </w:p>
    <w:p>
      <w:r>
        <w:t>조리방법: 굽기</w:t>
      </w:r>
    </w:p>
    <w:p>
      <w:r>
        <w:t>요리종류: 반찬</w:t>
      </w:r>
    </w:p>
    <w:p>
      <w:pPr>
        <w:pStyle w:val="Heading2"/>
      </w:pPr>
      <w:r>
        <w:t>영양 정보</w:t>
      </w:r>
    </w:p>
    <w:p>
      <w:r>
        <w:t>중량(1인분): 112g</w:t>
      </w:r>
    </w:p>
    <w:p>
      <w:r>
        <w:t>열량: 166 kcal</w:t>
      </w:r>
    </w:p>
    <w:p>
      <w:r>
        <w:t>탄수화물: 14.9g</w:t>
      </w:r>
    </w:p>
    <w:p>
      <w:r>
        <w:t>단백질: 11.7g</w:t>
      </w:r>
    </w:p>
    <w:p>
      <w:r>
        <w:t>지방: 6.6g</w:t>
      </w:r>
    </w:p>
    <w:p>
      <w:r>
        <w:t>나트륨: 377.5mg</w:t>
      </w:r>
    </w:p>
    <w:p>
      <w:pPr>
        <w:pStyle w:val="Heading2"/>
      </w:pPr>
      <w:r>
        <w:t>재료 정보</w:t>
      </w:r>
    </w:p>
    <w:p>
      <w:r>
        <w:t>쇠고기(우둔) 12g, 돼지고기(전지) 23g, 도라지 1.3g, 사과 2.2g, 배 2.2g, 깐연근 1.7g, 토마토 9g, 깐양파 9.5g, 양송이버섯 1.3g, 당근 11.4g, 청피망 2.3g, 달걀 7g, 빵가루 5g, 파인애플 6.6g, 방울토마토 3g, 버터 1.2g, 밀가루 1.2g, 레몬 0.8g, 후추 1g, 생강 1g, 소금 0.1g</w:t>
      </w:r>
    </w:p>
    <w:p>
      <w:pPr>
        <w:pStyle w:val="Heading2"/>
      </w:pPr>
      <w:r>
        <w:t>조리 방법</w:t>
      </w:r>
    </w:p>
    <w:p>
      <w:r>
        <w:t>단계 1: 1. 도라지, 사과, 배, 연근은 갈아서 뭉근하게 조려 퓨레를 만든다.</w:t>
      </w:r>
    </w:p>
    <w:p>
      <w:r>
        <w:t>이미지: http://www.foodsafetykorea.go.kr/uploadimg/20200313/20200313102854_1584062934752.JPG</w:t>
      </w:r>
    </w:p>
    <w:p>
      <w:r>
        <w:t>단계 2: 2. 연근, 토마토, 양파, 양송이버섯, 당근, 청피망 등 모든 채소는 곱게 다진다.</w:t>
      </w:r>
    </w:p>
    <w:p>
      <w:r>
        <w:t>이미지: http://www.foodsafetykorea.go.kr/uploadimg/20200313/20200313102910_1584062950180.JPG</w:t>
      </w:r>
    </w:p>
    <w:p>
      <w:r>
        <w:t>단계 3: 3. 고기에 퓨레, 달걀, 후추, 생강, 빵가루를 넣어 찰지게 반죽하고 납작하게 빚어서 오븐에 굽는다.</w:t>
      </w:r>
    </w:p>
    <w:p>
      <w:r>
        <w:t>이미지: http://www.foodsafetykorea.go.kr/uploadimg/20200313/20200313103314_1584063194662.jpg</w:t>
      </w:r>
    </w:p>
    <w:p>
      <w:r>
        <w:t>단계 4: 4. 소스제조를 위해 밀가루, 버터를 볶아 루를 만든다.</w:t>
      </w:r>
    </w:p>
    <w:p>
      <w:r>
        <w:t>이미지: http://www.foodsafetykorea.go.kr/uploadimg/20200313/20200313103350_1584063230679.JPG</w:t>
      </w:r>
    </w:p>
    <w:p>
      <w:r>
        <w:t>단계 5: 5. ④에 ②에서 다져놓은 야채를 넣어 끓이고, 소금간과 레몬즙을 뿌려준다.</w:t>
      </w:r>
    </w:p>
    <w:p>
      <w:r>
        <w:t>이미지: http://www.foodsafetykorea.go.kr/uploadimg/20200313/20200313103417_1584063257771.JPG</w:t>
      </w:r>
    </w:p>
    <w:p>
      <w:r>
        <w:t>단계 6: 6. 구운 수제함박스테이크에 새싹채소-파인애플-방울토마토 순으로 장식하고 소스와 함께 제공한다.</w:t>
      </w:r>
    </w:p>
    <w:p>
      <w:r>
        <w:t>이미지: http://www.foodsafetykorea.go.kr/uploadimg/20200313/20200313103434_1584063274927.JPG</w:t>
      </w:r>
    </w:p>
    <w:p>
      <w:pPr>
        <w:pStyle w:val="Heading2"/>
      </w:pPr>
      <w:r>
        <w:t>기타 정보</w:t>
      </w:r>
    </w:p>
    <w:p>
      <w:r>
        <w:t xml:space="preserve">해시태그: </w:t>
      </w:r>
    </w:p>
    <w:p>
      <w:r>
        <w:t>변경일자: None</w:t>
      </w:r>
    </w:p>
    <w:p>
      <w:r>
        <w:br w:type="page"/>
      </w:r>
    </w:p>
    <w:p>
      <w:pPr>
        <w:pStyle w:val="Heading1"/>
      </w:pPr>
      <w:r>
        <w:t>달콤과일깍두기</w:t>
      </w:r>
    </w:p>
    <w:p>
      <w:pPr>
        <w:pStyle w:val="Heading2"/>
      </w:pPr>
      <w:r>
        <w:t>기본 정보</w:t>
      </w:r>
    </w:p>
    <w:p>
      <w:r>
        <w:t>일련번호: 3169</w:t>
      </w:r>
    </w:p>
    <w:p>
      <w:r>
        <w:t>조리방법: 기타</w:t>
      </w:r>
    </w:p>
    <w:p>
      <w:r>
        <w:t>요리종류: 반찬</w:t>
      </w:r>
    </w:p>
    <w:p>
      <w:pPr>
        <w:pStyle w:val="Heading2"/>
      </w:pPr>
      <w:r>
        <w:t>영양 정보</w:t>
      </w:r>
    </w:p>
    <w:p>
      <w:r>
        <w:t>중량(1인분): 40g</w:t>
      </w:r>
    </w:p>
    <w:p>
      <w:r>
        <w:t>열량: 19.9 kcal</w:t>
      </w:r>
    </w:p>
    <w:p>
      <w:r>
        <w:t>탄수화물: 3.8g</w:t>
      </w:r>
    </w:p>
    <w:p>
      <w:r>
        <w:t>단백질: 0.7g</w:t>
      </w:r>
    </w:p>
    <w:p>
      <w:r>
        <w:t>지방: 0.2g</w:t>
      </w:r>
    </w:p>
    <w:p>
      <w:r>
        <w:t>나트륨: 19.8mg</w:t>
      </w:r>
    </w:p>
    <w:p>
      <w:pPr>
        <w:pStyle w:val="Heading2"/>
      </w:pPr>
      <w:r>
        <w:t>재료 정보</w:t>
      </w:r>
    </w:p>
    <w:p>
      <w:r>
        <w:t>•필수 재료 : 무(20g), 배(10g), 참외(10g), 마늘(1g), 새우젓(0.5g), 생강(0.5g), 실파(1g)</w:t>
        <w:br/>
        <w:t>•양념 : 고춧가루(1g), 통깨(0.5g)</w:t>
      </w:r>
    </w:p>
    <w:p>
      <w:pPr>
        <w:pStyle w:val="Heading2"/>
      </w:pPr>
      <w:r>
        <w:t>조리 방법</w:t>
      </w:r>
    </w:p>
    <w:p>
      <w:r>
        <w:t>단계 1: 1. 배와 참외는 1~1.5cm 크기로 깍둑 썬다.</w:t>
      </w:r>
    </w:p>
    <w:p>
      <w:r>
        <w:t>이미지: http://www.foodsafetykorea.go.kr/uploadimg/20230308/20230308021440_1678252480988.jpg</w:t>
      </w:r>
    </w:p>
    <w:p>
      <w:r>
        <w:t>단계 2: 2. 무는 1~1.5cm 크기로 깍둑 썬다.</w:t>
      </w:r>
    </w:p>
    <w:p>
      <w:r>
        <w:t>이미지: http://www.foodsafetykorea.go.kr/uploadimg/20230308/20230308021457_1678252497862.jpg</w:t>
      </w:r>
    </w:p>
    <w:p>
      <w:r>
        <w:t>단계 3: 3. 실파는 1cm 길이로 썬다.</w:t>
      </w:r>
    </w:p>
    <w:p>
      <w:r>
        <w:t>이미지: http://www.foodsafetykorea.go.kr/uploadimg/20230308/20230308021515_1678252515896.jpg</w:t>
      </w:r>
    </w:p>
    <w:p>
      <w:r>
        <w:t>단계 4: 4. 새우젓, 마늘, 생강은 곱게 다진다.</w:t>
      </w:r>
    </w:p>
    <w:p>
      <w:r>
        <w:t>이미지: http://www.foodsafetykorea.go.kr/uploadimg/20230308/20230308021529_1678252529699.jpg</w:t>
      </w:r>
    </w:p>
    <w:p>
      <w:r>
        <w:t>단계 5: 5. 고춧가루, 새우젓, 마늘, 생강, 통깨를 버무려 양념장을 만든다.</w:t>
      </w:r>
    </w:p>
    <w:p>
      <w:r>
        <w:t>이미지: http://www.foodsafetykorea.go.kr/uploadimg/20230308/20230308021551_1678252551009.jpg</w:t>
      </w:r>
    </w:p>
    <w:p>
      <w:r>
        <w:t>단계 6: 6. 배, 참외, 무, 실파에 양념장을 넣어 버무린다.</w:t>
      </w:r>
    </w:p>
    <w:p>
      <w:r>
        <w:t>이미지: http://www.foodsafetykorea.go.kr/uploadimg/20230308/20230308021610_1678252570691.jpg</w:t>
      </w:r>
    </w:p>
    <w:p>
      <w:pPr>
        <w:pStyle w:val="Heading2"/>
      </w:pPr>
      <w:r>
        <w:t>기타 정보</w:t>
      </w:r>
    </w:p>
    <w:p>
      <w:r>
        <w:t xml:space="preserve">해시태그: </w:t>
      </w:r>
    </w:p>
    <w:p>
      <w:r>
        <w:t>변경일자: None</w:t>
      </w:r>
    </w:p>
    <w:p>
      <w:r>
        <w:br w:type="page"/>
      </w:r>
    </w:p>
    <w:p>
      <w:pPr>
        <w:pStyle w:val="Heading1"/>
      </w:pPr>
      <w:r>
        <w:t>비트 단호박 파스타</w:t>
      </w:r>
    </w:p>
    <w:p>
      <w:pPr>
        <w:pStyle w:val="Heading2"/>
      </w:pPr>
      <w:r>
        <w:t>기본 정보</w:t>
      </w:r>
    </w:p>
    <w:p>
      <w:r>
        <w:t>일련번호: 3216</w:t>
      </w:r>
    </w:p>
    <w:p>
      <w:r>
        <w:t>조리방법: 기타</w:t>
      </w:r>
    </w:p>
    <w:p>
      <w:r>
        <w:t>요리종류: 일품</w:t>
      </w:r>
    </w:p>
    <w:p>
      <w:pPr>
        <w:pStyle w:val="Heading2"/>
      </w:pPr>
      <w:r>
        <w:t>영양 정보</w:t>
      </w:r>
    </w:p>
    <w:p>
      <w:r>
        <w:t>중량(1인분): 160g</w:t>
      </w:r>
    </w:p>
    <w:p>
      <w:r>
        <w:t>열량: 340.5 kcal</w:t>
      </w:r>
    </w:p>
    <w:p>
      <w:r>
        <w:t>탄수화물: 40.5g</w:t>
      </w:r>
    </w:p>
    <w:p>
      <w:r>
        <w:t>단백질: 6.9g</w:t>
      </w:r>
    </w:p>
    <w:p>
      <w:r>
        <w:t>지방: 16.8g</w:t>
      </w:r>
    </w:p>
    <w:p>
      <w:r>
        <w:t>나트륨: 136.4mg</w:t>
      </w:r>
    </w:p>
    <w:p>
      <w:pPr>
        <w:pStyle w:val="Heading2"/>
      </w:pPr>
      <w:r>
        <w:t>재료 정보</w:t>
      </w:r>
    </w:p>
    <w:p>
      <w:r>
        <w:t>삶은 스파게티(80g), 감자(10g), 파르메산 치즈가루(약간), 어린잎채소(약간), 비트(40g), 올리브유(30g), 스리라차소스(5g), 마늘(10g), 미니 단호박(70g), 생크림(100g), 설탕(3g)</w:t>
      </w:r>
    </w:p>
    <w:p>
      <w:pPr>
        <w:pStyle w:val="Heading2"/>
      </w:pPr>
      <w:r>
        <w:t>조리 방법</w:t>
      </w:r>
    </w:p>
    <w:p>
      <w:r>
        <w:t>단계 1: 1. 믹서에 비트소스 재료를 넣어 곱게 갈아 삶은 스파게티에 넣어 버무린다.</w:t>
      </w:r>
    </w:p>
    <w:p>
      <w:r>
        <w:t>이미지: http://www.foodsafetykorea.go.kr/uploadimg/20210308/20210308042418_1615188258180.jpg</w:t>
      </w:r>
    </w:p>
    <w:p>
      <w:r>
        <w:t>단계 2: 2. 미니 단호박은 잘게 자른 뒤 끓는 물에 3분간 익혀 건진다.</w:t>
      </w:r>
    </w:p>
    <w:p>
      <w:r>
        <w:t>이미지: http://www.foodsafetykorea.go.kr/uploadimg/20210308/20210308042432_1615188272490.jpg</w:t>
      </w:r>
    </w:p>
    <w:p>
      <w:r>
        <w:t>단계 3: 3. 익힌 미니 단호박은 믹서에 곱게 간 뒤 생크림으로 농도를 맞추고 설탕으로 간하여 단호박소스를 만든다.</w:t>
      </w:r>
    </w:p>
    <w:p>
      <w:r>
        <w:t>이미지: http://www.foodsafetykorea.go.kr/uploadimg/20210308/20210308042455_1615188295967.jpg</w:t>
      </w:r>
    </w:p>
    <w:p>
      <w:r>
        <w:t>단계 4: 4. 감자는 얇게 모양대로 썬다.</w:t>
      </w:r>
    </w:p>
    <w:p>
      <w:r>
        <w:t>이미지: http://www.foodsafetykorea.go.kr/uploadimg/20210308/20210308042521_1615188321909.jpg</w:t>
      </w:r>
    </w:p>
    <w:p>
      <w:r>
        <w:t>단계 5: 5. 중간 불로 달군 팬에 얇게 썬 감자를 2분간 볶아 바삭하게 만들어 잘게 부순다.</w:t>
      </w:r>
    </w:p>
    <w:p>
      <w:r>
        <w:t>이미지: http://www.foodsafetykorea.go.kr/uploadimg/20210308/20210308042538_1615188338503.jpg</w:t>
      </w:r>
    </w:p>
    <w:p>
      <w:r>
        <w:t>단계 6: 6. 그릇에 단호박소스를 붓고, 비트소스를 버무린 스파게티를 담은 뒤 어린잎채소, 파르메산 치즈가루, 잘게 부순 감자를 올려 마무리한다.</w:t>
      </w:r>
    </w:p>
    <w:p>
      <w:r>
        <w:t>이미지: http://www.foodsafetykorea.go.kr/uploadimg/20210308/20210308042551_1615188351249.jpg</w:t>
      </w:r>
    </w:p>
    <w:p>
      <w:pPr>
        <w:pStyle w:val="Heading2"/>
      </w:pPr>
      <w:r>
        <w:t>기타 정보</w:t>
      </w:r>
    </w:p>
    <w:p>
      <w:r>
        <w:t xml:space="preserve">해시태그: </w:t>
      </w:r>
    </w:p>
    <w:p>
      <w:r>
        <w:t>변경일자: None</w:t>
      </w:r>
    </w:p>
    <w:p>
      <w:r>
        <w:br w:type="page"/>
      </w:r>
    </w:p>
    <w:p>
      <w:pPr>
        <w:pStyle w:val="Heading1"/>
      </w:pPr>
      <w:r>
        <w:t>해조비빔국수</w:t>
      </w:r>
    </w:p>
    <w:p>
      <w:pPr>
        <w:pStyle w:val="Heading2"/>
      </w:pPr>
      <w:r>
        <w:t>기본 정보</w:t>
      </w:r>
    </w:p>
    <w:p>
      <w:r>
        <w:t>일련번호: 3271</w:t>
      </w:r>
    </w:p>
    <w:p>
      <w:r>
        <w:t>조리방법: 기타</w:t>
      </w:r>
    </w:p>
    <w:p>
      <w:r>
        <w:t>요리종류: 기타</w:t>
      </w:r>
    </w:p>
    <w:p>
      <w:pPr>
        <w:pStyle w:val="Heading2"/>
      </w:pPr>
      <w:r>
        <w:t>영양 정보</w:t>
      </w:r>
    </w:p>
    <w:p>
      <w:r>
        <w:t>중량(1인분): 335.6g</w:t>
      </w:r>
    </w:p>
    <w:p>
      <w:r>
        <w:t>열량: 106.2 kcal</w:t>
      </w:r>
    </w:p>
    <w:p>
      <w:r>
        <w:t>탄수화물: 21.2g</w:t>
      </w:r>
    </w:p>
    <w:p>
      <w:r>
        <w:t>단백질: 2.7g</w:t>
      </w:r>
    </w:p>
    <w:p>
      <w:r>
        <w:t>지방: 1.2g</w:t>
      </w:r>
    </w:p>
    <w:p>
      <w:r>
        <w:t>나트륨: 357.6mg</w:t>
      </w:r>
    </w:p>
    <w:p>
      <w:pPr>
        <w:pStyle w:val="Heading2"/>
      </w:pPr>
      <w:r>
        <w:t>재료 정보</w:t>
      </w:r>
    </w:p>
    <w:p>
      <w:r>
        <w:t>[ 2인분 ] 오이(⅓개), 양파(⅓개), 파프리카(빨강, 노랑 각 ½개), 도토리묵(250g), 해조국수(1팩=180g), 스테비아(0.3Ts), 식초(1Ts), 간장(0.5Ts), 스리라차소스(1Ts), 매실청(0.5Ts), 다진 마늘(1.5Ts), 참깨(0.5Ts)</w:t>
      </w:r>
    </w:p>
    <w:p>
      <w:pPr>
        <w:pStyle w:val="Heading2"/>
      </w:pPr>
      <w:r>
        <w:t>조리 방법</w:t>
      </w:r>
    </w:p>
    <w:p>
      <w:r>
        <w:t>단계 1: 1. 오이, 양파, 파프리카는 같은 길이로 채 썰고, 도토리묵은 2~3cm 두께로 채 썬다.</w:t>
      </w:r>
    </w:p>
    <w:p>
      <w:r>
        <w:t>이미지: https://www.foodsafetykorea.go.kr/common/ecmFileView.do?ecm_file_no=1NxSkgr91Ik</w:t>
      </w:r>
    </w:p>
    <w:p>
      <w:r>
        <w:t>단계 2: 2. 양파는 찬물에 5분간 담가 매운맛을 제거하고, 해조국수는 찬물에 헹궈 건진다.</w:t>
      </w:r>
    </w:p>
    <w:p>
      <w:r>
        <w:t>이미지: https://www.foodsafetykorea.go.kr/common/ecmFileView.do?ecm_file_no=1NxSkgr91K0</w:t>
      </w:r>
    </w:p>
    <w:p>
      <w:r>
        <w:t>단계 3: 3. 양념장을 만든다.</w:t>
      </w:r>
    </w:p>
    <w:p>
      <w:r>
        <w:t>이미지: https://www.foodsafetykorea.go.kr/common/ecmFileView.do?ecm_file_no=1NxSkgr91LL</w:t>
      </w:r>
    </w:p>
    <w:p>
      <w:r>
        <w:t>단계 4: 4. 그릇에 해조국수를 가운데 담고, 손질한 채소와 묵을 올린다.</w:t>
      </w:r>
    </w:p>
    <w:p>
      <w:r>
        <w:t>이미지: https://www.foodsafetykorea.go.kr/common/ecmFileView.do?ecm_file_no=1NxSkgr91N4</w:t>
      </w:r>
    </w:p>
    <w:p>
      <w:r>
        <w:t>단계 5: 5. 양념장을 곁들여 마무리한다.</w:t>
      </w:r>
    </w:p>
    <w:p>
      <w:r>
        <w:t>이미지: https://www.foodsafetykorea.go.kr/common/ecmFileView.do?ecm_file_no=1NxSkgr91Ra</w:t>
      </w:r>
    </w:p>
    <w:p>
      <w:pPr>
        <w:pStyle w:val="Heading2"/>
      </w:pPr>
      <w:r>
        <w:t>기타 정보</w:t>
      </w:r>
    </w:p>
    <w:p>
      <w:r>
        <w:t xml:space="preserve">해시태그: </w:t>
      </w:r>
    </w:p>
    <w:p>
      <w:r>
        <w:t>변경일자: None</w:t>
      </w:r>
    </w:p>
    <w:p>
      <w:r>
        <w:br w:type="page"/>
      </w:r>
    </w:p>
    <w:p>
      <w:pPr>
        <w:pStyle w:val="Heading1"/>
      </w:pPr>
      <w:r>
        <w:t>닭봉 로제스튜</w:t>
      </w:r>
    </w:p>
    <w:p>
      <w:pPr>
        <w:pStyle w:val="Heading2"/>
      </w:pPr>
      <w:r>
        <w:t>기본 정보</w:t>
      </w:r>
    </w:p>
    <w:p>
      <w:r>
        <w:t>일련번호: 3276</w:t>
      </w:r>
    </w:p>
    <w:p>
      <w:r>
        <w:t>조리방법: 끓이기</w:t>
      </w:r>
    </w:p>
    <w:p>
      <w:r>
        <w:t>요리종류: 일품</w:t>
      </w:r>
    </w:p>
    <w:p>
      <w:pPr>
        <w:pStyle w:val="Heading2"/>
      </w:pPr>
      <w:r>
        <w:t>영양 정보</w:t>
      </w:r>
    </w:p>
    <w:p>
      <w:r>
        <w:t>중량(1인분): 239.1g</w:t>
      </w:r>
    </w:p>
    <w:p>
      <w:r>
        <w:t>열량: 379 kcal</w:t>
      </w:r>
    </w:p>
    <w:p>
      <w:r>
        <w:t>탄수화물: 14.3g</w:t>
      </w:r>
    </w:p>
    <w:p>
      <w:r>
        <w:t>단백질: 28g</w:t>
      </w:r>
    </w:p>
    <w:p>
      <w:r>
        <w:t>지방: 23.3g</w:t>
      </w:r>
    </w:p>
    <w:p>
      <w:r>
        <w:t>나트륨: 340.6mg</w:t>
      </w:r>
    </w:p>
    <w:p>
      <w:pPr>
        <w:pStyle w:val="Heading2"/>
      </w:pPr>
      <w:r>
        <w:t>재료 정보</w:t>
      </w:r>
    </w:p>
    <w:p>
      <w:r>
        <w:t>[ 2인분 ] 양파(3개), 마늘(5쪽), 감자(1개), 파프리카(빨강, 노랑 각 ⅓개), 당근(½개), 브로콜리(½개), 닭봉(20개), 통조림 홀토마토(2캔=822g), 생크림(1컵), 파르메산 치즈가루(1컵) 월계수잎(1장), 소금(0.5Ts), 후춧가루(0.3Ts), 올리브유(5Ts), 화이트와인(⅓컵), 강황(1Ts), 코리앤더가루(0.5Ts), 커민(1Ts), 레드크러쉬드 페퍼(1Ts), 바질가루(0.5Ts), 오레가노가루(1Ts), 버터(2Ts)</w:t>
      </w:r>
    </w:p>
    <w:p>
      <w:pPr>
        <w:pStyle w:val="Heading2"/>
      </w:pPr>
      <w:r>
        <w:t>조리 방법</w:t>
      </w:r>
    </w:p>
    <w:p>
      <w:r>
        <w:t>단계 1: 1. 양파와 마늘은 다지고, 감자, 파프리카, 당근은 한입 크기로 썰고, 브로콜리는 송이만 떼어낸다.</w:t>
      </w:r>
    </w:p>
    <w:p>
      <w:r>
        <w:t>이미지: https://www.foodsafetykorea.go.kr/common/ecmFileView.do?ecm_file_no=1NxSkgr960Z</w:t>
      </w:r>
    </w:p>
    <w:p>
      <w:r>
        <w:t>단계 2: 2. 닭봉은 밑간해 15분간 재운다.</w:t>
      </w:r>
    </w:p>
    <w:p>
      <w:r>
        <w:t>이미지: https://www.foodsafetykorea.go.kr/common/ecmFileView.do?ecm_file_no=1NxSkgr9629</w:t>
      </w:r>
    </w:p>
    <w:p>
      <w:r>
        <w:t>단계 3: 3. 중간 불로 달군 팬에 올리브유를 두르고, 다진 양파와 마늘을 넣어 양파가 갈색이 될 때까지 볶고, 화이트와인을 넣어 자작해질 때까지 볶고, 월계수잎과 홀토마토를 넣어 으깬 뒤 5분간 끓인다.</w:t>
      </w:r>
    </w:p>
    <w:p>
      <w:r>
        <w:t>이미지: https://www.foodsafetykorea.go.kr/common/ecmFileView.do?ecm_file_no=1NxSkgr963i</w:t>
      </w:r>
    </w:p>
    <w:p>
      <w:r>
        <w:t>단계 4: 4. 강황, 코리앤더가루, 커민, 레드크러쉬드 페퍼, 바질가루, 오레가노 가루를 넣어 섞고, 한 김 식힌 뒤 믹서에 곱게 갈아 토마토소스를 만든다.</w:t>
      </w:r>
    </w:p>
    <w:p>
      <w:r>
        <w:t>이미지: https://www.foodsafetykorea.go.kr/common/ecmFileView.do?ecm_file_no=1NxSkgr965W</w:t>
      </w:r>
    </w:p>
    <w:p>
      <w:r>
        <w:t>단계 5: 5. 밑간한 닭봉은 중간 불로 달군 팬에 버터를 둘러 앞뒤로 노릇하게 익혀 꺼낸다.</w:t>
      </w:r>
    </w:p>
    <w:p>
      <w:r>
        <w:t>이미지: https://www.foodsafetykorea.go.kr/common/ecmFileView.do?ecm_file_no=1NxSkgr966b</w:t>
      </w:r>
    </w:p>
    <w:p>
      <w:r>
        <w:t>단계 6: 6. 같은 팬에 손질한 채소를 넣어 볶다가 구운 닭봉, 토마토소스를 넣어 10분간 끓이고, 생크림과 파르메산 치즈가루를 넣어 자작해질 때까지 졸여 마무리한다.</w:t>
      </w:r>
    </w:p>
    <w:p>
      <w:r>
        <w:t>이미지: https://www.foodsafetykorea.go.kr/common/ecmFileView.do?ecm_file_no=1NxSkgr969P</w:t>
      </w:r>
    </w:p>
    <w:p>
      <w:pPr>
        <w:pStyle w:val="Heading2"/>
      </w:pPr>
      <w:r>
        <w:t>기타 정보</w:t>
      </w:r>
    </w:p>
    <w:p>
      <w:r>
        <w:t xml:space="preserve">해시태그: </w:t>
      </w:r>
    </w:p>
    <w:p>
      <w:r>
        <w:t>변경일자: None</w:t>
      </w:r>
    </w:p>
    <w:p>
      <w:r>
        <w:br w:type="page"/>
      </w:r>
    </w:p>
    <w:p>
      <w:pPr>
        <w:pStyle w:val="Heading1"/>
      </w:pPr>
      <w:r>
        <w:t>수제새우소시지</w:t>
      </w:r>
    </w:p>
    <w:p>
      <w:pPr>
        <w:pStyle w:val="Heading2"/>
      </w:pPr>
      <w:r>
        <w:t>기본 정보</w:t>
      </w:r>
    </w:p>
    <w:p>
      <w:r>
        <w:t>일련번호: 3280</w:t>
      </w:r>
    </w:p>
    <w:p>
      <w:r>
        <w:t>조리방법: 굽기</w:t>
      </w:r>
    </w:p>
    <w:p>
      <w:r>
        <w:t>요리종류: 반찬</w:t>
      </w:r>
    </w:p>
    <w:p>
      <w:pPr>
        <w:pStyle w:val="Heading2"/>
      </w:pPr>
      <w:r>
        <w:t>영양 정보</w:t>
      </w:r>
    </w:p>
    <w:p>
      <w:r>
        <w:t>중량(1인분): 151.5g</w:t>
      </w:r>
    </w:p>
    <w:p>
      <w:r>
        <w:t>열량: 266.5 kcal</w:t>
      </w:r>
    </w:p>
    <w:p>
      <w:r>
        <w:t>탄수화물: 41.7g</w:t>
      </w:r>
    </w:p>
    <w:p>
      <w:r>
        <w:t>단백질: 10.1g</w:t>
      </w:r>
    </w:p>
    <w:p>
      <w:r>
        <w:t>지방: 6.6g</w:t>
      </w:r>
    </w:p>
    <w:p>
      <w:r>
        <w:t>나트륨: 317mg</w:t>
      </w:r>
    </w:p>
    <w:p>
      <w:pPr>
        <w:pStyle w:val="Heading2"/>
      </w:pPr>
      <w:r>
        <w:t>재료 정보</w:t>
      </w:r>
    </w:p>
    <w:p>
      <w:r>
        <w:t>[ 2인분 ] 양파(½개), 칵테일새우(14마리), 라이스페이퍼(8장), 깻잎(3장), 감자전분(2Ts), 후춧가루(약간), 레몬즙(1ts), 다진 마늘(2Ts), 올리브유(2ts), 다진 마늘(1Ts), 올리고당(1Ts), 파슬리가루(1ts)</w:t>
      </w:r>
    </w:p>
    <w:p>
      <w:pPr>
        <w:pStyle w:val="Heading2"/>
      </w:pPr>
      <w:r>
        <w:t>조리 방법</w:t>
      </w:r>
    </w:p>
    <w:p>
      <w:r>
        <w:t>단계 1: 1. 양파와 깻잎은 곱게 다지고, 칵테일새우는 깨끗하게 씻은 뒤 곱게 다진다.</w:t>
      </w:r>
    </w:p>
    <w:p>
      <w:r>
        <w:t>이미지: https://www.foodsafetykorea.go.kr/common/ecmFileView.do?ecm_file_no=1NxSkgr9BlB</w:t>
      </w:r>
    </w:p>
    <w:p>
      <w:r>
        <w:t>단계 2: 2. 다진 양파, 깻잎, 새우에 양념을 넣어 고루 섞은 뒤 치대 새우반죽을 만든다.</w:t>
      </w:r>
    </w:p>
    <w:p>
      <w:r>
        <w:t>이미지: https://www.foodsafetykorea.go.kr/common/ecmFileView.do?ecm_file_no=1NxSkgr9BnG</w:t>
      </w:r>
    </w:p>
    <w:p>
      <w:r>
        <w:t>단계 3: 3. 뜨거운 물(4컵)에 라이스페이퍼를 살짝 담갔다 꺼내 식용유를 바른 도마 위에 올린다.</w:t>
      </w:r>
    </w:p>
    <w:p>
      <w:r>
        <w:t>이미지: https://www.foodsafetykorea.go.kr/common/ecmFileView.do?ecm_file_no=1NxSkgr9Bp0</w:t>
      </w:r>
    </w:p>
    <w:p>
      <w:r>
        <w:t>단계 4: 4. 지퍼백에 새우반죽을 넣은 뒤 가위로 끝부분을 잘라 라이스페이퍼 위에 반죽을 짜 올리고, 돌돌 말아 새우소시지를 만든다.</w:t>
      </w:r>
    </w:p>
    <w:p>
      <w:r>
        <w:t>이미지: https://www.foodsafetykorea.go.kr/common/ecmFileView.do?ecm_file_no=1NxSkgr9Brx</w:t>
      </w:r>
    </w:p>
    <w:p>
      <w:r>
        <w:t>단계 5: 5. 중간 불로 달군 팬에 식용유를 둘러 새우소시지를 올린 뒤 겉면이 하얗게 변할 때까지 노릇하게 굽는다.</w:t>
      </w:r>
    </w:p>
    <w:p>
      <w:r>
        <w:t>이미지: https://www.foodsafetykorea.go.kr/common/ecmFileView.do?ecm_file_no=1NxSkgr9Bu2</w:t>
      </w:r>
    </w:p>
    <w:p>
      <w:r>
        <w:t>단계 6: 6. 그릇에 담고 마늘소스를 윗면에 발라 마무리한다.</w:t>
      </w:r>
    </w:p>
    <w:p>
      <w:r>
        <w:t>이미지: https://www.foodsafetykorea.go.kr/common/ecmFileView.do?ecm_file_no=1NxSkgr9CC4</w:t>
      </w:r>
    </w:p>
    <w:p>
      <w:pPr>
        <w:pStyle w:val="Heading2"/>
      </w:pPr>
      <w:r>
        <w:t>기타 정보</w:t>
      </w:r>
    </w:p>
    <w:p>
      <w:r>
        <w:t xml:space="preserve">해시태그: </w:t>
      </w:r>
    </w:p>
    <w:p>
      <w:r>
        <w:t>변경일자: None</w:t>
      </w:r>
    </w:p>
    <w:p>
      <w:r>
        <w:br w:type="page"/>
      </w:r>
    </w:p>
    <w:p>
      <w:pPr>
        <w:pStyle w:val="Heading1"/>
      </w:pPr>
      <w:r>
        <w:t>금태찜</w:t>
      </w:r>
    </w:p>
    <w:p>
      <w:pPr>
        <w:pStyle w:val="Heading2"/>
      </w:pPr>
      <w:r>
        <w:t>기본 정보</w:t>
      </w:r>
    </w:p>
    <w:p>
      <w:r>
        <w:t>일련번호: 876</w:t>
      </w:r>
    </w:p>
    <w:p>
      <w:r>
        <w:t>조리방법: 찌기</w:t>
      </w:r>
    </w:p>
    <w:p>
      <w:r>
        <w:t>요리종류: 반찬</w:t>
      </w:r>
    </w:p>
    <w:p>
      <w:pPr>
        <w:pStyle w:val="Heading2"/>
      </w:pPr>
      <w:r>
        <w:t>영양 정보</w:t>
      </w:r>
    </w:p>
    <w:p>
      <w:r>
        <w:t>중량(1인분): g</w:t>
      </w:r>
    </w:p>
    <w:p>
      <w:r>
        <w:t>열량: 73.8 kcal</w:t>
      </w:r>
    </w:p>
    <w:p>
      <w:r>
        <w:t>탄수화물: 7.6g</w:t>
      </w:r>
    </w:p>
    <w:p>
      <w:r>
        <w:t>단백질: 10.8g</w:t>
      </w:r>
    </w:p>
    <w:p>
      <w:r>
        <w:t>지방: 0.6g</w:t>
      </w:r>
    </w:p>
    <w:p>
      <w:r>
        <w:t>나트륨: 305mg</w:t>
      </w:r>
    </w:p>
    <w:p>
      <w:pPr>
        <w:pStyle w:val="Heading2"/>
      </w:pPr>
      <w:r>
        <w:t>재료 정보</w:t>
      </w:r>
    </w:p>
    <w:p>
      <w:r>
        <w:t>금태 50g, 소금 0.1g, 흰후춧가루 0.1g, 청주 3g, 생강즙 3g, 녹말가루 1g, 콩나물 16g, 미나리 12g, 느타리버섯 16g, 홍고추 0.8g, 당근 10g, 대파 4g, 무 16g [소스소개] 찜소스:다시마국물 100g, 간장 2g, 맛술 2g, 식초 1g</w:t>
      </w:r>
    </w:p>
    <w:p>
      <w:pPr>
        <w:pStyle w:val="Heading2"/>
      </w:pPr>
      <w:r>
        <w:t>조리 방법</w:t>
      </w:r>
    </w:p>
    <w:p>
      <w:r>
        <w:t>단계 1: 1. 금태는 아가미와 내장을 제거 한 후 몸통에 어슷하게 칼집을 넣어 소금, 흰후추, 청주, 생강즙으로 밑간을 해둔다.</w:t>
      </w:r>
    </w:p>
    <w:p>
      <w:r>
        <w:t>이미지: http://www.foodsafetykorea.go.kr/uploadimg/cook/876-1.jpg</w:t>
      </w:r>
    </w:p>
    <w:p>
      <w:r>
        <w:t>단계 2: 2. 밑간 한 금태의 수분을 닦고 녹말가루를 고루 묻힌다.</w:t>
      </w:r>
    </w:p>
    <w:p>
      <w:r>
        <w:t>이미지: http://www.foodsafetykorea.go.kr/uploadimg/cook/876-2.jpg</w:t>
      </w:r>
    </w:p>
    <w:p>
      <w:r>
        <w:t>단계 3: 3. 콩나물은 머리와 꼬리를 떼고 미나리는 7cm 길이로 썰고 느타리버섯은 굵게 찢고 홍고추, 대파, 당근, 무는 채썬다.</w:t>
      </w:r>
    </w:p>
    <w:p>
      <w:r>
        <w:t>이미지: http://www.foodsafetykorea.go.kr/uploadimg/cook/876-3.jpg</w:t>
      </w:r>
    </w:p>
    <w:p>
      <w:r>
        <w:t>단계 4: 4. 다시마 국물에 간장, 맛술, 식초를 섞어 찜소스를 만든다.</w:t>
      </w:r>
    </w:p>
    <w:p>
      <w:r>
        <w:t>이미지: http://www.foodsafetykorea.go.kr/uploadimg/cook/876-4.jpg</w:t>
      </w:r>
    </w:p>
    <w:p>
      <w:r>
        <w:t>단계 5: 5. 찜그릇에 무, 당근 채썬 것을 놓고 녹말 입힌 도미와 찜소스를 얹어 찐다.</w:t>
      </w:r>
    </w:p>
    <w:p>
      <w:r>
        <w:t>이미지: http://www.foodsafetykorea.go.kr/uploadimg/cook/876-5.jpg</w:t>
      </w:r>
    </w:p>
    <w:p>
      <w:r>
        <w:t>단계 6: 6. 중간 중간 소스를 뿌려 주고 느타리버섯, 미나리, 홍고추, 콩나물, 채썬 대파를 얹어 찐다.</w:t>
      </w:r>
    </w:p>
    <w:p>
      <w:r>
        <w:t>이미지: http://www.foodsafetykorea.go.kr/uploadimg/cook/876-6.jpg</w:t>
      </w:r>
    </w:p>
    <w:p>
      <w:pPr>
        <w:pStyle w:val="Heading2"/>
      </w:pPr>
      <w:r>
        <w:t>기타 정보</w:t>
      </w:r>
    </w:p>
    <w:p>
      <w:r>
        <w:t>해시태그: 금태</w:t>
      </w:r>
    </w:p>
    <w:p>
      <w:r>
        <w:t>변경일자: None</w:t>
      </w:r>
    </w:p>
    <w:p>
      <w:r>
        <w:br w:type="page"/>
      </w:r>
    </w:p>
    <w:p>
      <w:pPr>
        <w:pStyle w:val="Heading1"/>
      </w:pPr>
      <w:r>
        <w:t>김자반</w:t>
      </w:r>
    </w:p>
    <w:p>
      <w:pPr>
        <w:pStyle w:val="Heading2"/>
      </w:pPr>
      <w:r>
        <w:t>기본 정보</w:t>
      </w:r>
    </w:p>
    <w:p>
      <w:r>
        <w:t>일련번호: 877</w:t>
      </w:r>
    </w:p>
    <w:p>
      <w:r>
        <w:t>조리방법: 기타</w:t>
      </w:r>
    </w:p>
    <w:p>
      <w:r>
        <w:t>요리종류: 반찬</w:t>
      </w:r>
    </w:p>
    <w:p>
      <w:pPr>
        <w:pStyle w:val="Heading2"/>
      </w:pPr>
      <w:r>
        <w:t>영양 정보</w:t>
      </w:r>
    </w:p>
    <w:p>
      <w:r>
        <w:t>중량(1인분): g</w:t>
      </w:r>
    </w:p>
    <w:p>
      <w:r>
        <w:t>열량: 45.2 kcal</w:t>
      </w:r>
    </w:p>
    <w:p>
      <w:r>
        <w:t>탄수화물: 10.4g</w:t>
      </w:r>
    </w:p>
    <w:p>
      <w:r>
        <w:t>단백질: 4.8g</w:t>
      </w:r>
    </w:p>
    <w:p>
      <w:r>
        <w:t>지방: 0.9g</w:t>
      </w:r>
    </w:p>
    <w:p>
      <w:r>
        <w:t>나트륨: 232mg</w:t>
      </w:r>
    </w:p>
    <w:p>
      <w:pPr>
        <w:pStyle w:val="Heading2"/>
      </w:pPr>
      <w:r>
        <w:t>재료 정보</w:t>
      </w:r>
    </w:p>
    <w:p>
      <w:r>
        <w:t>김 10g, 마늘 8g, 생강 5g, 통깨 1.3g [소스소개]양념간장:물 30g, 간장 2g, 설탕 2g, 물엿 1g, 식초 1g, 홍고추 1g</w:t>
      </w:r>
    </w:p>
    <w:p>
      <w:pPr>
        <w:pStyle w:val="Heading2"/>
      </w:pPr>
      <w:r>
        <w:t>조리 방법</w:t>
      </w:r>
    </w:p>
    <w:p>
      <w:r>
        <w:t>단계 1: 1. 김은 티를 골라낸다.</w:t>
      </w:r>
    </w:p>
    <w:p>
      <w:r>
        <w:t>이미지: http://www.foodsafetykorea.go.kr/uploadimg/cook/877-1.jpg</w:t>
      </w:r>
    </w:p>
    <w:p>
      <w:r>
        <w:t>단계 2: 2. 홍고추, 마늘, 생강은 곱게 채썬다.</w:t>
      </w:r>
    </w:p>
    <w:p>
      <w:r>
        <w:t>이미지: http://www.foodsafetykorea.go.kr/uploadimg/cook/877-2.jpg</w:t>
      </w:r>
    </w:p>
    <w:p>
      <w:r>
        <w:t>단계 3: 3. 간장소스의 양념들은 모두 합하여 20분 가량 낮은 불에서 끓여서 식힌다.</w:t>
      </w:r>
    </w:p>
    <w:p>
      <w:r>
        <w:t>이미지: http://www.foodsafetykorea.go.kr/uploadimg/cook/877-3.jpg</w:t>
      </w:r>
    </w:p>
    <w:p>
      <w:r>
        <w:t>단계 4: 4. 김은 먹기 좋은 크기로 12~18등분으로 자른다.</w:t>
      </w:r>
    </w:p>
    <w:p>
      <w:r>
        <w:t>이미지: http://www.foodsafetykorea.go.kr/uploadimg/cook/877-4.jpg</w:t>
      </w:r>
    </w:p>
    <w:p>
      <w:r>
        <w:t>단계 5: 5. 양념간장에 마늘, 생강, 홍고추채를 섞는다.</w:t>
      </w:r>
    </w:p>
    <w:p>
      <w:r>
        <w:t>이미지: http://www.foodsafetykorea.go.kr/uploadimg/cook/877-5.jpg</w:t>
      </w:r>
    </w:p>
    <w:p>
      <w:r>
        <w:t>단계 6: 6. 김을 차곡차곡 쌓은 뒤 양념간장을 위에 부어준다.</w:t>
      </w:r>
    </w:p>
    <w:p>
      <w:r>
        <w:t>이미지: http://www.foodsafetykorea.go.kr/uploadimg/cook/877-6.jpg</w:t>
      </w:r>
    </w:p>
    <w:p>
      <w:pPr>
        <w:pStyle w:val="Heading2"/>
      </w:pPr>
      <w:r>
        <w:t>기타 정보</w:t>
      </w:r>
    </w:p>
    <w:p>
      <w:r>
        <w:t xml:space="preserve">해시태그: </w:t>
      </w:r>
    </w:p>
    <w:p>
      <w:r>
        <w:t>변경일자: None</w:t>
      </w:r>
    </w:p>
    <w:p>
      <w:r>
        <w:br w:type="page"/>
      </w:r>
    </w:p>
    <w:p>
      <w:pPr>
        <w:pStyle w:val="Heading1"/>
      </w:pPr>
      <w:r>
        <w:t>꽁치 양념구이</w:t>
      </w:r>
    </w:p>
    <w:p>
      <w:pPr>
        <w:pStyle w:val="Heading2"/>
      </w:pPr>
      <w:r>
        <w:t>기본 정보</w:t>
      </w:r>
    </w:p>
    <w:p>
      <w:r>
        <w:t>일련번호: 878</w:t>
      </w:r>
    </w:p>
    <w:p>
      <w:r>
        <w:t>조리방법: 굽기</w:t>
      </w:r>
    </w:p>
    <w:p>
      <w:r>
        <w:t>요리종류: 반찬</w:t>
      </w:r>
    </w:p>
    <w:p>
      <w:pPr>
        <w:pStyle w:val="Heading2"/>
      </w:pPr>
      <w:r>
        <w:t>영양 정보</w:t>
      </w:r>
    </w:p>
    <w:p>
      <w:r>
        <w:t>중량(1인분): g</w:t>
      </w:r>
    </w:p>
    <w:p>
      <w:r>
        <w:t>열량: 234.4 kcal</w:t>
      </w:r>
    </w:p>
    <w:p>
      <w:r>
        <w:t>탄수화물: 28.9g</w:t>
      </w:r>
    </w:p>
    <w:p>
      <w:r>
        <w:t>단백질: 12.7g</w:t>
      </w:r>
    </w:p>
    <w:p>
      <w:r>
        <w:t>지방: 7.2g</w:t>
      </w:r>
    </w:p>
    <w:p>
      <w:r>
        <w:t>나트륨: 169mg</w:t>
      </w:r>
    </w:p>
    <w:p>
      <w:pPr>
        <w:pStyle w:val="Heading2"/>
      </w:pPr>
      <w:r>
        <w:t>재료 정보</w:t>
      </w:r>
    </w:p>
    <w:p>
      <w:r>
        <w:t>꽁치 60g, 후춧가루 0.1g, 밀가루 4g, 녹말가루 8g, 식용유 2g [소스소개]저나트륨고추장소스:토마토케첩 2g, 고추장 2g, 마늘 2g, 생강즙 2.4g, 청고추다진것 4g, 홍고추다진것 2g, 물엿 20g, 간장 1g, 물 75g, 맛술 5g</w:t>
      </w:r>
    </w:p>
    <w:p>
      <w:pPr>
        <w:pStyle w:val="Heading2"/>
      </w:pPr>
      <w:r>
        <w:t>조리 방법</w:t>
      </w:r>
    </w:p>
    <w:p>
      <w:r>
        <w:t>단계 1: 1. 꽁치는 머리와 내장을 제거해 손질하고 칼집을 낸다.</w:t>
      </w:r>
    </w:p>
    <w:p>
      <w:r>
        <w:t>이미지: http://www.foodsafetykorea.go.kr/uploadimg/cook/878-1.jpg</w:t>
      </w:r>
    </w:p>
    <w:p>
      <w:r>
        <w:t>단계 2: 2. 손질한 꽁치에 후춧가루와 청주를 뿌려 밑간해 둔다.</w:t>
      </w:r>
    </w:p>
    <w:p>
      <w:r>
        <w:t>이미지: http://www.foodsafetykorea.go.kr/uploadimg/cook/878-2.jpg</w:t>
      </w:r>
    </w:p>
    <w:p>
      <w:r>
        <w:t>단계 3: 3. 밑간해 둔 꽁치의 수분을 제거하고 밀가루를 묻힌다.</w:t>
      </w:r>
    </w:p>
    <w:p>
      <w:r>
        <w:t>이미지: http://www.foodsafetykorea.go.kr/uploadimg/cook/878-3.jpg</w:t>
      </w:r>
    </w:p>
    <w:p>
      <w:r>
        <w:t>단계 4: 4. 밀가루 묻힌 꽁치를 팬에서 노릇하게 굽는다.</w:t>
      </w:r>
    </w:p>
    <w:p>
      <w:r>
        <w:t>이미지: http://www.foodsafetykorea.go.kr/uploadimg/cook/878-4.jpg</w:t>
      </w:r>
    </w:p>
    <w:p>
      <w:r>
        <w:t>단계 5: 5. 팬에 저나트륨 고추장소스 재료를 넣고 살짝 졸인다.</w:t>
      </w:r>
    </w:p>
    <w:p>
      <w:r>
        <w:t>이미지: http://www.foodsafetykorea.go.kr/uploadimg/cook/878-5.jpg</w:t>
      </w:r>
    </w:p>
    <w:p>
      <w:r>
        <w:t>단계 6: 6. 구워진 꽁치에 소스를 뿌려낸다.</w:t>
      </w:r>
    </w:p>
    <w:p>
      <w:r>
        <w:t>이미지: http://www.foodsafetykorea.go.kr/uploadimg/cook/878-6.jpg</w:t>
      </w:r>
    </w:p>
    <w:p>
      <w:pPr>
        <w:pStyle w:val="Heading2"/>
      </w:pPr>
      <w:r>
        <w:t>기타 정보</w:t>
      </w:r>
    </w:p>
    <w:p>
      <w:r>
        <w:t xml:space="preserve">해시태그: </w:t>
      </w:r>
    </w:p>
    <w:p>
      <w:r>
        <w:t>변경일자: None</w:t>
      </w:r>
    </w:p>
    <w:p>
      <w:r>
        <w:br w:type="page"/>
      </w:r>
    </w:p>
    <w:p>
      <w:pPr>
        <w:pStyle w:val="Heading1"/>
      </w:pPr>
      <w:r>
        <w:t>꽃게강정</w:t>
      </w:r>
    </w:p>
    <w:p>
      <w:pPr>
        <w:pStyle w:val="Heading2"/>
      </w:pPr>
      <w:r>
        <w:t>기본 정보</w:t>
      </w:r>
    </w:p>
    <w:p>
      <w:r>
        <w:t>일련번호: 879</w:t>
      </w:r>
    </w:p>
    <w:p>
      <w:r>
        <w:t>조리방법: 튀기기</w:t>
      </w:r>
    </w:p>
    <w:p>
      <w:r>
        <w:t>요리종류: 반찬</w:t>
      </w:r>
    </w:p>
    <w:p>
      <w:pPr>
        <w:pStyle w:val="Heading2"/>
      </w:pPr>
      <w:r>
        <w:t>영양 정보</w:t>
      </w:r>
    </w:p>
    <w:p>
      <w:r>
        <w:t>중량(1인분): g</w:t>
      </w:r>
    </w:p>
    <w:p>
      <w:r>
        <w:t>열량: 261 kcal</w:t>
      </w:r>
    </w:p>
    <w:p>
      <w:r>
        <w:t>탄수화물: 21.9g</w:t>
      </w:r>
    </w:p>
    <w:p>
      <w:r>
        <w:t>단백질: 17.6g</w:t>
      </w:r>
    </w:p>
    <w:p>
      <w:r>
        <w:t>지방: 11.1g</w:t>
      </w:r>
    </w:p>
    <w:p>
      <w:r>
        <w:t>나트륨: 470mg</w:t>
      </w:r>
    </w:p>
    <w:p>
      <w:pPr>
        <w:pStyle w:val="Heading2"/>
      </w:pPr>
      <w:r>
        <w:t>재료 정보</w:t>
      </w:r>
    </w:p>
    <w:p>
      <w:r>
        <w:t>꽃게 120g, 후춧가루 0.3g, 청고추 1g, 홍고추 1g, 토마토케첩 4g, 마늘 1.3g, 생강 0.5g, 생강즙 4g, 찹쌀가루 8g, 식용유 10g [소스소개] 매운고추소스:매운 고춧가루 1.3g, 맛술 8g, 간장 2g, 물엿 10g</w:t>
      </w:r>
    </w:p>
    <w:p>
      <w:pPr>
        <w:pStyle w:val="Heading2"/>
      </w:pPr>
      <w:r>
        <w:t>조리 방법</w:t>
      </w:r>
    </w:p>
    <w:p>
      <w:r>
        <w:t>단계 1: 1. 꽃게를 잘 손질한다.</w:t>
      </w:r>
    </w:p>
    <w:p>
      <w:r>
        <w:t>이미지: http://www.foodsafetykorea.go.kr/uploadimg/cook/879-1.jpg</w:t>
      </w:r>
    </w:p>
    <w:p>
      <w:r>
        <w:t>단계 2: 2. 손질한 꽃게에 생강즙과 후춧가루로 간을 한다.</w:t>
      </w:r>
    </w:p>
    <w:p>
      <w:r>
        <w:t>이미지: http://www.foodsafetykorea.go.kr/uploadimg/cook/879-2.jpg</w:t>
      </w:r>
    </w:p>
    <w:p>
      <w:r>
        <w:t>단계 3: 3. 청·홍고추는 사방 0.7cm로 썰고 생강은 다진다.</w:t>
      </w:r>
    </w:p>
    <w:p>
      <w:r>
        <w:t>이미지: http://www.foodsafetykorea.go.kr/uploadimg/cook/879-3.jpg</w:t>
      </w:r>
    </w:p>
    <w:p>
      <w:r>
        <w:t>단계 4: 4. 매운 고추소스의 재료들을 모두 섞고 냄비에 넣어 끓이다가 준비해둔 채소들을 넣고 한소큼 끓여준다.</w:t>
      </w:r>
    </w:p>
    <w:p>
      <w:r>
        <w:t>이미지: http://www.foodsafetykorea.go.kr/uploadimg/cook/879-4.jpg</w:t>
      </w:r>
    </w:p>
    <w:p>
      <w:r>
        <w:t>단계 5: 5. 꽃게에 찹쌀가루를 묻혀 튀긴다.</w:t>
      </w:r>
    </w:p>
    <w:p>
      <w:r>
        <w:t>이미지: http://www.foodsafetykorea.go.kr/uploadimg/cook/879-5.jpg</w:t>
      </w:r>
    </w:p>
    <w:p>
      <w:r>
        <w:t>단계 6: 6. 4의 소스에 넣고 섞는다.</w:t>
      </w:r>
    </w:p>
    <w:p>
      <w:r>
        <w:t>이미지: http://www.foodsafetykorea.go.kr/uploadimg/cook/879-6.jpg</w:t>
      </w:r>
    </w:p>
    <w:p>
      <w:pPr>
        <w:pStyle w:val="Heading2"/>
      </w:pPr>
      <w:r>
        <w:t>기타 정보</w:t>
      </w:r>
    </w:p>
    <w:p>
      <w:r>
        <w:t xml:space="preserve">해시태그: </w:t>
      </w:r>
    </w:p>
    <w:p>
      <w:r>
        <w:t>변경일자: None</w:t>
      </w:r>
    </w:p>
    <w:p>
      <w:r>
        <w:br w:type="page"/>
      </w:r>
    </w:p>
    <w:p>
      <w:pPr>
        <w:pStyle w:val="Heading1"/>
      </w:pPr>
      <w:r>
        <w:t>낙지강회</w:t>
      </w:r>
    </w:p>
    <w:p>
      <w:pPr>
        <w:pStyle w:val="Heading2"/>
      </w:pPr>
      <w:r>
        <w:t>기본 정보</w:t>
      </w:r>
    </w:p>
    <w:p>
      <w:r>
        <w:t>일련번호: 880</w:t>
      </w:r>
    </w:p>
    <w:p>
      <w:r>
        <w:t>조리방법: 끓이기</w:t>
      </w:r>
    </w:p>
    <w:p>
      <w:r>
        <w:t>요리종류: 반찬</w:t>
      </w:r>
    </w:p>
    <w:p>
      <w:pPr>
        <w:pStyle w:val="Heading2"/>
      </w:pPr>
      <w:r>
        <w:t>영양 정보</w:t>
      </w:r>
    </w:p>
    <w:p>
      <w:r>
        <w:t>중량(1인분): g</w:t>
      </w:r>
    </w:p>
    <w:p>
      <w:r>
        <w:t>열량: 51.9 kcal</w:t>
      </w:r>
    </w:p>
    <w:p>
      <w:r>
        <w:t>탄수화물: 7.1g</w:t>
      </w:r>
    </w:p>
    <w:p>
      <w:r>
        <w:t>단백질: 6.8g</w:t>
      </w:r>
    </w:p>
    <w:p>
      <w:r>
        <w:t>지방: 0.4g</w:t>
      </w:r>
    </w:p>
    <w:p>
      <w:r>
        <w:t>나트륨: 153mg</w:t>
      </w:r>
    </w:p>
    <w:p>
      <w:pPr>
        <w:pStyle w:val="Heading2"/>
      </w:pPr>
      <w:r>
        <w:t>재료 정보</w:t>
      </w:r>
    </w:p>
    <w:p>
      <w:r>
        <w:t>낙지 50g, 실파 30g, 미역마른것 3g, 쌈다시마 0.5g, 당근 10g [소스소개] 고추장 1g, 식초 2g, 설탕 2g, 사과주스 5g, 고춧가루 1g</w:t>
      </w:r>
    </w:p>
    <w:p>
      <w:pPr>
        <w:pStyle w:val="Heading2"/>
      </w:pPr>
      <w:r>
        <w:t>조리 방법</w:t>
      </w:r>
    </w:p>
    <w:p>
      <w:r>
        <w:t>단계 1: 1. 낙지는 내장을 손질하고 밀가루로 비벼 씻는다.</w:t>
      </w:r>
    </w:p>
    <w:p>
      <w:r>
        <w:t>이미지: http://www.foodsafetykorea.go.kr/uploadimg/cook/880-1.jpg</w:t>
      </w:r>
    </w:p>
    <w:p>
      <w:r>
        <w:t>단계 2: 2. 씻어낸 낙지는 끓는 소금물에 살짝 데쳐서 다리를 하나씩 떼어 낸다.</w:t>
      </w:r>
    </w:p>
    <w:p>
      <w:r>
        <w:t>이미지: http://www.foodsafetykorea.go.kr/uploadimg/cook/880-2.jpg</w:t>
      </w:r>
    </w:p>
    <w:p>
      <w:r>
        <w:t>단계 3: 3. 실파는 데치고 불린 미역과 다시마도 데쳐서 알맞게 자른다.</w:t>
      </w:r>
    </w:p>
    <w:p>
      <w:r>
        <w:t>이미지: http://www.foodsafetykorea.go.kr/uploadimg/cook/880-3.jpg</w:t>
      </w:r>
    </w:p>
    <w:p>
      <w:r>
        <w:t>단계 4: 4. 당근은 채썰어 준비해 둔다.</w:t>
      </w:r>
    </w:p>
    <w:p>
      <w:r>
        <w:t>이미지: http://www.foodsafetykorea.go.kr/uploadimg/cook/880-4.jpg</w:t>
      </w:r>
    </w:p>
    <w:p>
      <w:r>
        <w:t>단계 5: 5. 데친 낙지를 절반씩 실파와 미역, 다시마로 감는다.</w:t>
      </w:r>
    </w:p>
    <w:p>
      <w:r>
        <w:t>이미지: http://www.foodsafetykorea.go.kr/uploadimg/cook/880-5.jpg</w:t>
      </w:r>
    </w:p>
    <w:p>
      <w:r>
        <w:t>단계 6: 6. 저나트륨 고추장소스를 만들어 곁들인다.</w:t>
      </w:r>
    </w:p>
    <w:p>
      <w:r>
        <w:t>이미지: http://www.foodsafetykorea.go.kr/uploadimg/cook/880-6.jpg</w:t>
      </w:r>
    </w:p>
    <w:p>
      <w:pPr>
        <w:pStyle w:val="Heading2"/>
      </w:pPr>
      <w:r>
        <w:t>기타 정보</w:t>
      </w:r>
    </w:p>
    <w:p>
      <w:r>
        <w:t xml:space="preserve">해시태그: </w:t>
      </w:r>
    </w:p>
    <w:p>
      <w:r>
        <w:t>변경일자: None</w:t>
      </w:r>
    </w:p>
    <w:p>
      <w:r>
        <w:br w:type="page"/>
      </w:r>
    </w:p>
    <w:p>
      <w:pPr>
        <w:pStyle w:val="Heading1"/>
      </w:pPr>
      <w:r>
        <w:t>낙지 잣소스 냉채</w:t>
      </w:r>
    </w:p>
    <w:p>
      <w:pPr>
        <w:pStyle w:val="Heading2"/>
      </w:pPr>
      <w:r>
        <w:t>기본 정보</w:t>
      </w:r>
    </w:p>
    <w:p>
      <w:r>
        <w:t>일련번호: 881</w:t>
      </w:r>
    </w:p>
    <w:p>
      <w:r>
        <w:t>조리방법: 끓이기</w:t>
      </w:r>
    </w:p>
    <w:p>
      <w:r>
        <w:t>요리종류: 반찬</w:t>
      </w:r>
    </w:p>
    <w:p>
      <w:pPr>
        <w:pStyle w:val="Heading2"/>
      </w:pPr>
      <w:r>
        <w:t>영양 정보</w:t>
      </w:r>
    </w:p>
    <w:p>
      <w:r>
        <w:t>중량(1인분): g</w:t>
      </w:r>
    </w:p>
    <w:p>
      <w:r>
        <w:t>열량: 226.7 kcal</w:t>
      </w:r>
    </w:p>
    <w:p>
      <w:r>
        <w:t>탄수화물: 18.5g</w:t>
      </w:r>
    </w:p>
    <w:p>
      <w:r>
        <w:t>단백질: 10g</w:t>
      </w:r>
    </w:p>
    <w:p>
      <w:r>
        <w:t>지방: 14.3g</w:t>
      </w:r>
    </w:p>
    <w:p>
      <w:r>
        <w:t>나트륨: 233mg</w:t>
      </w:r>
    </w:p>
    <w:p>
      <w:pPr>
        <w:pStyle w:val="Heading2"/>
      </w:pPr>
      <w:r>
        <w:t>재료 정보</w:t>
      </w:r>
    </w:p>
    <w:p>
      <w:r>
        <w:t>낙지 50g, 오이 20g, 밤 15g, 미나리 15g, 배 30g, 홍피망 12g [소스소개] 잣소스:잣20g, 배즙 37.5, 흰후춧가루 0.1g레몬즙 5g, 소금 0.3g</w:t>
      </w:r>
    </w:p>
    <w:p>
      <w:pPr>
        <w:pStyle w:val="Heading2"/>
      </w:pPr>
      <w:r>
        <w:t>조리 방법</w:t>
      </w:r>
    </w:p>
    <w:p>
      <w:r>
        <w:t>단계 1: 1. 낙지는 밀가루를 넣어 주물러 미끈거리는 것을 씻어내고 흐르는 물에 헹군다.</w:t>
      </w:r>
    </w:p>
    <w:p>
      <w:r>
        <w:t>이미지: http://www.foodsafetykorea.go.kr/uploadimg/cook/881-1.jpg</w:t>
      </w:r>
    </w:p>
    <w:p>
      <w:r>
        <w:t>단계 2: 2. 끓는 물에 데쳐 한 입 크기로 썬다.</w:t>
      </w:r>
    </w:p>
    <w:p>
      <w:r>
        <w:t>이미지: http://www.foodsafetykorea.go.kr/uploadimg/cook/881-2.jpg</w:t>
      </w:r>
    </w:p>
    <w:p>
      <w:r>
        <w:t>단계 3: 3. 오이는 가운데 씨를 잘라낸 뒤 눈썹 모양으로 썰고 홍피망과 미나리는 5cm 길이로 썬다.</w:t>
      </w:r>
    </w:p>
    <w:p>
      <w:r>
        <w:t>이미지: http://www.foodsafetykorea.go.kr/uploadimg/cook/881-3.jpg</w:t>
      </w:r>
    </w:p>
    <w:p>
      <w:r>
        <w:t>단계 4: 4. 배는 굵게 채 썰고 밤은 얇게 썬다.</w:t>
      </w:r>
    </w:p>
    <w:p>
      <w:r>
        <w:t>이미지: http://www.foodsafetykorea.go.kr/uploadimg/cook/881-4.jpg</w:t>
      </w:r>
    </w:p>
    <w:p>
      <w:r>
        <w:t>단계 5: 5. 잣은 곱게 다져 분마기에 넣고 배즙을 조금씩 넣어가며 뽀얗게 즙을 내고 레몬즙과 흰후춧가루, 소금을 넣어준다.</w:t>
      </w:r>
    </w:p>
    <w:p>
      <w:r>
        <w:t>이미지: http://www.foodsafetykorea.go.kr/uploadimg/cook/881-5.jpg</w:t>
      </w:r>
    </w:p>
    <w:p>
      <w:r>
        <w:t>단계 6: 6. 준비된 재료를 잣소스에 버무린다.</w:t>
      </w:r>
    </w:p>
    <w:p>
      <w:r>
        <w:t>이미지: http://www.foodsafetykorea.go.kr/uploadimg/cook/881-6.jpg</w:t>
      </w:r>
    </w:p>
    <w:p>
      <w:pPr>
        <w:pStyle w:val="Heading2"/>
      </w:pPr>
      <w:r>
        <w:t>기타 정보</w:t>
      </w:r>
    </w:p>
    <w:p>
      <w:r>
        <w:t xml:space="preserve">해시태그: </w:t>
      </w:r>
    </w:p>
    <w:p>
      <w:r>
        <w:t>변경일자: None</w:t>
      </w:r>
    </w:p>
    <w:p>
      <w:r>
        <w:br w:type="page"/>
      </w:r>
    </w:p>
    <w:p>
      <w:pPr>
        <w:pStyle w:val="Heading1"/>
      </w:pPr>
      <w:r>
        <w:t>두부 해산물 꼬치구이</w:t>
      </w:r>
    </w:p>
    <w:p>
      <w:pPr>
        <w:pStyle w:val="Heading2"/>
      </w:pPr>
      <w:r>
        <w:t>기본 정보</w:t>
      </w:r>
    </w:p>
    <w:p>
      <w:r>
        <w:t>일련번호: 882</w:t>
      </w:r>
    </w:p>
    <w:p>
      <w:r>
        <w:t>조리방법: 굽기</w:t>
      </w:r>
    </w:p>
    <w:p>
      <w:r>
        <w:t>요리종류: 반찬</w:t>
      </w:r>
    </w:p>
    <w:p>
      <w:pPr>
        <w:pStyle w:val="Heading2"/>
      </w:pPr>
      <w:r>
        <w:t>영양 정보</w:t>
      </w:r>
    </w:p>
    <w:p>
      <w:r>
        <w:t>중량(1인분): g</w:t>
      </w:r>
    </w:p>
    <w:p>
      <w:r>
        <w:t>열량: 182.6 kcal</w:t>
      </w:r>
    </w:p>
    <w:p>
      <w:r>
        <w:t>탄수화물: 2.6g</w:t>
      </w:r>
    </w:p>
    <w:p>
      <w:r>
        <w:t>단백질: 15.6g</w:t>
      </w:r>
    </w:p>
    <w:p>
      <w:r>
        <w:t>지방: 12.8g</w:t>
      </w:r>
    </w:p>
    <w:p>
      <w:r>
        <w:t>나트륨: 146mg</w:t>
      </w:r>
    </w:p>
    <w:p>
      <w:pPr>
        <w:pStyle w:val="Heading2"/>
      </w:pPr>
      <w:r>
        <w:t>재료 정보</w:t>
      </w:r>
    </w:p>
    <w:p>
      <w:r>
        <w:t>두부 100g, 소라살 16g, 패주 16g, 소금 0.2 [소스소개]마늘올리브유소스:마늘 0.2g, 올리브유 7g, 바질다진것 0.6g, 방울토마토 8g</w:t>
      </w:r>
    </w:p>
    <w:p>
      <w:pPr>
        <w:pStyle w:val="Heading2"/>
      </w:pPr>
      <w:r>
        <w:t>조리 방법</w:t>
      </w:r>
    </w:p>
    <w:p>
      <w:r>
        <w:t>단계 1: 1. 두부는 4x1.5x1cm 크기로 썬 후 소금을 뿌려 물기를 제거한다.</w:t>
      </w:r>
    </w:p>
    <w:p>
      <w:r>
        <w:t>이미지: http://www.foodsafetykorea.go.kr/uploadimg/cook/882-1.jpg</w:t>
      </w:r>
    </w:p>
    <w:p>
      <w:r>
        <w:t>단계 2: 2. 소라살은 내장을 뺀 뒤 반으로 가르고 패주는 주위의 지저분한 막을 벗겨 깨끗이 손질한 뒤 2~3등분 한다.</w:t>
      </w:r>
    </w:p>
    <w:p>
      <w:r>
        <w:t>이미지: http://www.foodsafetykorea.go.kr/uploadimg/cook/882-2.jpg</w:t>
      </w:r>
    </w:p>
    <w:p>
      <w:r>
        <w:t>단계 3: 3. 바질 잎은 다진다.</w:t>
      </w:r>
    </w:p>
    <w:p>
      <w:r>
        <w:t>이미지: http://www.foodsafetykorea.go.kr/uploadimg/cook/882-3.jpg</w:t>
      </w:r>
    </w:p>
    <w:p>
      <w:r>
        <w:t>단계 4: 4. 볼에 다진 마늘을 담고 소금 간을 한 뒤 올리브유를 조금씩 넣으면서 한 방향으로 젓다가 다진 바질을 넣어 마늘 올리브유 소스를 만든다.</w:t>
      </w:r>
    </w:p>
    <w:p>
      <w:r>
        <w:t>이미지: http://www.foodsafetykorea.go.kr/uploadimg/cook/882-4.jpg</w:t>
      </w:r>
    </w:p>
    <w:p>
      <w:r>
        <w:t>단계 5: 5. 두부와 해산물을 차례로 꼬치에 끼워 붓으로 소스를 고루 바른다.</w:t>
      </w:r>
    </w:p>
    <w:p>
      <w:r>
        <w:t>이미지: http://www.foodsafetykorea.go.kr/uploadimg/cook/882-5.jpg</w:t>
      </w:r>
    </w:p>
    <w:p>
      <w:r>
        <w:t>단계 6: 6. 예열된 250℃ 오븐이나 그릴에서 노릇하게 구워낸다.</w:t>
      </w:r>
    </w:p>
    <w:p>
      <w:r>
        <w:t>이미지: http://www.foodsafetykorea.go.kr/uploadimg/cook/882-6.jpg</w:t>
      </w:r>
    </w:p>
    <w:p>
      <w:pPr>
        <w:pStyle w:val="Heading2"/>
      </w:pPr>
      <w:r>
        <w:t>기타 정보</w:t>
      </w:r>
    </w:p>
    <w:p>
      <w:r>
        <w:t xml:space="preserve">해시태그: </w:t>
      </w:r>
    </w:p>
    <w:p>
      <w:r>
        <w:t>변경일자: None</w:t>
      </w:r>
    </w:p>
    <w:p>
      <w:r>
        <w:br w:type="page"/>
      </w:r>
    </w:p>
    <w:p>
      <w:pPr>
        <w:pStyle w:val="Heading1"/>
      </w:pPr>
      <w:r>
        <w:t>마 두부 오징어전</w:t>
      </w:r>
    </w:p>
    <w:p>
      <w:pPr>
        <w:pStyle w:val="Heading2"/>
      </w:pPr>
      <w:r>
        <w:t>기본 정보</w:t>
      </w:r>
    </w:p>
    <w:p>
      <w:r>
        <w:t>일련번호: 883</w:t>
      </w:r>
    </w:p>
    <w:p>
      <w:r>
        <w:t>조리방법: 굽기</w:t>
      </w:r>
    </w:p>
    <w:p>
      <w:r>
        <w:t>요리종류: 반찬</w:t>
      </w:r>
    </w:p>
    <w:p>
      <w:pPr>
        <w:pStyle w:val="Heading2"/>
      </w:pPr>
      <w:r>
        <w:t>영양 정보</w:t>
      </w:r>
    </w:p>
    <w:p>
      <w:r>
        <w:t>중량(1인분): g</w:t>
      </w:r>
    </w:p>
    <w:p>
      <w:r>
        <w:t>열량: 173.3 kcal</w:t>
      </w:r>
    </w:p>
    <w:p>
      <w:r>
        <w:t>탄수화물: 16.8g</w:t>
      </w:r>
    </w:p>
    <w:p>
      <w:r>
        <w:t>단백질: 10.6g</w:t>
      </w:r>
    </w:p>
    <w:p>
      <w:r>
        <w:t>지방: 8.8g</w:t>
      </w:r>
    </w:p>
    <w:p>
      <w:r>
        <w:t>나트륨: 159mg</w:t>
      </w:r>
    </w:p>
    <w:p>
      <w:pPr>
        <w:pStyle w:val="Heading2"/>
      </w:pPr>
      <w:r>
        <w:t>재료 정보</w:t>
      </w:r>
    </w:p>
    <w:p>
      <w:r>
        <w:t>두부 60g, 마 60g, 표고버섯마른것 3.5g, 오징어 6g, 소금 0.2g, 후춧가루 0.1g, 녹말 0.8g, 식용유 4.8g, 홍고추 0.5g[소스소개] 양념장:간장 1.5g, 조미술 1.5g, 설탕 0.5g, 식초 0.5g</w:t>
      </w:r>
    </w:p>
    <w:p>
      <w:pPr>
        <w:pStyle w:val="Heading2"/>
      </w:pPr>
      <w:r>
        <w:t>조리 방법</w:t>
      </w:r>
    </w:p>
    <w:p>
      <w:r>
        <w:t>단계 1: 1. 두부는 소창에 싸서 으깬다.</w:t>
      </w:r>
    </w:p>
    <w:p>
      <w:r>
        <w:t>이미지: http://www.foodsafetykorea.go.kr/uploadimg/cook/883-1.jpg</w:t>
      </w:r>
    </w:p>
    <w:p>
      <w:r>
        <w:t>단계 2: 2. 마는 껍질을 벗기고 강판에 간다.</w:t>
      </w:r>
    </w:p>
    <w:p>
      <w:r>
        <w:t>이미지: http://www.foodsafetykorea.go.kr/uploadimg/cook/883-2.jpg</w:t>
      </w:r>
    </w:p>
    <w:p>
      <w:r>
        <w:t>단계 3: 3. 홍고추는 다지고 표고버섯은 물에 불린 후 잘게 다진다. 오징어도 손질하여 잘게 다진다.</w:t>
      </w:r>
    </w:p>
    <w:p>
      <w:r>
        <w:t>이미지: http://www.foodsafetykorea.go.kr/uploadimg/cook/883-3.jpg</w:t>
      </w:r>
    </w:p>
    <w:p>
      <w:r>
        <w:t>단계 4: 4. 두부와 마, 다진 재료들을 모두 섞어 소금, 후춧가루로 간한다.</w:t>
      </w:r>
    </w:p>
    <w:p>
      <w:r>
        <w:t>이미지: http://www.foodsafetykorea.go.kr/uploadimg/cook/883-4.jpg</w:t>
      </w:r>
    </w:p>
    <w:p>
      <w:r>
        <w:t>단계 5: 5. 반죽을 한 스푼씩 떠 식용유를 넣은 팬에 노릇하게 구워낸다.</w:t>
      </w:r>
    </w:p>
    <w:p>
      <w:r>
        <w:t>이미지: http://www.foodsafetykorea.go.kr/uploadimg/cook/883-5.jpg</w:t>
      </w:r>
    </w:p>
    <w:p>
      <w:r>
        <w:t>단계 6: 6. 재료를 섞어 양념장을 만들어 함께 낸다</w:t>
      </w:r>
    </w:p>
    <w:p>
      <w:r>
        <w:t>이미지: http://www.foodsafetykorea.go.kr/uploadimg/cook/883-6.jpg</w:t>
      </w:r>
    </w:p>
    <w:p>
      <w:pPr>
        <w:pStyle w:val="Heading2"/>
      </w:pPr>
      <w:r>
        <w:t>기타 정보</w:t>
      </w:r>
    </w:p>
    <w:p>
      <w:r>
        <w:t xml:space="preserve">해시태그: </w:t>
      </w:r>
    </w:p>
    <w:p>
      <w:r>
        <w:t>변경일자: None</w:t>
      </w:r>
    </w:p>
    <w:p>
      <w:r>
        <w:br w:type="page"/>
      </w:r>
    </w:p>
    <w:p>
      <w:pPr>
        <w:pStyle w:val="Heading1"/>
      </w:pPr>
      <w:r>
        <w:t>멸치 찹쌀양념 튀김</w:t>
      </w:r>
    </w:p>
    <w:p>
      <w:pPr>
        <w:pStyle w:val="Heading2"/>
      </w:pPr>
      <w:r>
        <w:t>기본 정보</w:t>
      </w:r>
    </w:p>
    <w:p>
      <w:r>
        <w:t>일련번호: 884</w:t>
      </w:r>
    </w:p>
    <w:p>
      <w:r>
        <w:t>조리방법: 튀기기</w:t>
      </w:r>
    </w:p>
    <w:p>
      <w:r>
        <w:t>요리종류: 반찬</w:t>
      </w:r>
    </w:p>
    <w:p>
      <w:pPr>
        <w:pStyle w:val="Heading2"/>
      </w:pPr>
      <w:r>
        <w:t>영양 정보</w:t>
      </w:r>
    </w:p>
    <w:p>
      <w:r>
        <w:t>중량(1인분): g</w:t>
      </w:r>
    </w:p>
    <w:p>
      <w:r>
        <w:t>열량: 212.9 kcal</w:t>
      </w:r>
    </w:p>
    <w:p>
      <w:r>
        <w:t>탄수화물: 17.6g</w:t>
      </w:r>
    </w:p>
    <w:p>
      <w:r>
        <w:t>단백질: 8.8g</w:t>
      </w:r>
    </w:p>
    <w:p>
      <w:r>
        <w:t>지방: 13.1g</w:t>
      </w:r>
    </w:p>
    <w:p>
      <w:r>
        <w:t>나트륨: 181mg</w:t>
      </w:r>
    </w:p>
    <w:p>
      <w:pPr>
        <w:pStyle w:val="Heading2"/>
      </w:pPr>
      <w:r>
        <w:t>재료 정보</w:t>
      </w:r>
    </w:p>
    <w:p>
      <w:r>
        <w:t>멸치중간것 10g, 찹쌀가루 5g, 식용유 2g, 땅콩 13g [소스소개]고추장소스:고추장 2g, 간장 0.5g, 양파즙 10g, 마늘즙 1g, 생강즙 0.5g, 맛술 5g, 설탕 3g, 물엿 3g, 식용유 2g, 참기름 0.3g, 흑임자 4g, 실파 5g</w:t>
      </w:r>
    </w:p>
    <w:p>
      <w:pPr>
        <w:pStyle w:val="Heading2"/>
      </w:pPr>
      <w:r>
        <w:t>조리 방법</w:t>
      </w:r>
    </w:p>
    <w:p>
      <w:r>
        <w:t>단계 1: 1. 멸치는 티를 골라내어 선별해 두고 실파는 썬다.</w:t>
      </w:r>
    </w:p>
    <w:p>
      <w:r>
        <w:t>이미지: http://www.foodsafetykorea.go.kr/uploadimg/cook/884-1.jpg</w:t>
      </w:r>
    </w:p>
    <w:p>
      <w:r>
        <w:t>단계 2: 2. 팬에 식용유를 두르고 소스의 양념들을 넣어 최대한 낮은 불에서 서서히 졸여 농도를 낸다.</w:t>
      </w:r>
    </w:p>
    <w:p>
      <w:r>
        <w:t>이미지: http://www.foodsafetykorea.go.kr/uploadimg/cook/884-2.jpg</w:t>
      </w:r>
    </w:p>
    <w:p>
      <w:r>
        <w:t>단계 3: 3. 찹쌀가루 중 1/3분량만 묽게 풀을 쑤어 식힌다.</w:t>
      </w:r>
    </w:p>
    <w:p>
      <w:r>
        <w:t>이미지: http://www.foodsafetykorea.go.kr/uploadimg/cook/884-3.jpg</w:t>
      </w:r>
    </w:p>
    <w:p>
      <w:r>
        <w:t>단계 4: 4. 멸치에 풀을 가볍게 익히고 남은 찹쌀가루를 묻힌다.</w:t>
      </w:r>
    </w:p>
    <w:p>
      <w:r>
        <w:t>이미지: http://www.foodsafetykorea.go.kr/uploadimg/cook/884-4.jpg</w:t>
      </w:r>
    </w:p>
    <w:p>
      <w:r>
        <w:t>단계 5: 5. 튀김기름의 온도를 170~180℃에 맞추어 4의 멸치를 재빨리 튀겨낸다.</w:t>
      </w:r>
    </w:p>
    <w:p>
      <w:r>
        <w:t>이미지: http://www.foodsafetykorea.go.kr/uploadimg/cook/884-5.jpg</w:t>
      </w:r>
    </w:p>
    <w:p>
      <w:r>
        <w:t>단계 6: 6. 식은 후에 (2)의 소스에 버무리거나 끼얹어 낸다.</w:t>
      </w:r>
    </w:p>
    <w:p>
      <w:r>
        <w:t>이미지: http://www.foodsafetykorea.go.kr/uploadimg/cook/884-6.jpg</w:t>
      </w:r>
    </w:p>
    <w:p>
      <w:pPr>
        <w:pStyle w:val="Heading2"/>
      </w:pPr>
      <w:r>
        <w:t>기타 정보</w:t>
      </w:r>
    </w:p>
    <w:p>
      <w:r>
        <w:t xml:space="preserve">해시태그: </w:t>
      </w:r>
    </w:p>
    <w:p>
      <w:r>
        <w:t>변경일자: None</w:t>
      </w:r>
    </w:p>
    <w:p>
      <w:r>
        <w:br w:type="page"/>
      </w:r>
    </w:p>
    <w:p>
      <w:pPr>
        <w:pStyle w:val="Heading1"/>
      </w:pPr>
      <w:r>
        <w:t>미역 물오징어 연두부 초회</w:t>
      </w:r>
    </w:p>
    <w:p>
      <w:pPr>
        <w:pStyle w:val="Heading2"/>
      </w:pPr>
      <w:r>
        <w:t>기본 정보</w:t>
      </w:r>
    </w:p>
    <w:p>
      <w:r>
        <w:t>일련번호: 885</w:t>
      </w:r>
    </w:p>
    <w:p>
      <w:r>
        <w:t>조리방법: 끓이기</w:t>
      </w:r>
    </w:p>
    <w:p>
      <w:r>
        <w:t>요리종류: 반찬</w:t>
      </w:r>
    </w:p>
    <w:p>
      <w:pPr>
        <w:pStyle w:val="Heading2"/>
      </w:pPr>
      <w:r>
        <w:t>영양 정보</w:t>
      </w:r>
    </w:p>
    <w:p>
      <w:r>
        <w:t>중량(1인분): g</w:t>
      </w:r>
    </w:p>
    <w:p>
      <w:r>
        <w:t>열량: 48.3 kcal</w:t>
      </w:r>
    </w:p>
    <w:p>
      <w:r>
        <w:t>탄수화물: 3.9g</w:t>
      </w:r>
    </w:p>
    <w:p>
      <w:r>
        <w:t>단백질: 7g</w:t>
      </w:r>
    </w:p>
    <w:p>
      <w:r>
        <w:t>지방: 1.2g</w:t>
      </w:r>
    </w:p>
    <w:p>
      <w:r>
        <w:t>나트륨: 171mg</w:t>
      </w:r>
    </w:p>
    <w:p>
      <w:pPr>
        <w:pStyle w:val="Heading2"/>
      </w:pPr>
      <w:r>
        <w:t>재료 정보</w:t>
      </w:r>
    </w:p>
    <w:p>
      <w:r>
        <w:t>연두부큰것 25g, 불린미역 25g, 물오징어 25g, 꽈리고추 4.2g [소스소개] 저나트륨양념장:고추장 2.5g, 간장 0.8g, 물엿 1g, 레몬즙 0.8g, 식초 0.8g, 마늘다진것 0.2g, 생강즙 1g, 파다진것 0.2g, 참기름 0.1g, 통깨 0.2g</w:t>
      </w:r>
    </w:p>
    <w:p>
      <w:pPr>
        <w:pStyle w:val="Heading2"/>
      </w:pPr>
      <w:r>
        <w:t>조리 방법</w:t>
      </w:r>
    </w:p>
    <w:p>
      <w:r>
        <w:t>단계 1: 1. 연두부는 작은 숟가락으로 떠 놓는다.</w:t>
      </w:r>
    </w:p>
    <w:p>
      <w:r>
        <w:t>이미지: http://www.foodsafetykorea.go.kr/uploadimg/cook/885-1.jpg</w:t>
      </w:r>
    </w:p>
    <w:p>
      <w:r>
        <w:t>단계 2: 2. 불린 미역은 4cm 길이로 썬다.</w:t>
      </w:r>
    </w:p>
    <w:p>
      <w:r>
        <w:t>이미지: http://www.foodsafetykorea.go.kr/uploadimg/cook/885-2.jpg</w:t>
      </w:r>
    </w:p>
    <w:p>
      <w:r>
        <w:t>단계 3: 3. 오징어는 껍질을 벗기고 칼집을 넣어 데친다.</w:t>
      </w:r>
    </w:p>
    <w:p>
      <w:r>
        <w:t>이미지: http://www.foodsafetykorea.go.kr/uploadimg/cook/885-3.jpg</w:t>
      </w:r>
    </w:p>
    <w:p>
      <w:r>
        <w:t>단계 4: 4. 데친 오징어는 솔방울 모양으로 자른다.</w:t>
      </w:r>
    </w:p>
    <w:p>
      <w:r>
        <w:t>이미지: http://www.foodsafetykorea.go.kr/uploadimg/cook/885-4.jpg</w:t>
      </w:r>
    </w:p>
    <w:p>
      <w:r>
        <w:t>단계 5: 5. 꽈리고추는 데친다.</w:t>
      </w:r>
    </w:p>
    <w:p>
      <w:r>
        <w:t>이미지: http://www.foodsafetykorea.go.kr/uploadimg/cook/885-5.jpg</w:t>
      </w:r>
    </w:p>
    <w:p>
      <w:r>
        <w:t>단계 6: 6. 재료를 보기좋게 담고 양념장을 곁들여 낸다.</w:t>
      </w:r>
    </w:p>
    <w:p>
      <w:r>
        <w:t>이미지: http://www.foodsafetykorea.go.kr/uploadimg/cook/885-6.jpg</w:t>
      </w:r>
    </w:p>
    <w:p>
      <w:pPr>
        <w:pStyle w:val="Heading2"/>
      </w:pPr>
      <w:r>
        <w:t>기타 정보</w:t>
      </w:r>
    </w:p>
    <w:p>
      <w:r>
        <w:t>해시태그: 연두부</w:t>
      </w:r>
    </w:p>
    <w:p>
      <w:r>
        <w:t>변경일자: None</w:t>
      </w:r>
    </w:p>
    <w:p>
      <w:r>
        <w:br w:type="page"/>
      </w:r>
    </w:p>
    <w:p>
      <w:pPr>
        <w:pStyle w:val="Heading1"/>
      </w:pPr>
      <w:r>
        <w:t>부추조개살 콩비지조림</w:t>
      </w:r>
    </w:p>
    <w:p>
      <w:pPr>
        <w:pStyle w:val="Heading2"/>
      </w:pPr>
      <w:r>
        <w:t>기본 정보</w:t>
      </w:r>
    </w:p>
    <w:p>
      <w:r>
        <w:t>일련번호: 886</w:t>
      </w:r>
    </w:p>
    <w:p>
      <w:r>
        <w:t>조리방법: 끓이기</w:t>
      </w:r>
    </w:p>
    <w:p>
      <w:r>
        <w:t>요리종류: 반찬</w:t>
      </w:r>
    </w:p>
    <w:p>
      <w:pPr>
        <w:pStyle w:val="Heading2"/>
      </w:pPr>
      <w:r>
        <w:t>영양 정보</w:t>
      </w:r>
    </w:p>
    <w:p>
      <w:r>
        <w:t>중량(1인분): g</w:t>
      </w:r>
    </w:p>
    <w:p>
      <w:r>
        <w:t>열량: 36 kcal</w:t>
      </w:r>
    </w:p>
    <w:p>
      <w:r>
        <w:t>탄수화물: 5.3g</w:t>
      </w:r>
    </w:p>
    <w:p>
      <w:r>
        <w:t>단백질: 3.3g</w:t>
      </w:r>
    </w:p>
    <w:p>
      <w:r>
        <w:t>지방: 0.5g</w:t>
      </w:r>
    </w:p>
    <w:p>
      <w:r>
        <w:t>나트륨: 62mg</w:t>
      </w:r>
    </w:p>
    <w:p>
      <w:pPr>
        <w:pStyle w:val="Heading2"/>
      </w:pPr>
      <w:r>
        <w:t>재료 정보</w:t>
      </w:r>
    </w:p>
    <w:p>
      <w:r>
        <w:t>콩비지 20g, 조갯살 20g, 부추 5g, 당근 5g [소스소개]조림장:간장 1g, 청주 1g, 조미술 1g, 설탕 1g, 생강즙 1g, 마늘다진것 0.5g</w:t>
      </w:r>
    </w:p>
    <w:p>
      <w:pPr>
        <w:pStyle w:val="Heading2"/>
      </w:pPr>
      <w:r>
        <w:t>조리 방법</w:t>
      </w:r>
    </w:p>
    <w:p>
      <w:r>
        <w:t>단계 1: 1. 조갯살은 연한 소금물로 헹구어 물기를 뺀다.</w:t>
      </w:r>
    </w:p>
    <w:p>
      <w:r>
        <w:t>이미지: http://www.foodsafetykorea.go.kr/uploadimg/cook/886-1.jpg</w:t>
      </w:r>
    </w:p>
    <w:p>
      <w:r>
        <w:t>단계 2: 2. 부추는 2~3cm 길이로 썰고 당근은 짧게 채 썬다.</w:t>
      </w:r>
    </w:p>
    <w:p>
      <w:r>
        <w:t>이미지: http://www.foodsafetykorea.go.kr/uploadimg/cook/886-2.jpg</w:t>
      </w:r>
    </w:p>
    <w:p>
      <w:r>
        <w:t>단계 3: 3. 냄비에 분량의 조림장 재료를 전부 넣고 한소큼 끓어 오르면 조갯살을 넣어 살짝 데쳐 건져둔다.</w:t>
      </w:r>
    </w:p>
    <w:p>
      <w:r>
        <w:t>이미지: http://www.foodsafetykorea.go.kr/uploadimg/cook/886-3.jpg</w:t>
      </w:r>
    </w:p>
    <w:p>
      <w:r>
        <w:t>단계 4: 4. 3의 냄비에 물 3컵을 더 넣고 당근을 넣어 조림장 분량이 2/3정도가 될 때까지 졸인다.</w:t>
      </w:r>
    </w:p>
    <w:p>
      <w:r>
        <w:t>이미지: http://www.foodsafetykorea.go.kr/uploadimg/cook/886-4.jpg</w:t>
      </w:r>
    </w:p>
    <w:p>
      <w:r>
        <w:t>단계 5: 5. 다른 팬에 기름을 두르지 않고 콩비지를 넣어 보슬보슬해질 때 까지 볶는다.</w:t>
      </w:r>
    </w:p>
    <w:p>
      <w:r>
        <w:t>이미지: http://www.foodsafetykorea.go.kr/uploadimg/cook/886-5.jpg</w:t>
      </w:r>
    </w:p>
    <w:p>
      <w:r>
        <w:t>단계 6: 6. 5에 4를 전부 붓고 채썬 부추와 데친 조갯살도 넣어 간이 고루 들도록 저어가며 볶는다.</w:t>
      </w:r>
    </w:p>
    <w:p>
      <w:r>
        <w:t>이미지: http://www.foodsafetykorea.go.kr/uploadimg/cook/886-6.jpg</w:t>
      </w:r>
    </w:p>
    <w:p>
      <w:pPr>
        <w:pStyle w:val="Heading2"/>
      </w:pPr>
      <w:r>
        <w:t>기타 정보</w:t>
      </w:r>
    </w:p>
    <w:p>
      <w:r>
        <w:t xml:space="preserve">해시태그: </w:t>
      </w:r>
    </w:p>
    <w:p>
      <w:r>
        <w:t>변경일자: None</w:t>
      </w:r>
    </w:p>
    <w:p>
      <w:r>
        <w:br w:type="page"/>
      </w:r>
    </w:p>
    <w:p>
      <w:pPr>
        <w:pStyle w:val="Heading1"/>
      </w:pPr>
      <w:r>
        <w:t>연어냉채</w:t>
      </w:r>
    </w:p>
    <w:p>
      <w:pPr>
        <w:pStyle w:val="Heading2"/>
      </w:pPr>
      <w:r>
        <w:t>기본 정보</w:t>
      </w:r>
    </w:p>
    <w:p>
      <w:r>
        <w:t>일련번호: 888</w:t>
      </w:r>
    </w:p>
    <w:p>
      <w:r>
        <w:t>조리방법: 기타</w:t>
      </w:r>
    </w:p>
    <w:p>
      <w:r>
        <w:t>요리종류: 반찬</w:t>
      </w:r>
    </w:p>
    <w:p>
      <w:pPr>
        <w:pStyle w:val="Heading2"/>
      </w:pPr>
      <w:r>
        <w:t>영양 정보</w:t>
      </w:r>
    </w:p>
    <w:p>
      <w:r>
        <w:t>중량(1인분): g</w:t>
      </w:r>
    </w:p>
    <w:p>
      <w:r>
        <w:t>열량: 129 kcal</w:t>
      </w:r>
    </w:p>
    <w:p>
      <w:r>
        <w:t>탄수화물: 7.4g</w:t>
      </w:r>
    </w:p>
    <w:p>
      <w:r>
        <w:t>단백질: 9.4g</w:t>
      </w:r>
    </w:p>
    <w:p>
      <w:r>
        <w:t>지방: 6.7g</w:t>
      </w:r>
    </w:p>
    <w:p>
      <w:r>
        <w:t>나트륨: 398mg</w:t>
      </w:r>
    </w:p>
    <w:p>
      <w:pPr>
        <w:pStyle w:val="Heading2"/>
      </w:pPr>
      <w:r>
        <w:t>재료 정보</w:t>
      </w:r>
    </w:p>
    <w:p>
      <w:r>
        <w:t>훈재연어 40g, 흰후춧가루 0.01g, 녹말가루 2.4g, 오이 3.8g, 래디쉬 15g, 샐러리 7.5g, 배 7.5g [소스소개] 저나트륨파인애플소스:파인애플 3g, 파인애플 통조림 국물 4.5g, 올리브오일 3.6g, 레몬즙 1.5g, 사과 4.5g, 소금 0.2g, 설탕 1.5g</w:t>
      </w:r>
    </w:p>
    <w:p>
      <w:pPr>
        <w:pStyle w:val="Heading2"/>
      </w:pPr>
      <w:r>
        <w:t>조리 방법</w:t>
      </w:r>
    </w:p>
    <w:p>
      <w:r>
        <w:t>단계 1: 1. 연어는 주사위모양으로 썬다.</w:t>
      </w:r>
    </w:p>
    <w:p>
      <w:r>
        <w:t>이미지: http://www.foodsafetykorea.go.kr/uploadimg/cook/888-1.jpg</w:t>
      </w:r>
    </w:p>
    <w:p>
      <w:r>
        <w:t>단계 2: 2. 흰후춧가루를 살짝 뿌린 후 녹말가루를 묻힌다.</w:t>
      </w:r>
    </w:p>
    <w:p>
      <w:r>
        <w:t>이미지: http://www.foodsafetykorea.go.kr/uploadimg/cook/888-2.jpg</w:t>
      </w:r>
    </w:p>
    <w:p>
      <w:r>
        <w:t>단계 3: 3. 녹말을 묻힌 연어는 김 오른 찜통에 찌고 식혀둔다.</w:t>
      </w:r>
    </w:p>
    <w:p>
      <w:r>
        <w:t>이미지: http://www.foodsafetykorea.go.kr/uploadimg/cook/888-3.jpg</w:t>
      </w:r>
    </w:p>
    <w:p>
      <w:r>
        <w:t>단계 4: 4. 오이, 래디쉬, 셀러리, 배는 곱게 채썰어 냉수에 담갔다가 건진다.</w:t>
      </w:r>
    </w:p>
    <w:p>
      <w:r>
        <w:t>이미지: http://www.foodsafetykorea.go.kr/uploadimg/cook/888-4.jpg</w:t>
      </w:r>
    </w:p>
    <w:p>
      <w:r>
        <w:t>단계 5: 5. 캔 파인애플을 잘게 썰어 분량의 재료들과 함께 믹서기에 곱게 간다.</w:t>
      </w:r>
    </w:p>
    <w:p>
      <w:r>
        <w:t>이미지: http://www.foodsafetykorea.go.kr/uploadimg/cook/888-5.jpg</w:t>
      </w:r>
    </w:p>
    <w:p>
      <w:r>
        <w:t>단계 6: 6. 접시에 준비된 채소와 찐 연어를 담고 소스를 곁들인다.</w:t>
      </w:r>
    </w:p>
    <w:p>
      <w:r>
        <w:t>이미지: http://www.foodsafetykorea.go.kr/uploadimg/cook/888-6.jpg</w:t>
      </w:r>
    </w:p>
    <w:p>
      <w:pPr>
        <w:pStyle w:val="Heading2"/>
      </w:pPr>
      <w:r>
        <w:t>기타 정보</w:t>
      </w:r>
    </w:p>
    <w:p>
      <w:r>
        <w:t xml:space="preserve">해시태그: </w:t>
      </w:r>
    </w:p>
    <w:p>
      <w:r>
        <w:t>변경일자: None</w:t>
      </w:r>
    </w:p>
    <w:p>
      <w:r>
        <w:br w:type="page"/>
      </w:r>
    </w:p>
    <w:p>
      <w:pPr>
        <w:pStyle w:val="Heading1"/>
      </w:pPr>
      <w:r>
        <w:t>오징어말이 케첩조림</w:t>
      </w:r>
    </w:p>
    <w:p>
      <w:pPr>
        <w:pStyle w:val="Heading2"/>
      </w:pPr>
      <w:r>
        <w:t>기본 정보</w:t>
      </w:r>
    </w:p>
    <w:p>
      <w:r>
        <w:t>일련번호: 889</w:t>
      </w:r>
    </w:p>
    <w:p>
      <w:r>
        <w:t>조리방법: 끓이기</w:t>
      </w:r>
    </w:p>
    <w:p>
      <w:r>
        <w:t>요리종류: 반찬</w:t>
      </w:r>
    </w:p>
    <w:p>
      <w:pPr>
        <w:pStyle w:val="Heading2"/>
      </w:pPr>
      <w:r>
        <w:t>영양 정보</w:t>
      </w:r>
    </w:p>
    <w:p>
      <w:r>
        <w:t>중량(1인분): g</w:t>
      </w:r>
    </w:p>
    <w:p>
      <w:r>
        <w:t>열량: 152.2 kcal</w:t>
      </w:r>
    </w:p>
    <w:p>
      <w:r>
        <w:t>탄수화물: 8.8g</w:t>
      </w:r>
    </w:p>
    <w:p>
      <w:r>
        <w:t>단백질: 20g</w:t>
      </w:r>
    </w:p>
    <w:p>
      <w:r>
        <w:t>지방: 4.3g</w:t>
      </w:r>
    </w:p>
    <w:p>
      <w:r>
        <w:t>나트륨: 190mg</w:t>
      </w:r>
    </w:p>
    <w:p>
      <w:pPr>
        <w:pStyle w:val="Heading2"/>
      </w:pPr>
      <w:r>
        <w:t>재료 정보</w:t>
      </w:r>
    </w:p>
    <w:p>
      <w:r>
        <w:t>오징어 80g, 당근 17g, 시금치 17g, 달걀 19g, 표고버섯마른것 7g, 식용유 1.4g, 밀가루 1.1g [소스소개] 토마토케첩소스:마늘다진것 1.1g, 양파다진것 1.1g, 토마토케첩 2g, 물 60g, 후춧가루0.1g</w:t>
      </w:r>
    </w:p>
    <w:p>
      <w:pPr>
        <w:pStyle w:val="Heading2"/>
      </w:pPr>
      <w:r>
        <w:t>조리 방법</w:t>
      </w:r>
    </w:p>
    <w:p>
      <w:r>
        <w:t>단계 1: 1. 오징어는 껍질을 벗긴 후 안쪽에 대각선으로 칼집을 넣어 데친다.</w:t>
      </w:r>
    </w:p>
    <w:p>
      <w:r>
        <w:t>이미지: http://www.foodsafetykorea.go.kr/uploadimg/cook/889-1.jpg</w:t>
      </w:r>
    </w:p>
    <w:p>
      <w:r>
        <w:t>단계 2: 2. 당근, 시금치, 불린 표고버섯은 0.5cm 두께로 썬다.</w:t>
      </w:r>
    </w:p>
    <w:p>
      <w:r>
        <w:t>이미지: http://www.foodsafetykorea.go.kr/uploadimg/cook/889-2.jpg</w:t>
      </w:r>
    </w:p>
    <w:p>
      <w:r>
        <w:t>단계 3: 3. 시금치는 끓는 물에 데쳐 찬물에 헹군 뒤 물기를 제거한다.</w:t>
      </w:r>
    </w:p>
    <w:p>
      <w:r>
        <w:t>이미지: http://www.foodsafetykorea.go.kr/uploadimg/cook/889-3.jpg</w:t>
      </w:r>
    </w:p>
    <w:p>
      <w:r>
        <w:t>단계 4: 4. 달걀은 잘 풀어 도톰하게 달걀말이를 만 후 당근처럼 썬다.</w:t>
      </w:r>
    </w:p>
    <w:p>
      <w:r>
        <w:t>이미지: http://www.foodsafetykorea.go.kr/uploadimg/cook/889-4.jpg</w:t>
      </w:r>
    </w:p>
    <w:p>
      <w:r>
        <w:t>단계 5: 5. 오징어의 물기를 제거하고 밀가루를 살짝 뿌린후 2, 3의 재료를 모두 넣어 김밥 말듯이 돌돌말아 꼬치로 두군데를 고정시킨다.</w:t>
      </w:r>
    </w:p>
    <w:p>
      <w:r>
        <w:t>이미지: http://www.foodsafetykorea.go.kr/uploadimg/cook/889-5.jpg</w:t>
      </w:r>
    </w:p>
    <w:p>
      <w:r>
        <w:t>단계 6: 6. 토마토케첩소스의 재료를 섞어 팬에서 졸이다가 4의 오징어를 넣고 소스를 끼얹어가며 졸여 1.5cm의 두께로 썬다.</w:t>
      </w:r>
    </w:p>
    <w:p>
      <w:r>
        <w:t>이미지: http://www.foodsafetykorea.go.kr/uploadimg/cook/889-6.jpg</w:t>
      </w:r>
    </w:p>
    <w:p>
      <w:pPr>
        <w:pStyle w:val="Heading2"/>
      </w:pPr>
      <w:r>
        <w:t>기타 정보</w:t>
      </w:r>
    </w:p>
    <w:p>
      <w:r>
        <w:t xml:space="preserve">해시태그: </w:t>
      </w:r>
    </w:p>
    <w:p>
      <w:r>
        <w:t>변경일자: None</w:t>
      </w:r>
    </w:p>
    <w:p>
      <w:r>
        <w:br w:type="page"/>
      </w:r>
    </w:p>
    <w:p>
      <w:pPr>
        <w:pStyle w:val="Heading1"/>
      </w:pPr>
      <w:r>
        <w:t>오징어보쌈과 저나트륨 된장소스</w:t>
      </w:r>
    </w:p>
    <w:p>
      <w:pPr>
        <w:pStyle w:val="Heading2"/>
      </w:pPr>
      <w:r>
        <w:t>기본 정보</w:t>
      </w:r>
    </w:p>
    <w:p>
      <w:r>
        <w:t>일련번호: 890</w:t>
      </w:r>
    </w:p>
    <w:p>
      <w:r>
        <w:t>조리방법: 끓이기</w:t>
      </w:r>
    </w:p>
    <w:p>
      <w:r>
        <w:t>요리종류: 반찬</w:t>
      </w:r>
    </w:p>
    <w:p>
      <w:pPr>
        <w:pStyle w:val="Heading2"/>
      </w:pPr>
      <w:r>
        <w:t>영양 정보</w:t>
      </w:r>
    </w:p>
    <w:p>
      <w:r>
        <w:t>중량(1인분): g</w:t>
      </w:r>
    </w:p>
    <w:p>
      <w:r>
        <w:t>열량: 46.2 kcal</w:t>
      </w:r>
    </w:p>
    <w:p>
      <w:r>
        <w:t>탄수화물: 1.8g</w:t>
      </w:r>
    </w:p>
    <w:p>
      <w:r>
        <w:t>단백질: 8.1g</w:t>
      </w:r>
    </w:p>
    <w:p>
      <w:r>
        <w:t>지방: 0.7g</w:t>
      </w:r>
    </w:p>
    <w:p>
      <w:r>
        <w:t>나트륨: 192mg</w:t>
      </w:r>
    </w:p>
    <w:p>
      <w:pPr>
        <w:pStyle w:val="Heading2"/>
      </w:pPr>
      <w:r>
        <w:t>재료 정보</w:t>
      </w:r>
    </w:p>
    <w:p>
      <w:r>
        <w:t>갑오징어 50g, 당근 9g, 오이 9g, 상추 7g [소스소개] 저나트륨된장소스:된장 1.6g, 양파 1.3g, 물 6.6g, 식초 0.4g, 설탕 0.2g, 청고추 0.2g, 홍고추 0.2g</w:t>
      </w:r>
    </w:p>
    <w:p>
      <w:pPr>
        <w:pStyle w:val="Heading2"/>
      </w:pPr>
      <w:r>
        <w:t>조리 방법</w:t>
      </w:r>
    </w:p>
    <w:p>
      <w:r>
        <w:t>단계 1: 1. 오징어는 반으로 갈라 껍질을 제거하고 몸통 안쪽에 대각선으로 칼집을 넣는다.</w:t>
      </w:r>
    </w:p>
    <w:p>
      <w:r>
        <w:t>이미지: http://www.foodsafetykorea.go.kr/uploadimg/cook/890-1.jpg</w:t>
      </w:r>
    </w:p>
    <w:p>
      <w:r>
        <w:t>단계 2: 2. 칼집 낸 오징어를 끓는 물에 데친다.</w:t>
      </w:r>
    </w:p>
    <w:p>
      <w:r>
        <w:t>이미지: http://www.foodsafetykorea.go.kr/uploadimg/cook/890-2.jpg</w:t>
      </w:r>
    </w:p>
    <w:p>
      <w:r>
        <w:t>단계 3: 3. 데친 오징어는 한 입 크기로 썬다.</w:t>
      </w:r>
    </w:p>
    <w:p>
      <w:r>
        <w:t>이미지: http://www.foodsafetykorea.go.kr/uploadimg/cook/890-3.jpg</w:t>
      </w:r>
    </w:p>
    <w:p>
      <w:r>
        <w:t>단계 4: 4. 오이는 돌려 깎아 3cm 길이로 채썰고 당근도 4cm 길이로 얇게 채썬다.</w:t>
      </w:r>
    </w:p>
    <w:p>
      <w:r>
        <w:t>이미지: http://www.foodsafetykorea.go.kr/uploadimg/cook/890-4.jpg</w:t>
      </w:r>
    </w:p>
    <w:p>
      <w:r>
        <w:t>단계 5: 5. 드레싱에 들어갈 양파, 청·홍고추는 잘게 다져 분량의 재료와 섞어 저나트륨 된장소스를 만든다.</w:t>
      </w:r>
    </w:p>
    <w:p>
      <w:r>
        <w:t>이미지: http://www.foodsafetykorea.go.kr/uploadimg/cook/890-5.jpg</w:t>
      </w:r>
    </w:p>
    <w:p>
      <w:r>
        <w:t>단계 6: 6. 상추에 준비된 오징어와 오이, 당근, 저나트륨 된장소스를 기호에 맞게 곁들여 먹는다.</w:t>
      </w:r>
    </w:p>
    <w:p>
      <w:r>
        <w:t>이미지: http://www.foodsafetykorea.go.kr/uploadimg/cook/890-6.jpg</w:t>
      </w:r>
    </w:p>
    <w:p>
      <w:pPr>
        <w:pStyle w:val="Heading2"/>
      </w:pPr>
      <w:r>
        <w:t>기타 정보</w:t>
      </w:r>
    </w:p>
    <w:p>
      <w:r>
        <w:t xml:space="preserve">해시태그: </w:t>
      </w:r>
    </w:p>
    <w:p>
      <w:r>
        <w:t>변경일자: None</w:t>
      </w:r>
    </w:p>
    <w:p>
      <w:r>
        <w:br w:type="page"/>
      </w:r>
    </w:p>
    <w:p>
      <w:pPr>
        <w:pStyle w:val="Heading1"/>
      </w:pPr>
      <w:r>
        <w:t>칠리새우</w:t>
      </w:r>
    </w:p>
    <w:p>
      <w:pPr>
        <w:pStyle w:val="Heading2"/>
      </w:pPr>
      <w:r>
        <w:t>기본 정보</w:t>
      </w:r>
    </w:p>
    <w:p>
      <w:r>
        <w:t>일련번호: 891</w:t>
      </w:r>
    </w:p>
    <w:p>
      <w:r>
        <w:t>조리방법: 튀기기</w:t>
      </w:r>
    </w:p>
    <w:p>
      <w:r>
        <w:t>요리종류: 반찬</w:t>
      </w:r>
    </w:p>
    <w:p>
      <w:pPr>
        <w:pStyle w:val="Heading2"/>
      </w:pPr>
      <w:r>
        <w:t>영양 정보</w:t>
      </w:r>
    </w:p>
    <w:p>
      <w:r>
        <w:t>중량(1인분): g</w:t>
      </w:r>
    </w:p>
    <w:p>
      <w:r>
        <w:t>열량: 192.6 kcal</w:t>
      </w:r>
    </w:p>
    <w:p>
      <w:r>
        <w:t>탄수화물: 16.3g</w:t>
      </w:r>
    </w:p>
    <w:p>
      <w:r>
        <w:t>단백질: 10.7g</w:t>
      </w:r>
    </w:p>
    <w:p>
      <w:r>
        <w:t>지방: 8.9g</w:t>
      </w:r>
    </w:p>
    <w:p>
      <w:r>
        <w:t>나트륨: 159mg</w:t>
      </w:r>
    </w:p>
    <w:p>
      <w:pPr>
        <w:pStyle w:val="Heading2"/>
      </w:pPr>
      <w:r>
        <w:t>재료 정보</w:t>
      </w:r>
    </w:p>
    <w:p>
      <w:r>
        <w:t>백새우 40g, 케첩 4g, 대파 6g, 녹말가루 3g, 밀가루 6g, 달걀 10g, 완두콩 4g, 식용유 5g, 참기름 0.5g [소스소개] 저나트륨칠리소스:두반장 1g, 고추기름 3g, 설탕 6g, 마늘 2g, 생강 0.2g, 청주 2g, 식초 3g</w:t>
      </w:r>
    </w:p>
    <w:p>
      <w:pPr>
        <w:pStyle w:val="Heading2"/>
      </w:pPr>
      <w:r>
        <w:t>조리 방법</w:t>
      </w:r>
    </w:p>
    <w:p>
      <w:r>
        <w:t>단계 1: 1. 새우는 손질하여 물기를 제거한다.</w:t>
      </w:r>
    </w:p>
    <w:p>
      <w:r>
        <w:t>이미지: http://www.foodsafetykorea.go.kr/uploadimg/cook/891-1.jpg</w:t>
      </w:r>
    </w:p>
    <w:p>
      <w:r>
        <w:t>단계 2: 2. 달걀, 녹말가루, 밀가루로 튀김옷을 만들어 새우에 묻힌다.</w:t>
      </w:r>
    </w:p>
    <w:p>
      <w:r>
        <w:t>이미지: http://www.foodsafetykorea.go.kr/uploadimg/cook/891-2.jpg</w:t>
      </w:r>
    </w:p>
    <w:p>
      <w:r>
        <w:t>단계 3: 3. 튀김옷을 입힌 새우를 170℃ 식용유에 두 번 튀겨낸다.</w:t>
      </w:r>
    </w:p>
    <w:p>
      <w:r>
        <w:t>이미지: http://www.foodsafetykorea.go.kr/uploadimg/cook/891-3.jpg</w:t>
      </w:r>
    </w:p>
    <w:p>
      <w:r>
        <w:t>단계 4: 4. 대파, 마늘, 생강은 다진다.</w:t>
      </w:r>
    </w:p>
    <w:p>
      <w:r>
        <w:t>이미지: http://www.foodsafetykorea.go.kr/uploadimg/cook/891-4.jpg</w:t>
      </w:r>
    </w:p>
    <w:p>
      <w:r>
        <w:t>단계 5: 5. 팬에 고추기름을 두르고 2를 넣고 볶다가 청주, 두반장, 케첩을 첨가하여 볶은 후 물을 넣고 설탕, 식초로 간을 맞춘다.</w:t>
      </w:r>
    </w:p>
    <w:p>
      <w:r>
        <w:t>이미지: http://www.foodsafetykorea.go.kr/uploadimg/cook/891-5.jpg</w:t>
      </w:r>
    </w:p>
    <w:p>
      <w:r>
        <w:t>단계 6: 6. 살짝 졸인 뒤 튀긴 새우와 완두콩을 넣고 물녹말로 농도를 맞추고 마지막으로 참기름을 넣는다.</w:t>
      </w:r>
    </w:p>
    <w:p>
      <w:r>
        <w:t>이미지: http://www.foodsafetykorea.go.kr/uploadimg/cook/891-6.jpg</w:t>
      </w:r>
    </w:p>
    <w:p>
      <w:pPr>
        <w:pStyle w:val="Heading2"/>
      </w:pPr>
      <w:r>
        <w:t>기타 정보</w:t>
      </w:r>
    </w:p>
    <w:p>
      <w:r>
        <w:t>해시태그: 두반장</w:t>
      </w:r>
    </w:p>
    <w:p>
      <w:r>
        <w:t>변경일자: None</w:t>
      </w:r>
    </w:p>
    <w:p>
      <w:r>
        <w:br w:type="page"/>
      </w:r>
    </w:p>
    <w:p>
      <w:pPr>
        <w:pStyle w:val="Heading1"/>
      </w:pPr>
      <w:r>
        <w:t>연근샐러드, 흑임자소스</w:t>
      </w:r>
    </w:p>
    <w:p>
      <w:pPr>
        <w:pStyle w:val="Heading2"/>
      </w:pPr>
      <w:r>
        <w:t>기본 정보</w:t>
      </w:r>
    </w:p>
    <w:p>
      <w:r>
        <w:t>일련번호: 2984</w:t>
      </w:r>
    </w:p>
    <w:p>
      <w:r>
        <w:t>조리방법: 기타</w:t>
      </w:r>
    </w:p>
    <w:p>
      <w:r>
        <w:t>요리종류: 반찬</w:t>
      </w:r>
    </w:p>
    <w:p>
      <w:pPr>
        <w:pStyle w:val="Heading2"/>
      </w:pPr>
      <w:r>
        <w:t>영양 정보</w:t>
      </w:r>
    </w:p>
    <w:p>
      <w:r>
        <w:t>중량(1인분): 20g</w:t>
      </w:r>
    </w:p>
    <w:p>
      <w:r>
        <w:t>열량: 28.76 kcal</w:t>
      </w:r>
    </w:p>
    <w:p>
      <w:r>
        <w:t>탄수화물: 3.82g</w:t>
      </w:r>
    </w:p>
    <w:p>
      <w:r>
        <w:t>단백질: 0.69g</w:t>
      </w:r>
    </w:p>
    <w:p>
      <w:r>
        <w:t>지방: 1.19g</w:t>
      </w:r>
    </w:p>
    <w:p>
      <w:r>
        <w:t>나트륨: 4.9mg</w:t>
      </w:r>
    </w:p>
    <w:p>
      <w:pPr>
        <w:pStyle w:val="Heading2"/>
      </w:pPr>
      <w:r>
        <w:t>재료 정보</w:t>
      </w:r>
    </w:p>
    <w:p>
      <w:r>
        <w:t>흑임자 30g, 연근 80g, 레몬 20g, 마요네즈 15g, 플레인요거트 15g, 식초 5g</w:t>
      </w:r>
    </w:p>
    <w:p>
      <w:pPr>
        <w:pStyle w:val="Heading2"/>
      </w:pPr>
      <w:r>
        <w:t>조리 방법</w:t>
      </w:r>
    </w:p>
    <w:p>
      <w:r>
        <w:t>단계 1: 1. 연근은 세척 후 껍질을 벗긴다.</w:t>
      </w:r>
    </w:p>
    <w:p>
      <w:r>
        <w:t>이미지: http://www.foodsafetykorea.go.kr/uploadimg/20190409/20190409091835_1554769115905.jpg</w:t>
      </w:r>
    </w:p>
    <w:p>
      <w:r>
        <w:t>단계 2: 2. 연근을 슬라이스 한다.</w:t>
      </w:r>
    </w:p>
    <w:p>
      <w:r>
        <w:t>이미지: http://www.foodsafetykorea.go.kr/uploadimg/20190409/20190409091846_1554769126603.jpg</w:t>
      </w:r>
    </w:p>
    <w:p>
      <w:r>
        <w:t>단계 3: 3. 물에 식초를 넣고 끓으면 연근을 데친다.</w:t>
      </w:r>
    </w:p>
    <w:p>
      <w:r>
        <w:t>이미지: http://www.foodsafetykorea.go.kr/uploadimg/20190409/20190409091922_1554769162313.jpg</w:t>
      </w:r>
    </w:p>
    <w:p>
      <w:r>
        <w:t>단계 4: 4. 레몬즙을 짠다.</w:t>
      </w:r>
    </w:p>
    <w:p>
      <w:r>
        <w:t>이미지: http://www.foodsafetykorea.go.kr/uploadimg/20190409/20190409091943_1554769183645.jpg</w:t>
      </w:r>
    </w:p>
    <w:p>
      <w:r>
        <w:t>단계 5: 5. 흑임자, 마요네즈, 플레인요거트를 믹서 하여 흑임자 소스를 만든다.</w:t>
      </w:r>
    </w:p>
    <w:p>
      <w:r>
        <w:t>이미지: http://www.foodsafetykorea.go.kr/uploadimg/20190409/20190409091958_1554769198466.jpg</w:t>
      </w:r>
    </w:p>
    <w:p>
      <w:r>
        <w:t>단계 6: 6. 연근에 흑임자소스를 곁들여 담는다.</w:t>
      </w:r>
    </w:p>
    <w:p>
      <w:r>
        <w:t>이미지: http://www.foodsafetykorea.go.kr/uploadimg/20190409/20190409092009_1554769209491.jpg</w:t>
      </w:r>
    </w:p>
    <w:p>
      <w:pPr>
        <w:pStyle w:val="Heading2"/>
      </w:pPr>
      <w:r>
        <w:t>기타 정보</w:t>
      </w:r>
    </w:p>
    <w:p>
      <w:r>
        <w:t>해시태그: 연근</w:t>
      </w:r>
    </w:p>
    <w:p>
      <w:r>
        <w:t>변경일자: None</w:t>
      </w:r>
    </w:p>
    <w:p>
      <w:r>
        <w:br w:type="page"/>
      </w:r>
    </w:p>
    <w:p>
      <w:pPr>
        <w:pStyle w:val="Heading1"/>
      </w:pPr>
      <w:r>
        <w:t>단호박함박스테이크</w:t>
      </w:r>
    </w:p>
    <w:p>
      <w:pPr>
        <w:pStyle w:val="Heading2"/>
      </w:pPr>
      <w:r>
        <w:t>기본 정보</w:t>
      </w:r>
    </w:p>
    <w:p>
      <w:r>
        <w:t>일련번호: 3074</w:t>
      </w:r>
    </w:p>
    <w:p>
      <w:r>
        <w:t>조리방법: 굽기</w:t>
      </w:r>
    </w:p>
    <w:p>
      <w:r>
        <w:t>요리종류: 반찬</w:t>
      </w:r>
    </w:p>
    <w:p>
      <w:pPr>
        <w:pStyle w:val="Heading2"/>
      </w:pPr>
      <w:r>
        <w:t>영양 정보</w:t>
      </w:r>
    </w:p>
    <w:p>
      <w:r>
        <w:t>중량(1인분): 164g</w:t>
      </w:r>
    </w:p>
    <w:p>
      <w:r>
        <w:t>열량: 323.8 kcal</w:t>
      </w:r>
    </w:p>
    <w:p>
      <w:r>
        <w:t>탄수화물: 36.5g</w:t>
      </w:r>
    </w:p>
    <w:p>
      <w:r>
        <w:t>단백질: 17.5g</w:t>
      </w:r>
    </w:p>
    <w:p>
      <w:r>
        <w:t>지방: 12g</w:t>
      </w:r>
    </w:p>
    <w:p>
      <w:r>
        <w:t>나트륨: 311.5mg</w:t>
      </w:r>
    </w:p>
    <w:p>
      <w:pPr>
        <w:pStyle w:val="Heading2"/>
      </w:pPr>
      <w:r>
        <w:t>재료 정보</w:t>
      </w:r>
    </w:p>
    <w:p>
      <w:r>
        <w:t>돼지고기 30g, 소고기 20g, 단호박 20g, 양파 10g, 마늘 1g, 당근 7g, 계란20g, 빵가루 5g, 우유 50ml, 콩기름 2g, 소금 0.4g, 후추 0.1g, 올리고당 3g</w:t>
      </w:r>
    </w:p>
    <w:p>
      <w:pPr>
        <w:pStyle w:val="Heading2"/>
      </w:pPr>
      <w:r>
        <w:t>조리 방법</w:t>
      </w:r>
    </w:p>
    <w:p>
      <w:r>
        <w:t>단계 1: 1. 단호박은 쪄서 속을 파내고, 우유와 올리고당을 넣고 끓여 소스를 만든다.</w:t>
      </w:r>
    </w:p>
    <w:p>
      <w:r>
        <w:t>이미지: http://www.foodsafetykorea.go.kr/uploadimg/20200313/20200313103654_1584063414640.JPG</w:t>
      </w:r>
    </w:p>
    <w:p>
      <w:r>
        <w:t>단계 2: 2. 소고기, 돼지고기, 양파, 마늘, 당근은 모두 잘게 다진다.</w:t>
      </w:r>
    </w:p>
    <w:p>
      <w:r>
        <w:t>이미지: http://www.foodsafetykorea.go.kr/uploadimg/20200313/20200313103707_1584063427359.JPG</w:t>
      </w:r>
    </w:p>
    <w:p>
      <w:r>
        <w:t>단계 3: 3. ②에 빵가루, 달걀, 소금, 후추를 넣고 치댄다.</w:t>
      </w:r>
    </w:p>
    <w:p>
      <w:r>
        <w:t>이미지: http://www.foodsafetykorea.go.kr/uploadimg/20200313/20200313103719_1584063439598.JPG</w:t>
      </w:r>
    </w:p>
    <w:p>
      <w:r>
        <w:t>단계 4: 4. 치댄 반죽을 둥글고 납작하게 만들어 준다.</w:t>
      </w:r>
    </w:p>
    <w:p>
      <w:r>
        <w:t>이미지: http://www.foodsafetykorea.go.kr/uploadimg/20200313/20200313103732_1584063452995.JPG</w:t>
      </w:r>
    </w:p>
    <w:p>
      <w:r>
        <w:t>단계 5: 5. 팬에 기름을 두르고 노릇하게 굽는다.</w:t>
      </w:r>
    </w:p>
    <w:p>
      <w:r>
        <w:t>이미지: http://www.foodsafetykorea.go.kr/uploadimg/20200313/20200313103746_1584063466050.JPG</w:t>
      </w:r>
    </w:p>
    <w:p>
      <w:r>
        <w:t>단계 6: 6. 함박스테이크에 단호박 크림소스를 부어 제공한다.</w:t>
      </w:r>
    </w:p>
    <w:p>
      <w:r>
        <w:t>이미지: http://www.foodsafetykorea.go.kr/uploadimg/20200313/20200313103801_1584063481612.JPG</w:t>
      </w:r>
    </w:p>
    <w:p>
      <w:pPr>
        <w:pStyle w:val="Heading2"/>
      </w:pPr>
      <w:r>
        <w:t>기타 정보</w:t>
      </w:r>
    </w:p>
    <w:p>
      <w:r>
        <w:t xml:space="preserve">해시태그: </w:t>
      </w:r>
    </w:p>
    <w:p>
      <w:r>
        <w:t>변경일자: None</w:t>
      </w:r>
    </w:p>
    <w:p>
      <w:r>
        <w:br w:type="page"/>
      </w:r>
    </w:p>
    <w:p>
      <w:pPr>
        <w:pStyle w:val="Heading1"/>
      </w:pPr>
      <w:r>
        <w:t>배깍두기</w:t>
      </w:r>
    </w:p>
    <w:p>
      <w:pPr>
        <w:pStyle w:val="Heading2"/>
      </w:pPr>
      <w:r>
        <w:t>기본 정보</w:t>
      </w:r>
    </w:p>
    <w:p>
      <w:r>
        <w:t>일련번호: 3170</w:t>
      </w:r>
    </w:p>
    <w:p>
      <w:r>
        <w:t>조리방법: 기타</w:t>
      </w:r>
    </w:p>
    <w:p>
      <w:r>
        <w:t>요리종류: 반찬</w:t>
      </w:r>
    </w:p>
    <w:p>
      <w:pPr>
        <w:pStyle w:val="Heading2"/>
      </w:pPr>
      <w:r>
        <w:t>영양 정보</w:t>
      </w:r>
    </w:p>
    <w:p>
      <w:r>
        <w:t>중량(1인분): 92g</w:t>
      </w:r>
    </w:p>
    <w:p>
      <w:r>
        <w:t>열량: 65.06 kcal</w:t>
      </w:r>
    </w:p>
    <w:p>
      <w:r>
        <w:t>탄수화물: 13.74g</w:t>
      </w:r>
    </w:p>
    <w:p>
      <w:r>
        <w:t>단백질: 0.96g</w:t>
      </w:r>
    </w:p>
    <w:p>
      <w:r>
        <w:t>지방: 0.42g</w:t>
      </w:r>
    </w:p>
    <w:p>
      <w:r>
        <w:t>나트륨: 6.56mg</w:t>
      </w:r>
    </w:p>
    <w:p>
      <w:pPr>
        <w:pStyle w:val="Heading2"/>
      </w:pPr>
      <w:r>
        <w:t>재료 정보</w:t>
      </w:r>
    </w:p>
    <w:p>
      <w:r>
        <w:t>배 80g, 부추 5g, 고춧가루 5g, 매실청 3g, 설탕 2g, 참깨 1g</w:t>
      </w:r>
    </w:p>
    <w:p>
      <w:pPr>
        <w:pStyle w:val="Heading2"/>
      </w:pPr>
      <w:r>
        <w:t>조리 방법</w:t>
      </w:r>
    </w:p>
    <w:p>
      <w:r>
        <w:t>단계 1: 1. 배는 껍질을 벗긴다.</w:t>
      </w:r>
    </w:p>
    <w:p>
      <w:r>
        <w:t>이미지: http://www.foodsafetykorea.go.kr/uploadimg/20210128/20210128053055_1611822655036.JPG</w:t>
      </w:r>
    </w:p>
    <w:p>
      <w:r>
        <w:t>단계 2: 2. 껍질 벗긴 배를 깍뚝썰기 한다.</w:t>
      </w:r>
    </w:p>
    <w:p>
      <w:r>
        <w:t>이미지: http://www.foodsafetykorea.go.kr/uploadimg/20210128/20210128053110_1611822670864.JPG</w:t>
      </w:r>
    </w:p>
    <w:p>
      <w:r>
        <w:t>단계 3: 3. 부추는 먹기 좋은 길이로 썬다.</w:t>
      </w:r>
    </w:p>
    <w:p>
      <w:r>
        <w:t>이미지: http://www.foodsafetykorea.go.kr/uploadimg/20210128/20210128053128_1611822688565.JPG</w:t>
      </w:r>
    </w:p>
    <w:p>
      <w:r>
        <w:t>단계 4: 4. 배와 부추에 고춧가루를 버무려 색이 베이도록 한다.</w:t>
      </w:r>
    </w:p>
    <w:p>
      <w:r>
        <w:t>이미지: http://www.foodsafetykorea.go.kr/uploadimg/20210128/20210128053141_1611822701973.JPG</w:t>
      </w:r>
    </w:p>
    <w:p>
      <w:r>
        <w:t>단계 5: 5. 매실청과 설탕을 넣어 새콤달콤하게 버무린다.</w:t>
      </w:r>
    </w:p>
    <w:p>
      <w:r>
        <w:t>이미지: http://www.foodsafetykorea.go.kr/uploadimg/20210128/20210128053156_1611822716616.JPG</w:t>
      </w:r>
    </w:p>
    <w:p>
      <w:r>
        <w:t>단계 6: 6. 참깨를 뿌려 완성한다.</w:t>
      </w:r>
    </w:p>
    <w:p>
      <w:r>
        <w:t>이미지: http://www.foodsafetykorea.go.kr/uploadimg/20210128/20210128053212_1611822732341.JPG</w:t>
      </w:r>
    </w:p>
    <w:p>
      <w:pPr>
        <w:pStyle w:val="Heading2"/>
      </w:pPr>
      <w:r>
        <w:t>기타 정보</w:t>
      </w:r>
    </w:p>
    <w:p>
      <w:r>
        <w:t xml:space="preserve">해시태그: </w:t>
      </w:r>
    </w:p>
    <w:p>
      <w:r>
        <w:t>변경일자: None</w:t>
      </w:r>
    </w:p>
    <w:p>
      <w:r>
        <w:br w:type="page"/>
      </w:r>
    </w:p>
    <w:p>
      <w:pPr>
        <w:pStyle w:val="Heading1"/>
      </w:pPr>
      <w:r>
        <w:t>닭고기 찰깨빵</w:t>
      </w:r>
    </w:p>
    <w:p>
      <w:pPr>
        <w:pStyle w:val="Heading2"/>
      </w:pPr>
      <w:r>
        <w:t>기본 정보</w:t>
      </w:r>
    </w:p>
    <w:p>
      <w:r>
        <w:t>일련번호: 3217</w:t>
      </w:r>
    </w:p>
    <w:p>
      <w:r>
        <w:t>조리방법: 기타</w:t>
      </w:r>
    </w:p>
    <w:p>
      <w:r>
        <w:t>요리종류: 일품</w:t>
      </w:r>
    </w:p>
    <w:p>
      <w:pPr>
        <w:pStyle w:val="Heading2"/>
      </w:pPr>
      <w:r>
        <w:t>영양 정보</w:t>
      </w:r>
    </w:p>
    <w:p>
      <w:r>
        <w:t>중량(1인분): 203g</w:t>
      </w:r>
    </w:p>
    <w:p>
      <w:r>
        <w:t>열량: 500.6 kcal</w:t>
      </w:r>
    </w:p>
    <w:p>
      <w:r>
        <w:t>탄수화물: 80.1g</w:t>
      </w:r>
    </w:p>
    <w:p>
      <w:r>
        <w:t>단백질: 16.7g</w:t>
      </w:r>
    </w:p>
    <w:p>
      <w:r>
        <w:t>지방: 12.6g</w:t>
      </w:r>
    </w:p>
    <w:p>
      <w:r>
        <w:t>나트륨: 852.1mg</w:t>
      </w:r>
    </w:p>
    <w:p>
      <w:pPr>
        <w:pStyle w:val="Heading2"/>
      </w:pPr>
      <w:r>
        <w:t>재료 정보</w:t>
      </w:r>
    </w:p>
    <w:p>
      <w:r>
        <w:t>방울토마토(60g), 양파(70g), 파프리카(120g), 할라피뇨(10g), 훈제 닭가슴살(40g), 찰깨빵(45g), 모차렐라치즈(30g), 파슬리가루(약간), 설탕(1g), 소금(0.5g), 레몬즙(15㎖), 후춧가루(0.5g)</w:t>
      </w:r>
    </w:p>
    <w:p>
      <w:pPr>
        <w:pStyle w:val="Heading2"/>
      </w:pPr>
      <w:r>
        <w:t>조리 방법</w:t>
      </w:r>
    </w:p>
    <w:p>
      <w:r>
        <w:t>단계 1: 1. 방울토마토, 양파, 파프리카, 할라피뇨, 훈제 닭가슴살은 작게 깍둑썬다.</w:t>
      </w:r>
    </w:p>
    <w:p>
      <w:r>
        <w:t>이미지: http://www.foodsafetykorea.go.kr/uploadimg/20210308/20210308051305_1615191185710.jpg</w:t>
      </w:r>
    </w:p>
    <w:p>
      <w:r>
        <w:t>단계 2: 2. 손질한 재료에 양념을 고루 섞는다.</w:t>
      </w:r>
    </w:p>
    <w:p>
      <w:r>
        <w:t>이미지: http://www.foodsafetykorea.go.kr/uploadimg/20210308/20210308051326_1615191206193.jpg</w:t>
      </w:r>
    </w:p>
    <w:p>
      <w:r>
        <w:t>단계 3: 3. 찰깨빵의 윗부분 1cm를 도려낸다.</w:t>
      </w:r>
    </w:p>
    <w:p>
      <w:r>
        <w:t>이미지: http://www.foodsafetykorea.go.kr/uploadimg/20210308/20210308051339_1615191219134.jpg</w:t>
      </w:r>
    </w:p>
    <w:p>
      <w:r>
        <w:t>단계 4: 4. 빵 안에 버무린 재료를 채운 뒤 모차렐라치즈를 올린다.</w:t>
      </w:r>
    </w:p>
    <w:p>
      <w:r>
        <w:t>이미지: http://www.foodsafetykorea.go.kr/uploadimg/20210308/20210308051355_1615191235281.jpg</w:t>
      </w:r>
    </w:p>
    <w:p>
      <w:r>
        <w:t>단계 5: 5. 180℃로 예열한 오븐에 속을 채운 빵을 넣고 5분간 구워 꺼낸다.</w:t>
      </w:r>
    </w:p>
    <w:p>
      <w:r>
        <w:t>이미지: http://www.foodsafetykorea.go.kr/uploadimg/20210308/20210308051408_1615191248084.jpg</w:t>
      </w:r>
    </w:p>
    <w:p>
      <w:r>
        <w:t>단계 6: 6. 그릇에 구운 빵을 올린 뒤 파슬리가루를 뿌린다.</w:t>
      </w:r>
    </w:p>
    <w:p>
      <w:r>
        <w:t>이미지: http://www.foodsafetykorea.go.kr/uploadimg/20210308/20210308051423_1615191263725.jpg</w:t>
      </w:r>
    </w:p>
    <w:p>
      <w:pPr>
        <w:pStyle w:val="Heading2"/>
      </w:pPr>
      <w:r>
        <w:t>기타 정보</w:t>
      </w:r>
    </w:p>
    <w:p>
      <w:r>
        <w:t xml:space="preserve">해시태그: </w:t>
      </w:r>
    </w:p>
    <w:p>
      <w:r>
        <w:t>변경일자: None</w:t>
      </w:r>
    </w:p>
    <w:p>
      <w:r>
        <w:br w:type="page"/>
      </w:r>
    </w:p>
    <w:p>
      <w:pPr>
        <w:pStyle w:val="Heading1"/>
      </w:pPr>
      <w:r>
        <w:t>레몬연어 파피요트</w:t>
      </w:r>
    </w:p>
    <w:p>
      <w:pPr>
        <w:pStyle w:val="Heading2"/>
      </w:pPr>
      <w:r>
        <w:t>기본 정보</w:t>
      </w:r>
    </w:p>
    <w:p>
      <w:r>
        <w:t>일련번호: 3272</w:t>
      </w:r>
    </w:p>
    <w:p>
      <w:r>
        <w:t>조리방법: 찌기</w:t>
      </w:r>
    </w:p>
    <w:p>
      <w:r>
        <w:t>요리종류: 일품</w:t>
      </w:r>
    </w:p>
    <w:p>
      <w:pPr>
        <w:pStyle w:val="Heading2"/>
      </w:pPr>
      <w:r>
        <w:t>영양 정보</w:t>
      </w:r>
    </w:p>
    <w:p>
      <w:r>
        <w:t>중량(1인분): 310.2g</w:t>
      </w:r>
    </w:p>
    <w:p>
      <w:r>
        <w:t>열량: 431.7 kcal</w:t>
      </w:r>
    </w:p>
    <w:p>
      <w:r>
        <w:t>탄수화물: 8.3g</w:t>
      </w:r>
    </w:p>
    <w:p>
      <w:r>
        <w:t>단백질: 33.3g</w:t>
      </w:r>
    </w:p>
    <w:p>
      <w:r>
        <w:t>지방: 29.5g</w:t>
      </w:r>
    </w:p>
    <w:p>
      <w:r>
        <w:t>나트륨: 121.1mg</w:t>
      </w:r>
    </w:p>
    <w:p>
      <w:pPr>
        <w:pStyle w:val="Heading2"/>
      </w:pPr>
      <w:r>
        <w:t>재료 정보</w:t>
      </w:r>
    </w:p>
    <w:p>
      <w:r>
        <w:t>[ 2인분 ] 브로콜리(¼개), 애호박(½개), 레몬(½개), 양파(½개), 노랑 파프리카(¼개), 방울토마토(5개), 마늘(8쪽), 연어 필레(270g), 로즈메리(3줄기), 올리브유(1Ts), 레몬즙(3.5Ts), 올리브유(7Ts), 소금(약간), 후춧가루(약간), 다진 양파(½컵)</w:t>
      </w:r>
    </w:p>
    <w:p>
      <w:pPr>
        <w:pStyle w:val="Heading2"/>
      </w:pPr>
      <w:r>
        <w:t>조리 방법</w:t>
      </w:r>
    </w:p>
    <w:p>
      <w:r>
        <w:t>단계 1: 1. 브로콜리는 송이만 떼어내고, 애호박과 레몬은 4mm 두께로 둥글게 썰고, 양파와 노랑 파프리카는 한입 크기로 썰고, 방울토마토는 4등분하고, 마늘은 꼭지를 제거한다.</w:t>
      </w:r>
    </w:p>
    <w:p>
      <w:r>
        <w:t>이미지: https://www.foodsafetykorea.go.kr/common/ecmFileView.do?ecm_file_no=1NxSkgr91Yj</w:t>
      </w:r>
    </w:p>
    <w:p>
      <w:r>
        <w:t>단계 2: 2. 볼에 레몬즙을 넣고 올리브유를 조금씩 부어가며 거품기로 골고루 섞는다.</w:t>
      </w:r>
    </w:p>
    <w:p>
      <w:r>
        <w:t>이미지: https://www.foodsafetykorea.go.kr/common/ecmFileView.do?ecm_file_no=1NxSkgr91cc</w:t>
      </w:r>
    </w:p>
    <w:p>
      <w:r>
        <w:t>단계 3: 3. 올리브유를 섞은 레몬즙에 소금, 후춧가루, 다진 양파를 넣고 고루 섞어 레몬소스를 만든 뒤 연어에 버무려 15분간 재운다.</w:t>
      </w:r>
    </w:p>
    <w:p>
      <w:r>
        <w:t>이미지: https://www.foodsafetykorea.go.kr/common/ecmFileView.do?ecm_file_no=1NxSkgr91gB</w:t>
      </w:r>
    </w:p>
    <w:p>
      <w:r>
        <w:t>단계 4: 4. 종이포일에 애호박, 연어, 레몬, 로즈메리 순으로 깔고, 손질한 채소를 올린다.</w:t>
      </w:r>
    </w:p>
    <w:p>
      <w:r>
        <w:t>이미지: https://www.foodsafetykorea.go.kr/common/ecmFileView.do?ecm_file_no=1NxSkgr91jK</w:t>
      </w:r>
    </w:p>
    <w:p>
      <w:r>
        <w:t>단계 5: 5. 올리브유(1Ts)를 뿌리고 종이포일 양끝을 돌돌 만 뒤 작은 구멍을 2~3개 낸다.</w:t>
      </w:r>
    </w:p>
    <w:p>
      <w:r>
        <w:t>이미지: https://www.foodsafetykorea.go.kr/common/ecmFileView.do?ecm_file_no=1NxSkgr91m5</w:t>
      </w:r>
    </w:p>
    <w:p>
      <w:r>
        <w:t>단계 6: 6. 찜기에 김이 오르면 연어를 넣고, 뚜껑을 덮어 센 불로 25분간 익혀 마무리한다.</w:t>
      </w:r>
    </w:p>
    <w:p>
      <w:r>
        <w:t>이미지: https://www.foodsafetykorea.go.kr/common/ecmFileView.do?ecm_file_no=1NxSkgr91p3</w:t>
      </w:r>
    </w:p>
    <w:p>
      <w:pPr>
        <w:pStyle w:val="Heading2"/>
      </w:pPr>
      <w:r>
        <w:t>기타 정보</w:t>
      </w:r>
    </w:p>
    <w:p>
      <w:r>
        <w:t xml:space="preserve">해시태그: </w:t>
      </w:r>
    </w:p>
    <w:p>
      <w:r>
        <w:t>변경일자: None</w:t>
      </w:r>
    </w:p>
    <w:p>
      <w:r>
        <w:br w:type="page"/>
      </w:r>
    </w:p>
    <w:p>
      <w:pPr>
        <w:pStyle w:val="Heading1"/>
      </w:pPr>
      <w:r>
        <w:t>떡꼬치구이</w:t>
      </w:r>
    </w:p>
    <w:p>
      <w:pPr>
        <w:pStyle w:val="Heading2"/>
      </w:pPr>
      <w:r>
        <w:t>기본 정보</w:t>
      </w:r>
    </w:p>
    <w:p>
      <w:r>
        <w:t>일련번호: 3365</w:t>
      </w:r>
    </w:p>
    <w:p>
      <w:r>
        <w:t>조리방법: 굽기</w:t>
      </w:r>
    </w:p>
    <w:p>
      <w:r>
        <w:t>요리종류: 기타</w:t>
      </w:r>
    </w:p>
    <w:p>
      <w:pPr>
        <w:pStyle w:val="Heading2"/>
      </w:pPr>
      <w:r>
        <w:t>영양 정보</w:t>
      </w:r>
    </w:p>
    <w:p>
      <w:r>
        <w:t>중량(1인분): 70g</w:t>
      </w:r>
    </w:p>
    <w:p>
      <w:r>
        <w:t>열량: 160.9 kcal</w:t>
      </w:r>
    </w:p>
    <w:p>
      <w:r>
        <w:t>탄수화물: 34.9g</w:t>
      </w:r>
    </w:p>
    <w:p>
      <w:r>
        <w:t>단백질: 3.1g</w:t>
      </w:r>
    </w:p>
    <w:p>
      <w:r>
        <w:t>지방: 1g</w:t>
      </w:r>
    </w:p>
    <w:p>
      <w:r>
        <w:t>나트륨: 214mg</w:t>
      </w:r>
    </w:p>
    <w:p>
      <w:pPr>
        <w:pStyle w:val="Heading2"/>
      </w:pPr>
      <w:r>
        <w:t>재료 정보</w:t>
      </w:r>
    </w:p>
    <w:p>
      <w:r>
        <w:t>•필수 재료 : 떡볶이떡(40g), 파(3.5g), 양파(7g), 식용유(3g)</w:t>
        <w:br/>
        <w:t>•양념장 : 케첩(8g), 스리라차(3g), 올리고당(2g), 다진마늘(2g), 간장(1g), 참기름(1g), 통깨(0.5g)</w:t>
      </w:r>
    </w:p>
    <w:p>
      <w:pPr>
        <w:pStyle w:val="Heading2"/>
      </w:pPr>
      <w:r>
        <w:t>조리 방법</w:t>
      </w:r>
    </w:p>
    <w:p>
      <w:r>
        <w:t>단계 1: 1. 떡볶이 떡은 끓는 물에 데쳐 건진다.</w:t>
      </w:r>
    </w:p>
    <w:p>
      <w:r>
        <w:t>이미지: http://www.foodsafetykorea.go.kr/uploadimg/20230308/20230308054806_1678265286395.jpg</w:t>
      </w:r>
    </w:p>
    <w:p>
      <w:r>
        <w:t>단계 2: 2. 꼬치에 데친 떡을 꽂는다.</w:t>
      </w:r>
    </w:p>
    <w:p>
      <w:r>
        <w:t>이미지: http://www.foodsafetykorea.go.kr/uploadimg/20230308/20230308054822_1678265302582.jpg</w:t>
      </w:r>
    </w:p>
    <w:p>
      <w:r>
        <w:t>단계 3: 3. 파와 양파는 다진다.</w:t>
      </w:r>
    </w:p>
    <w:p>
      <w:r>
        <w:t>이미지: http://www.foodsafetykorea.go.kr/uploadimg/20230308/20230308054839_1678265319326.jpg</w:t>
      </w:r>
    </w:p>
    <w:p>
      <w:r>
        <w:t>단계 4: 4. 양념장 재료에 다진 양파와 파를 섞어 양념장을 만든다.</w:t>
      </w:r>
    </w:p>
    <w:p>
      <w:r>
        <w:t>이미지: http://www.foodsafetykorea.go.kr/uploadimg/20230308/20230308054854_1678265334882.jpg</w:t>
      </w:r>
    </w:p>
    <w:p>
      <w:r>
        <w:t>단계 5: 5. 팬에 식용유를 두른 뒤 양념장을 볶는다.</w:t>
      </w:r>
    </w:p>
    <w:p>
      <w:r>
        <w:t>이미지: http://www.foodsafetykorea.go.kr/uploadimg/20230308/20230308054910_1678265350129.jpg</w:t>
      </w:r>
    </w:p>
    <w:p>
      <w:r>
        <w:t>단계 6: 6. 양념장을 떡꼬치에 묻힌 뒤 통깨를 뿌려 마무리한다.</w:t>
      </w:r>
    </w:p>
    <w:p>
      <w:r>
        <w:t>이미지: http://www.foodsafetykorea.go.kr/uploadimg/20230310/20230310091616_1678407376975.jpg</w:t>
      </w:r>
    </w:p>
    <w:p>
      <w:pPr>
        <w:pStyle w:val="Heading2"/>
      </w:pPr>
      <w:r>
        <w:t>기타 정보</w:t>
      </w:r>
    </w:p>
    <w:p>
      <w:r>
        <w:t>해시태그: 떡</w:t>
      </w:r>
    </w:p>
    <w:p>
      <w:r>
        <w:t>변경일자: None</w:t>
      </w:r>
    </w:p>
    <w:p>
      <w:r>
        <w:br w:type="page"/>
      </w:r>
    </w:p>
    <w:p>
      <w:pPr>
        <w:pStyle w:val="Heading1"/>
      </w:pPr>
      <w:r>
        <w:t>아보카도 두부 샐러드</w:t>
      </w:r>
    </w:p>
    <w:p>
      <w:pPr>
        <w:pStyle w:val="Heading2"/>
      </w:pPr>
      <w:r>
        <w:t>기본 정보</w:t>
      </w:r>
    </w:p>
    <w:p>
      <w:r>
        <w:t>일련번호: 895</w:t>
      </w:r>
    </w:p>
    <w:p>
      <w:r>
        <w:t>조리방법: 기타</w:t>
      </w:r>
    </w:p>
    <w:p>
      <w:r>
        <w:t>요리종류: 반찬</w:t>
      </w:r>
    </w:p>
    <w:p>
      <w:pPr>
        <w:pStyle w:val="Heading2"/>
      </w:pPr>
      <w:r>
        <w:t>영양 정보</w:t>
      </w:r>
    </w:p>
    <w:p>
      <w:r>
        <w:t>중량(1인분): g</w:t>
      </w:r>
    </w:p>
    <w:p>
      <w:r>
        <w:t>열량: 246.2 kcal</w:t>
      </w:r>
    </w:p>
    <w:p>
      <w:r>
        <w:t>탄수화물: 8.5g</w:t>
      </w:r>
    </w:p>
    <w:p>
      <w:r>
        <w:t>단백질: 11.6g</w:t>
      </w:r>
    </w:p>
    <w:p>
      <w:r>
        <w:t>지방: 38.7g</w:t>
      </w:r>
    </w:p>
    <w:p>
      <w:r>
        <w:t>나트륨: 362mg</w:t>
      </w:r>
    </w:p>
    <w:p>
      <w:pPr>
        <w:pStyle w:val="Heading2"/>
      </w:pPr>
      <w:r>
        <w:t>재료 정보</w:t>
      </w:r>
    </w:p>
    <w:p>
      <w:r>
        <w:t>연두부 50g, 아보카도작은것 35g, 게살냉동 50g, 양파 25g, 민트 0.25g[소스소개] 고추냉이 드레싱:고추냉이 갠것 6g, 간장 1g, 소금 0.2g, 레몬즙 10g, 올리브유엑스트라버전 30g</w:t>
      </w:r>
    </w:p>
    <w:p>
      <w:pPr>
        <w:pStyle w:val="Heading2"/>
      </w:pPr>
      <w:r>
        <w:t>조리 방법</w:t>
      </w:r>
    </w:p>
    <w:p>
      <w:r>
        <w:t>단계 1: 1. 아보카도는 검은 빛이 돌면서 윤기가 흐르는 것을 골라 세로로 칼날을 넣어 칼날이 씨에 닿으면 한바퀴 돌린다.</w:t>
      </w:r>
    </w:p>
    <w:p>
      <w:r>
        <w:t>이미지: http://www.foodsafetykorea.go.kr/uploadimg/cook/895-1.jpg</w:t>
      </w:r>
    </w:p>
    <w:p>
      <w:r>
        <w:t>단계 2: 2. 양손으로 아보카도 양 끝을 잡고 비틀면서 반으로 나누고 칼날 안쪽 모서리로 씨를 찔러서 빼낸다.</w:t>
      </w:r>
    </w:p>
    <w:p>
      <w:r>
        <w:t>이미지: http://www.foodsafetykorea.go.kr/uploadimg/cook/895-2.jpg</w:t>
      </w:r>
    </w:p>
    <w:p>
      <w:r>
        <w:t>단계 3: 3. 아보카도 과육을 5cm 두께로 썬다.</w:t>
      </w:r>
    </w:p>
    <w:p>
      <w:r>
        <w:t>이미지: http://www.foodsafetykorea.go.kr/uploadimg/cook/895-3.jpg</w:t>
      </w:r>
    </w:p>
    <w:p>
      <w:r>
        <w:t>단계 4: 4. 냉동 게살은 하룻밤 전에 냉장고로 옮겨 놓거나, 실온에서 해동시킨 후 잘게 찢는다. 양파는 얇게 채썰고 민트도 잘게 썬다.</w:t>
      </w:r>
    </w:p>
    <w:p>
      <w:r>
        <w:t>이미지: http://www.foodsafetykorea.go.kr/uploadimg/cook/895-4.jpg</w:t>
      </w:r>
    </w:p>
    <w:p>
      <w:r>
        <w:t>단계 5: 5. 고추냉이 드레싱 재료를 섞는다.</w:t>
      </w:r>
    </w:p>
    <w:p>
      <w:r>
        <w:t>이미지: http://www.foodsafetykorea.go.kr/uploadimg/cook/895-5.jpg</w:t>
      </w:r>
    </w:p>
    <w:p>
      <w:r>
        <w:t>단계 6: 6. 두부는 원형틀로 찍어두고 양파와 게살, 아보카도를 곁들이고 민트를 올린 뒤 드레싱을 뿌린다.</w:t>
      </w:r>
    </w:p>
    <w:p>
      <w:r>
        <w:t>이미지: http://www.foodsafetykorea.go.kr/uploadimg/cook/895-6.jpg</w:t>
      </w:r>
    </w:p>
    <w:p>
      <w:pPr>
        <w:pStyle w:val="Heading2"/>
      </w:pPr>
      <w:r>
        <w:t>기타 정보</w:t>
      </w:r>
    </w:p>
    <w:p>
      <w:r>
        <w:t xml:space="preserve">해시태그: </w:t>
      </w:r>
    </w:p>
    <w:p>
      <w:r>
        <w:t>변경일자: None</w:t>
      </w:r>
    </w:p>
    <w:p>
      <w:r>
        <w:br w:type="page"/>
      </w:r>
    </w:p>
    <w:p>
      <w:pPr>
        <w:pStyle w:val="Heading1"/>
      </w:pPr>
      <w:r>
        <w:t>과일 젤리</w:t>
      </w:r>
    </w:p>
    <w:p>
      <w:pPr>
        <w:pStyle w:val="Heading2"/>
      </w:pPr>
      <w:r>
        <w:t>기본 정보</w:t>
      </w:r>
    </w:p>
    <w:p>
      <w:r>
        <w:t>일련번호: 897</w:t>
      </w:r>
    </w:p>
    <w:p>
      <w:r>
        <w:t>조리방법: 기타</w:t>
      </w:r>
    </w:p>
    <w:p>
      <w:r>
        <w:t>요리종류: 후식</w:t>
      </w:r>
    </w:p>
    <w:p>
      <w:pPr>
        <w:pStyle w:val="Heading2"/>
      </w:pPr>
      <w:r>
        <w:t>영양 정보</w:t>
      </w:r>
    </w:p>
    <w:p>
      <w:r>
        <w:t>중량(1인분): g</w:t>
      </w:r>
    </w:p>
    <w:p>
      <w:r>
        <w:t>열량: 143.4 kcal</w:t>
      </w:r>
    </w:p>
    <w:p>
      <w:r>
        <w:t>탄수화물: 32.8g</w:t>
      </w:r>
    </w:p>
    <w:p>
      <w:r>
        <w:t>단백질: 1.1g</w:t>
      </w:r>
    </w:p>
    <w:p>
      <w:r>
        <w:t>지방: 0.1g</w:t>
      </w:r>
    </w:p>
    <w:p>
      <w:r>
        <w:t>나트륨: 25.3mg</w:t>
      </w:r>
    </w:p>
    <w:p>
      <w:pPr>
        <w:pStyle w:val="Heading2"/>
      </w:pPr>
      <w:r>
        <w:t>재료 정보</w:t>
      </w:r>
    </w:p>
    <w:p>
      <w:r>
        <w:t>젤라틴 5g, 자몽주수 100g, 귤통조림 20g, 파인애플통조림 5g, 체리 15g, 설탕 15g</w:t>
      </w:r>
    </w:p>
    <w:p>
      <w:pPr>
        <w:pStyle w:val="Heading2"/>
      </w:pPr>
      <w:r>
        <w:t>조리 방법</w:t>
      </w:r>
    </w:p>
    <w:p>
      <w:r>
        <w:t>단계 1: 1. 젤라틴을 물에 불려 놓는다.</w:t>
      </w:r>
    </w:p>
    <w:p>
      <w:r>
        <w:t>이미지: http://www.foodsafetykorea.go.kr/uploadimg/cook/897-1.jpg</w:t>
      </w:r>
    </w:p>
    <w:p>
      <w:r>
        <w:t>단계 2: 2. 자몽주스에 설탕을 넣고 가열한다.</w:t>
      </w:r>
    </w:p>
    <w:p>
      <w:r>
        <w:t>이미지: http://www.foodsafetykorea.go.kr/uploadimg/cook/897-2.jpg</w:t>
      </w:r>
    </w:p>
    <w:p>
      <w:r>
        <w:t>단계 3: 3. 불린 젤라틴을 넣어 약한 불에서 젤라틴을 녹인다.</w:t>
      </w:r>
    </w:p>
    <w:p>
      <w:r>
        <w:t>이미지: http://www.foodsafetykorea.go.kr/uploadimg/cook/897-3.jpg</w:t>
      </w:r>
    </w:p>
    <w:p>
      <w:r>
        <w:t>단계 4: 4. 틀에 귤과 파인애플, 체리를 넣는다.</w:t>
      </w:r>
    </w:p>
    <w:p>
      <w:r>
        <w:t>이미지: http://www.foodsafetykorea.go.kr/uploadimg/cook/897-4.jpg</w:t>
      </w:r>
    </w:p>
    <w:p>
      <w:r>
        <w:t>단계 5: 5. 틀에 젤라틴을 녹인 자몽주스를 넣는다.</w:t>
      </w:r>
    </w:p>
    <w:p>
      <w:r>
        <w:t>이미지: http://www.foodsafetykorea.go.kr/uploadimg/cook/897-5.jpg</w:t>
      </w:r>
    </w:p>
    <w:p>
      <w:r>
        <w:t>단계 6: 6. 냉장고에서 식혀 완성한다.</w:t>
      </w:r>
    </w:p>
    <w:p>
      <w:r>
        <w:t>이미지: http://www.foodsafetykorea.go.kr/uploadimg/cook/897-6.jpg</w:t>
      </w:r>
    </w:p>
    <w:p>
      <w:pPr>
        <w:pStyle w:val="Heading2"/>
      </w:pPr>
      <w:r>
        <w:t>기타 정보</w:t>
      </w:r>
    </w:p>
    <w:p>
      <w:r>
        <w:t xml:space="preserve">해시태그: </w:t>
      </w:r>
    </w:p>
    <w:p>
      <w:r>
        <w:t>변경일자: None</w:t>
      </w:r>
    </w:p>
    <w:p>
      <w:r>
        <w:br w:type="page"/>
      </w:r>
    </w:p>
    <w:p>
      <w:pPr>
        <w:pStyle w:val="Heading1"/>
      </w:pPr>
      <w:r>
        <w:t>복숭아샤벳</w:t>
      </w:r>
    </w:p>
    <w:p>
      <w:pPr>
        <w:pStyle w:val="Heading2"/>
      </w:pPr>
      <w:r>
        <w:t>기본 정보</w:t>
      </w:r>
    </w:p>
    <w:p>
      <w:r>
        <w:t>일련번호: 900</w:t>
      </w:r>
    </w:p>
    <w:p>
      <w:r>
        <w:t>조리방법: 기타</w:t>
      </w:r>
    </w:p>
    <w:p>
      <w:r>
        <w:t>요리종류: 후식</w:t>
      </w:r>
    </w:p>
    <w:p>
      <w:pPr>
        <w:pStyle w:val="Heading2"/>
      </w:pPr>
      <w:r>
        <w:t>영양 정보</w:t>
      </w:r>
    </w:p>
    <w:p>
      <w:r>
        <w:t>중량(1인분): g</w:t>
      </w:r>
    </w:p>
    <w:p>
      <w:r>
        <w:t>열량: 92.8 kcal</w:t>
      </w:r>
    </w:p>
    <w:p>
      <w:r>
        <w:t>탄수화물: 24.3g</w:t>
      </w:r>
    </w:p>
    <w:p>
      <w:r>
        <w:t>단백질: 1.6g</w:t>
      </w:r>
    </w:p>
    <w:p>
      <w:r>
        <w:t>지방: 0.3g</w:t>
      </w:r>
    </w:p>
    <w:p>
      <w:r>
        <w:t>나트륨: 7mg</w:t>
      </w:r>
    </w:p>
    <w:p>
      <w:pPr>
        <w:pStyle w:val="Heading2"/>
      </w:pPr>
      <w:r>
        <w:t>재료 정보</w:t>
      </w:r>
    </w:p>
    <w:p>
      <w:r>
        <w:t>복숭아 150g, 식혜 100g, 설탕시럽 20g, 민트 0.1g</w:t>
      </w:r>
    </w:p>
    <w:p>
      <w:pPr>
        <w:pStyle w:val="Heading2"/>
      </w:pPr>
      <w:r>
        <w:t>조리 방법</w:t>
      </w:r>
    </w:p>
    <w:p>
      <w:r>
        <w:t>단계 1: 1. 복숭아는 반으로 갈라 씨를 발라내고 두께 0.5cm가량만 남기고 속을 파낸다.</w:t>
      </w:r>
    </w:p>
    <w:p>
      <w:r>
        <w:t>이미지: http://www.foodsafetykorea.go.kr/uploadimg/cook/900-1.jpg</w:t>
      </w:r>
    </w:p>
    <w:p>
      <w:r>
        <w:t>단계 2: 2. 복숭아와 식혜, 설탕시럽을 넣고 믹서기에 굵게 간다.</w:t>
      </w:r>
    </w:p>
    <w:p>
      <w:r>
        <w:t>이미지: http://www.foodsafetykorea.go.kr/uploadimg/cook/900-2.jpg</w:t>
      </w:r>
    </w:p>
    <w:p>
      <w:r>
        <w:t>단계 3: 3. 2를 냉동실에서 4~5시간 정도 얼리면서 1시간마다 숟가락으로 긁어 샤벳을 만든다.</w:t>
      </w:r>
    </w:p>
    <w:p>
      <w:r>
        <w:t>이미지: http://www.foodsafetykorea.go.kr/uploadimg/cook/900-3.jpg</w:t>
      </w:r>
    </w:p>
    <w:p>
      <w:r>
        <w:t>단계 4: 4. 속을 파낸 복숭아도 냉동실에서 얼려 샤벳 그릇으로 사용한다.</w:t>
      </w:r>
    </w:p>
    <w:p>
      <w:r>
        <w:t>이미지: http://www.foodsafetykorea.go.kr/uploadimg/cook/900-4.jpg</w:t>
      </w:r>
    </w:p>
    <w:p>
      <w:r>
        <w:t>단계 5: 5. 3의 복숭아 식혜 샤벳을 떠서 얼린 복숭아 그릇에 담는다.</w:t>
      </w:r>
    </w:p>
    <w:p>
      <w:r>
        <w:t>이미지: http://www.foodsafetykorea.go.kr/uploadimg/cook/900-5.jpg</w:t>
      </w:r>
    </w:p>
    <w:p>
      <w:r>
        <w:t>단계 6: 6. 민트로 장식하여 완성한다.</w:t>
      </w:r>
    </w:p>
    <w:p>
      <w:r>
        <w:t>이미지: http://www.foodsafetykorea.go.kr/uploadimg/cook/900-6.jpg</w:t>
      </w:r>
    </w:p>
    <w:p>
      <w:pPr>
        <w:pStyle w:val="Heading2"/>
      </w:pPr>
      <w:r>
        <w:t>기타 정보</w:t>
      </w:r>
    </w:p>
    <w:p>
      <w:r>
        <w:t xml:space="preserve">해시태그: </w:t>
      </w:r>
    </w:p>
    <w:p>
      <w:r>
        <w:t>변경일자: None</w:t>
      </w:r>
    </w:p>
    <w:p>
      <w:r>
        <w:br w:type="page"/>
      </w:r>
    </w:p>
    <w:p>
      <w:pPr>
        <w:pStyle w:val="Heading1"/>
      </w:pPr>
      <w:r>
        <w:t>과일 주스 조림</w:t>
      </w:r>
    </w:p>
    <w:p>
      <w:pPr>
        <w:pStyle w:val="Heading2"/>
      </w:pPr>
      <w:r>
        <w:t>기본 정보</w:t>
      </w:r>
    </w:p>
    <w:p>
      <w:r>
        <w:t>일련번호: 903</w:t>
      </w:r>
    </w:p>
    <w:p>
      <w:r>
        <w:t>조리방법: 기타</w:t>
      </w:r>
    </w:p>
    <w:p>
      <w:r>
        <w:t>요리종류: 후식</w:t>
      </w:r>
    </w:p>
    <w:p>
      <w:pPr>
        <w:pStyle w:val="Heading2"/>
      </w:pPr>
      <w:r>
        <w:t>영양 정보</w:t>
      </w:r>
    </w:p>
    <w:p>
      <w:r>
        <w:t>중량(1인분): g</w:t>
      </w:r>
    </w:p>
    <w:p>
      <w:r>
        <w:t>열량: 182 kcal</w:t>
      </w:r>
    </w:p>
    <w:p>
      <w:r>
        <w:t>탄수화물: 39.4g</w:t>
      </w:r>
    </w:p>
    <w:p>
      <w:r>
        <w:t>단백질: 1.5g</w:t>
      </w:r>
    </w:p>
    <w:p>
      <w:r>
        <w:t>지방: 0.5g</w:t>
      </w:r>
    </w:p>
    <w:p>
      <w:r>
        <w:t>나트륨: 7mg</w:t>
      </w:r>
    </w:p>
    <w:p>
      <w:pPr>
        <w:pStyle w:val="Heading2"/>
      </w:pPr>
      <w:r>
        <w:t>재료 정보</w:t>
      </w:r>
    </w:p>
    <w:p>
      <w:r>
        <w:t>천도복숭아 30g, 자두 20g, 체리 40g, 산딸기 20g, 블루베리 10g, 사과 30g, 포도 10g, 포도주스 50g, 설탕 20g</w:t>
      </w:r>
    </w:p>
    <w:p>
      <w:pPr>
        <w:pStyle w:val="Heading2"/>
      </w:pPr>
      <w:r>
        <w:t>조리 방법</w:t>
      </w:r>
    </w:p>
    <w:p>
      <w:r>
        <w:t>단계 1: 1. 천도복숭아는 반으로 잘라 씨를 제거하고 각각 2등분하고 자두는 반으로 갈라 씨를 제거한다.</w:t>
      </w:r>
    </w:p>
    <w:p>
      <w:r>
        <w:t>이미지: http://www.foodsafetykorea.go.kr/uploadimg/cook/903-1.jpg</w:t>
      </w:r>
    </w:p>
    <w:p>
      <w:r>
        <w:t>단계 2: 2. 사과는 8등분하여 씨를 제거한다.</w:t>
      </w:r>
    </w:p>
    <w:p>
      <w:r>
        <w:t>이미지: http://www.foodsafetykorea.go.kr/uploadimg/cook/903-2.jpg</w:t>
      </w:r>
    </w:p>
    <w:p>
      <w:r>
        <w:t>단계 3: 3. 포도는 알알이 떼어내고 체리는 꼭지를 떼어내고 블루베리와 산딸기는 분량대로 준비한다.</w:t>
      </w:r>
    </w:p>
    <w:p>
      <w:r>
        <w:t>이미지: http://www.foodsafetykorea.go.kr/uploadimg/cook/903-3.jpg</w:t>
      </w:r>
    </w:p>
    <w:p>
      <w:r>
        <w:t>단계 4: 4. 냄비에 포도주스와 설탕, 준비한 과일을 넣고 약한불에서 끓인다.</w:t>
      </w:r>
    </w:p>
    <w:p>
      <w:r>
        <w:t>이미지: http://www.foodsafetykorea.go.kr/uploadimg/cook/903-4.jpg</w:t>
      </w:r>
    </w:p>
    <w:p>
      <w:r>
        <w:t>단계 5: 5. 천도복숭아가 부드러워지고 포도주스에 농도가 생기면 불을 끈다.</w:t>
      </w:r>
    </w:p>
    <w:p>
      <w:r>
        <w:t>이미지: http://www.foodsafetykorea.go.kr/uploadimg/cook/903-5.jpg</w:t>
      </w:r>
    </w:p>
    <w:p>
      <w:r>
        <w:t>단계 6: 6. 접시에 졸인 과일과 주스를 함께 담는다.</w:t>
      </w:r>
    </w:p>
    <w:p>
      <w:r>
        <w:t>이미지: http://www.foodsafetykorea.go.kr/uploadimg/cook/903-6.jpg</w:t>
      </w:r>
    </w:p>
    <w:p>
      <w:pPr>
        <w:pStyle w:val="Heading2"/>
      </w:pPr>
      <w:r>
        <w:t>기타 정보</w:t>
      </w:r>
    </w:p>
    <w:p>
      <w:r>
        <w:t xml:space="preserve">해시태그: </w:t>
      </w:r>
    </w:p>
    <w:p>
      <w:r>
        <w:t>변경일자: None</w:t>
      </w:r>
    </w:p>
    <w:p>
      <w:r>
        <w:br w:type="page"/>
      </w:r>
    </w:p>
    <w:p>
      <w:pPr>
        <w:pStyle w:val="Heading1"/>
      </w:pPr>
      <w:r>
        <w:t>감자를 곁들인 야채스튜</w:t>
      </w:r>
    </w:p>
    <w:p>
      <w:pPr>
        <w:pStyle w:val="Heading2"/>
      </w:pPr>
      <w:r>
        <w:t>기본 정보</w:t>
      </w:r>
    </w:p>
    <w:p>
      <w:r>
        <w:t>일련번호: 907</w:t>
      </w:r>
    </w:p>
    <w:p>
      <w:r>
        <w:t>조리방법: 끓이기</w:t>
      </w:r>
    </w:p>
    <w:p>
      <w:r>
        <w:t>요리종류: 반찬</w:t>
      </w:r>
    </w:p>
    <w:p>
      <w:pPr>
        <w:pStyle w:val="Heading2"/>
      </w:pPr>
      <w:r>
        <w:t>영양 정보</w:t>
      </w:r>
    </w:p>
    <w:p>
      <w:r>
        <w:t>중량(1인분): g</w:t>
      </w:r>
    </w:p>
    <w:p>
      <w:r>
        <w:t>열량: 87 kcal</w:t>
      </w:r>
    </w:p>
    <w:p>
      <w:r>
        <w:t>탄수화물: 14.8g</w:t>
      </w:r>
    </w:p>
    <w:p>
      <w:r>
        <w:t>단백질: 3.4g</w:t>
      </w:r>
    </w:p>
    <w:p>
      <w:r>
        <w:t>지방: 2.4g</w:t>
      </w:r>
    </w:p>
    <w:p>
      <w:r>
        <w:t>나트륨: 30mg</w:t>
      </w:r>
    </w:p>
    <w:p>
      <w:pPr>
        <w:pStyle w:val="Heading2"/>
      </w:pPr>
      <w:r>
        <w:t>재료 정보</w:t>
      </w:r>
    </w:p>
    <w:p>
      <w:r>
        <w:t>양파 15, 청피망 15g, 가지 10g, 애호박 18g, 양송이버섯 8g, 마늘다진것 2g, 토마토콩카세 10g, 감자 50g, 올리브오일 1g, 닭육수 15g, 토마토페이스트 8g, 생크림 5g, 우유 8g, 소금적당량, 후추 적당량</w:t>
      </w:r>
    </w:p>
    <w:p>
      <w:pPr>
        <w:pStyle w:val="Heading2"/>
      </w:pPr>
      <w:r>
        <w:t>조리 방법</w:t>
      </w:r>
    </w:p>
    <w:p>
      <w:r>
        <w:t>단계 1: 1. 마늘은 다지고, 양파, 청피망, 가지, 애호박, 양송이는 1cm 주사위모양으로 썬다.</w:t>
      </w:r>
    </w:p>
    <w:p>
      <w:r>
        <w:t>이미지: http://www.foodsafetykorea.go.kr/uploadimg/cook/907-1.jpg</w:t>
      </w:r>
    </w:p>
    <w:p>
      <w:r>
        <w:t>단계 2: 2. 토마토는 끓는 물에 데쳐 껍질을 벗긴 뒤 씨를 제거하고 야채들과 같은 크기로 자른다.</w:t>
      </w:r>
    </w:p>
    <w:p>
      <w:r>
        <w:t>이미지: http://www.foodsafetykorea.go.kr/uploadimg/cook/907-2.jpg</w:t>
      </w:r>
    </w:p>
    <w:p>
      <w:r>
        <w:t>단계 3: 3. 감자는 껍질을 벗겨 큼직하게 썰어 삶은 뒤 완전히 익으면 오븐서 수분을 제거하고 으깨 우유, 생크림, 소금, 후추를 넣는다.</w:t>
      </w:r>
    </w:p>
    <w:p>
      <w:r>
        <w:t>이미지: http://www.foodsafetykorea.go.kr/uploadimg/cook/907-3.jpg</w:t>
      </w:r>
    </w:p>
    <w:p>
      <w:r>
        <w:t>단계 4: 4. 팬에 기름을 두르고 양파를 투명해질 때까지 볶은 뒤 마늘, 토마토 페이스트를 넣고 볶다가 청피망, 가지, 호박, 양송이, 토마토를 넣어 볶는다.</w:t>
      </w:r>
    </w:p>
    <w:p>
      <w:r>
        <w:t>이미지: http://www.foodsafetykorea.go.kr/uploadimg/cook/907-4.jpg</w:t>
      </w:r>
    </w:p>
    <w:p>
      <w:r>
        <w:t>단계 5: 5. 야채가 부드러워지면 닭육수를 넣어 한번 더 끓이고 소금, 후추로 간 한다.</w:t>
      </w:r>
    </w:p>
    <w:p>
      <w:r>
        <w:t>이미지: http://www.foodsafetykorea.go.kr/uploadimg/cook/907-5.jpg</w:t>
      </w:r>
    </w:p>
    <w:p>
      <w:r>
        <w:t>단계 6: 6. 접시에 완성된 으깬 감자를 깔고 그 위에 야채 스튜를 올려낸다.</w:t>
      </w:r>
    </w:p>
    <w:p>
      <w:r>
        <w:t>이미지: http://www.foodsafetykorea.go.kr/uploadimg/cook/907-6.jpg</w:t>
      </w:r>
    </w:p>
    <w:p>
      <w:pPr>
        <w:pStyle w:val="Heading2"/>
      </w:pPr>
      <w:r>
        <w:t>기타 정보</w:t>
      </w:r>
    </w:p>
    <w:p>
      <w:r>
        <w:t xml:space="preserve">해시태그: </w:t>
      </w:r>
    </w:p>
    <w:p>
      <w:r>
        <w:t>변경일자: None</w:t>
      </w:r>
    </w:p>
    <w:p>
      <w:r>
        <w:br w:type="page"/>
      </w:r>
    </w:p>
    <w:p>
      <w:pPr>
        <w:pStyle w:val="Heading1"/>
      </w:pPr>
      <w:r>
        <w:t>김치 고구마밥</w:t>
      </w:r>
    </w:p>
    <w:p>
      <w:pPr>
        <w:pStyle w:val="Heading2"/>
      </w:pPr>
      <w:r>
        <w:t>기본 정보</w:t>
      </w:r>
    </w:p>
    <w:p>
      <w:r>
        <w:t>일련번호: 909</w:t>
      </w:r>
    </w:p>
    <w:p>
      <w:r>
        <w:t>조리방법: 끓이기</w:t>
      </w:r>
    </w:p>
    <w:p>
      <w:r>
        <w:t>요리종류: 밥</w:t>
      </w:r>
    </w:p>
    <w:p>
      <w:pPr>
        <w:pStyle w:val="Heading2"/>
      </w:pPr>
      <w:r>
        <w:t>영양 정보</w:t>
      </w:r>
    </w:p>
    <w:p>
      <w:r>
        <w:t>중량(1인분): g</w:t>
      </w:r>
    </w:p>
    <w:p>
      <w:r>
        <w:t>열량: 247.9 kcal</w:t>
      </w:r>
    </w:p>
    <w:p>
      <w:r>
        <w:t>탄수화물: 54g</w:t>
      </w:r>
    </w:p>
    <w:p>
      <w:r>
        <w:t>단백질: 3.9g</w:t>
      </w:r>
    </w:p>
    <w:p>
      <w:r>
        <w:t>지방: 2.4g</w:t>
      </w:r>
    </w:p>
    <w:p>
      <w:r>
        <w:t>나트륨: 233mg</w:t>
      </w:r>
    </w:p>
    <w:p>
      <w:pPr>
        <w:pStyle w:val="Heading2"/>
      </w:pPr>
      <w:r>
        <w:t>재료 정보</w:t>
      </w:r>
    </w:p>
    <w:p>
      <w:r>
        <w:t>고구마 15g, 쌀 40g, 물 40g, 김치 8g, 사과작은것 95g, 참기름 1g, 마늘다진것 1g[소스1]간장 1g, 국간장 1g, 고춧가루 1g, 다진마늘 1g, 통깨 1g, 실파송송썬것 1.5g, 참기름 0.5g</w:t>
      </w:r>
    </w:p>
    <w:p>
      <w:pPr>
        <w:pStyle w:val="Heading2"/>
      </w:pPr>
      <w:r>
        <w:t>조리 방법</w:t>
      </w:r>
    </w:p>
    <w:p>
      <w:r>
        <w:t>단계 1: 1. 고구마는 1cm의 주사위모양으로 썰어 놓는다.</w:t>
      </w:r>
    </w:p>
    <w:p>
      <w:r>
        <w:t>이미지: http://www.foodsafetykorea.go.kr/uploadimg/cook/909-1.jpg</w:t>
      </w:r>
    </w:p>
    <w:p>
      <w:r>
        <w:t>단계 2: 2. 물에 씻은 김치를 송송 썰어서 참기름을 두른 팬에 볶다가 마늘과 소금을 넣어 볶은 뒤 깨소긂으로 마무리한다.</w:t>
      </w:r>
    </w:p>
    <w:p>
      <w:r>
        <w:t>이미지: http://www.foodsafetykorea.go.kr/uploadimg/cook/909-2.jpg</w:t>
      </w:r>
    </w:p>
    <w:p>
      <w:r>
        <w:t>단계 3: 3. 냄비에 불린 쌀과 고구마, 볶은 김치를 넣고 고슬고슬하게 밥을 짓는다.</w:t>
      </w:r>
    </w:p>
    <w:p>
      <w:r>
        <w:t>이미지: http://www.foodsafetykorea.go.kr/uploadimg/cook/909-3.jpg</w:t>
      </w:r>
    </w:p>
    <w:p>
      <w:r>
        <w:t>단계 4: 4. 사과의 꼭지 부분을 자른 뒤 속을 파내고 밥을 채운다.</w:t>
      </w:r>
    </w:p>
    <w:p>
      <w:r>
        <w:t>이미지: http://www.foodsafetykorea.go.kr/uploadimg/cook/909-4.jpg</w:t>
      </w:r>
    </w:p>
    <w:p>
      <w:r>
        <w:t>단계 5: 5.  160℃로 예열된 오븐에 밥을 채운 사과를 넣고 사과가 익을 정도로 구워준다.</w:t>
      </w:r>
    </w:p>
    <w:p>
      <w:r>
        <w:t>이미지: http://www.foodsafetykorea.go.kr/uploadimg/cook/909-5.jpg</w:t>
      </w:r>
    </w:p>
    <w:p>
      <w:r>
        <w:t>단계 6: 6. 양념장 재료를 섞어 양념장을 만들고 밥과 곁들여 낸다.</w:t>
      </w:r>
    </w:p>
    <w:p>
      <w:r>
        <w:t>이미지: http://www.foodsafetykorea.go.kr/uploadimg/cook/909-6.jpg</w:t>
      </w:r>
    </w:p>
    <w:p>
      <w:pPr>
        <w:pStyle w:val="Heading2"/>
      </w:pPr>
      <w:r>
        <w:t>기타 정보</w:t>
      </w:r>
    </w:p>
    <w:p>
      <w:r>
        <w:t xml:space="preserve">해시태그: </w:t>
      </w:r>
    </w:p>
    <w:p>
      <w:r>
        <w:t>변경일자: None</w:t>
      </w:r>
    </w:p>
    <w:p>
      <w:r>
        <w:br w:type="page"/>
      </w:r>
    </w:p>
    <w:p>
      <w:pPr>
        <w:pStyle w:val="Heading1"/>
      </w:pPr>
      <w:r>
        <w:t>돈불고기 파인애플볶음</w:t>
      </w:r>
    </w:p>
    <w:p>
      <w:pPr>
        <w:pStyle w:val="Heading2"/>
      </w:pPr>
      <w:r>
        <w:t>기본 정보</w:t>
      </w:r>
    </w:p>
    <w:p>
      <w:r>
        <w:t>일련번호: 2986</w:t>
      </w:r>
    </w:p>
    <w:p>
      <w:r>
        <w:t>조리방법: 볶기</w:t>
      </w:r>
    </w:p>
    <w:p>
      <w:r>
        <w:t>요리종류: 반찬</w:t>
      </w:r>
    </w:p>
    <w:p>
      <w:pPr>
        <w:pStyle w:val="Heading2"/>
      </w:pPr>
      <w:r>
        <w:t>영양 정보</w:t>
      </w:r>
    </w:p>
    <w:p>
      <w:r>
        <w:t>중량(1인분): 74g</w:t>
      </w:r>
    </w:p>
    <w:p>
      <w:r>
        <w:t>열량: 113.18 kcal</w:t>
      </w:r>
    </w:p>
    <w:p>
      <w:r>
        <w:t>탄수화물: 5.65g</w:t>
      </w:r>
    </w:p>
    <w:p>
      <w:r>
        <w:t>단백질: 9.03g</w:t>
      </w:r>
    </w:p>
    <w:p>
      <w:r>
        <w:t>지방: 6.05g</w:t>
      </w:r>
    </w:p>
    <w:p>
      <w:r>
        <w:t>나트륨: 187.59mg</w:t>
      </w:r>
    </w:p>
    <w:p>
      <w:pPr>
        <w:pStyle w:val="Heading2"/>
      </w:pPr>
      <w:r>
        <w:t>재료 정보</w:t>
      </w:r>
    </w:p>
    <w:p>
      <w:r>
        <w:t>돼지고기(불고기용) 120g, 파인애플 35g, 양배추 15g, 양파 10g, 당근 7g, 대파 5g, 설탕 5g, 부추 1g, 마늘 2g, 참기름 3g, 간장 5g</w:t>
      </w:r>
    </w:p>
    <w:p>
      <w:pPr>
        <w:pStyle w:val="Heading2"/>
      </w:pPr>
      <w:r>
        <w:t>조리 방법</w:t>
      </w:r>
    </w:p>
    <w:p>
      <w:r>
        <w:t>단계 1: 1. 돼지고기를 흐르는 물에 담궈 핏물을 제거한다.</w:t>
      </w:r>
    </w:p>
    <w:p>
      <w:r>
        <w:t>이미지: http://www.foodsafetykorea.go.kr/uploadimg/20190409/20190409033321_1554791601579.jpg</w:t>
      </w:r>
    </w:p>
    <w:p>
      <w:r>
        <w:t>단계 2: 2. 파인애플 일부는 먹기 좋은 크기로 썰고 나머지는 믹서에 간다.</w:t>
      </w:r>
    </w:p>
    <w:p>
      <w:r>
        <w:t>이미지: http://www.foodsafetykorea.go.kr/uploadimg/20190409/20190409033335_1554791615555.jpg</w:t>
      </w:r>
    </w:p>
    <w:p>
      <w:r>
        <w:t>단계 3: 3. 간 파인애플과 양념을 섞어 양념장을 만든다.</w:t>
      </w:r>
    </w:p>
    <w:p>
      <w:r>
        <w:t>이미지: http://www.foodsafetykorea.go.kr/uploadimg/20190409/20190409033352_1554791632000.jpg</w:t>
      </w:r>
    </w:p>
    <w:p>
      <w:r>
        <w:t>단계 4: 4. 핏물을 제거한 돼지고기에 양념장을 섞어 재운다.</w:t>
      </w:r>
    </w:p>
    <w:p>
      <w:r>
        <w:t>이미지: http://www.foodsafetykorea.go.kr/uploadimg/20190409/20190409033405_1554791645133.jpg</w:t>
      </w:r>
    </w:p>
    <w:p>
      <w:r>
        <w:t>단계 5: 5. 프라이팬에 기름을 두르고 양념한 돼지고기와 한 입 크기로 썬 채소를 볶는다.</w:t>
      </w:r>
    </w:p>
    <w:p>
      <w:r>
        <w:t>이미지: http://www.foodsafetykorea.go.kr/uploadimg/20190409/20190409033419_1554791659435.jpg</w:t>
      </w:r>
    </w:p>
    <w:p>
      <w:r>
        <w:t>단계 6: 6. 썰어둔 파인애플을 넣는다.</w:t>
      </w:r>
    </w:p>
    <w:p>
      <w:r>
        <w:t>이미지: http://www.foodsafetykorea.go.kr/uploadimg/20190409/20190409033438_1554791678280.jpg</w:t>
      </w:r>
    </w:p>
    <w:p>
      <w:pPr>
        <w:pStyle w:val="Heading2"/>
      </w:pPr>
      <w:r>
        <w:t>기타 정보</w:t>
      </w:r>
    </w:p>
    <w:p>
      <w:r>
        <w:t xml:space="preserve">해시태그: </w:t>
      </w:r>
    </w:p>
    <w:p>
      <w:r>
        <w:t>변경일자: None</w:t>
      </w:r>
    </w:p>
    <w:p>
      <w:r>
        <w:br w:type="page"/>
      </w:r>
    </w:p>
    <w:p>
      <w:pPr>
        <w:pStyle w:val="Heading1"/>
      </w:pPr>
      <w:r>
        <w:t>비름나물 된장무침</w:t>
      </w:r>
    </w:p>
    <w:p>
      <w:pPr>
        <w:pStyle w:val="Heading2"/>
      </w:pPr>
      <w:r>
        <w:t>기본 정보</w:t>
      </w:r>
    </w:p>
    <w:p>
      <w:r>
        <w:t>일련번호: 2994</w:t>
      </w:r>
    </w:p>
    <w:p>
      <w:r>
        <w:t>조리방법: 기타</w:t>
      </w:r>
    </w:p>
    <w:p>
      <w:r>
        <w:t>요리종류: 반찬</w:t>
      </w:r>
    </w:p>
    <w:p>
      <w:pPr>
        <w:pStyle w:val="Heading2"/>
      </w:pPr>
      <w:r>
        <w:t>영양 정보</w:t>
      </w:r>
    </w:p>
    <w:p>
      <w:r>
        <w:t>중량(1인분): 105g</w:t>
      </w:r>
    </w:p>
    <w:p>
      <w:r>
        <w:t>열량: 60.3 kcal</w:t>
      </w:r>
    </w:p>
    <w:p>
      <w:r>
        <w:t>탄수화물: 4.5g</w:t>
      </w:r>
    </w:p>
    <w:p>
      <w:r>
        <w:t>단백질: 3.4g</w:t>
      </w:r>
    </w:p>
    <w:p>
      <w:r>
        <w:t>지방: 3.2g</w:t>
      </w:r>
    </w:p>
    <w:p>
      <w:r>
        <w:t>나트륨: 130.4mg</w:t>
      </w:r>
    </w:p>
    <w:p>
      <w:pPr>
        <w:pStyle w:val="Heading2"/>
      </w:pPr>
      <w:r>
        <w:t>재료 정보</w:t>
      </w:r>
    </w:p>
    <w:p>
      <w:r>
        <w:t>•필수 재료 : 비름나물(70g), 양파(10g), 마늘(3g), 생강(1g)</w:t>
        <w:br/>
        <w:t>•다시마 육수 : 물(200g), 다시마(5g)</w:t>
        <w:br/>
        <w:t>•양념장 :  된장(2g), 고추장(1g), 마요네즈(2g), 고춧가루(1g)</w:t>
        <w:br/>
        <w:t>•양념 : 참깨(1g), 참기름(4g)</w:t>
      </w:r>
    </w:p>
    <w:p>
      <w:pPr>
        <w:pStyle w:val="Heading2"/>
      </w:pPr>
      <w:r>
        <w:t>조리 방법</w:t>
      </w:r>
    </w:p>
    <w:p>
      <w:r>
        <w:t>단계 1: 1. 비름나물을 적당한 길이로 잘라 다시마육수에 데친 뒤 찬물에 헹궈 물기를 뺀다.</w:t>
      </w:r>
    </w:p>
    <w:p>
      <w:r>
        <w:t>이미지: http://www.foodsafetykorea.go.kr/uploadimg/20230309/20230309032736_1678343256363.jpg</w:t>
      </w:r>
    </w:p>
    <w:p>
      <w:r>
        <w:t>단계 2: 2. 양파는 2mm 두께로 채 썰고 생강과 마늘은 곱게 다진다.</w:t>
      </w:r>
    </w:p>
    <w:p>
      <w:r>
        <w:t>이미지: http://www.foodsafetykorea.go.kr/uploadimg/20230309/20230309032751_1678343271103.jpg</w:t>
      </w:r>
    </w:p>
    <w:p>
      <w:r>
        <w:t>단계 3: 3. 된장을 곱게 다진 뒤 구멍이 큰 체에 걸러 식감을 살리고 고추장, 마요네즈, 고춧가루와 섞는다.</w:t>
      </w:r>
    </w:p>
    <w:p>
      <w:r>
        <w:t>이미지: http://www.foodsafetykorea.go.kr/uploadimg/20230309/20230309032806_1678343286733.jpg</w:t>
      </w:r>
    </w:p>
    <w:p>
      <w:r>
        <w:t>단계 4: 4. 양념장에 다진 생강, 마늘을 섞는다.</w:t>
      </w:r>
    </w:p>
    <w:p>
      <w:r>
        <w:t>이미지: http://www.foodsafetykorea.go.kr/uploadimg/20230309/20230309032820_1678343300854.jpg</w:t>
      </w:r>
    </w:p>
    <w:p>
      <w:r>
        <w:t>단계 5: 5. 비름나물에 양파, 양념장을 넣고 골고루 무친다.</w:t>
      </w:r>
    </w:p>
    <w:p>
      <w:r>
        <w:t>이미지: http://www.foodsafetykorea.go.kr/uploadimg/20230309/20230309032834_1678343314937.jpg</w:t>
      </w:r>
    </w:p>
    <w:p>
      <w:r>
        <w:t>단계 6: 6. 참기름을 둘러 가볍게 섞은 뒤 깨를 뿌려 마무리한다.</w:t>
      </w:r>
    </w:p>
    <w:p>
      <w:r>
        <w:t>이미지: http://www.foodsafetykorea.go.kr/uploadimg/20230309/20230309032849_1678343329507.jpg</w:t>
      </w:r>
    </w:p>
    <w:p>
      <w:pPr>
        <w:pStyle w:val="Heading2"/>
      </w:pPr>
      <w:r>
        <w:t>기타 정보</w:t>
      </w:r>
    </w:p>
    <w:p>
      <w:r>
        <w:t>해시태그: 비름나물</w:t>
      </w:r>
    </w:p>
    <w:p>
      <w:r>
        <w:t>변경일자: None</w:t>
      </w:r>
    </w:p>
    <w:p>
      <w:r>
        <w:br w:type="page"/>
      </w:r>
    </w:p>
    <w:p>
      <w:pPr>
        <w:pStyle w:val="Heading1"/>
      </w:pPr>
      <w:r>
        <w:t>소고기 들깨 알토란탕</w:t>
      </w:r>
    </w:p>
    <w:p>
      <w:pPr>
        <w:pStyle w:val="Heading2"/>
      </w:pPr>
      <w:r>
        <w:t>기본 정보</w:t>
      </w:r>
    </w:p>
    <w:p>
      <w:r>
        <w:t>일련번호: 3001</w:t>
      </w:r>
    </w:p>
    <w:p>
      <w:r>
        <w:t>조리방법: 끓이기</w:t>
      </w:r>
    </w:p>
    <w:p>
      <w:r>
        <w:t>요리종류: 국&amp;찌개</w:t>
      </w:r>
    </w:p>
    <w:p>
      <w:pPr>
        <w:pStyle w:val="Heading2"/>
      </w:pPr>
      <w:r>
        <w:t>영양 정보</w:t>
      </w:r>
    </w:p>
    <w:p>
      <w:r>
        <w:t>중량(1인분): 297g</w:t>
      </w:r>
    </w:p>
    <w:p>
      <w:r>
        <w:t>열량: 146.42 kcal</w:t>
      </w:r>
    </w:p>
    <w:p>
      <w:r>
        <w:t>탄수화물: 17.4g</w:t>
      </w:r>
    </w:p>
    <w:p>
      <w:r>
        <w:t>단백질: 7.57g</w:t>
      </w:r>
    </w:p>
    <w:p>
      <w:r>
        <w:t>지방: 5.17g</w:t>
      </w:r>
    </w:p>
    <w:p>
      <w:r>
        <w:t>나트륨: 675.68mg</w:t>
      </w:r>
    </w:p>
    <w:p>
      <w:pPr>
        <w:pStyle w:val="Heading2"/>
      </w:pPr>
      <w:r>
        <w:t>재료 정보</w:t>
      </w:r>
    </w:p>
    <w:p>
      <w:r>
        <w:t>소고기(양지) 3g, 무 20g, 알토란 30g, 대파 15g, 느타리버섯 10g, 고사리 10g, 콩나물 10g, 고춧가루 10g, 깻잎순 3g, 들깨가루 15g, 소금 3g, 간장 3g</w:t>
      </w:r>
    </w:p>
    <w:p>
      <w:pPr>
        <w:pStyle w:val="Heading2"/>
      </w:pPr>
      <w:r>
        <w:t>조리 방법</w:t>
      </w:r>
    </w:p>
    <w:p>
      <w:r>
        <w:t>단계 1: 1. 양지를 찬물에 담가 핏물을 제거한다.</w:t>
      </w:r>
    </w:p>
    <w:p>
      <w:r>
        <w:t>이미지: http://www.foodsafetykorea.go.kr/uploadimg/20190409/20190409052128_1554798088554.jpg</w:t>
      </w:r>
    </w:p>
    <w:p>
      <w:r>
        <w:t>단계 2: 2. 양지와 무를 냄비에 끓인 뒤 양지를 건진다.</w:t>
      </w:r>
    </w:p>
    <w:p>
      <w:r>
        <w:t>이미지: http://www.foodsafetykorea.go.kr/uploadimg/20190409/20190409052151_1554798111041.jpg</w:t>
      </w:r>
    </w:p>
    <w:p>
      <w:r>
        <w:t>단계 3: 3. 알토란은 쌀뜨물에 1시간 정도 담근 뒤 소금물에 삶아 아린 맛을 제거한다.</w:t>
      </w:r>
    </w:p>
    <w:p>
      <w:r>
        <w:t>이미지: http://www.foodsafetykorea.go.kr/uploadimg/20190409/20190409052212_1554798132026.jpg</w:t>
      </w:r>
    </w:p>
    <w:p>
      <w:r>
        <w:t>단계 4: 4. 각종 채소를 손질하고 건져낸 양지를 찢는다.</w:t>
      </w:r>
    </w:p>
    <w:p>
      <w:r>
        <w:t>이미지: http://www.foodsafetykorea.go.kr/uploadimg/20190409/20190409052232_1554798152349.jpg</w:t>
      </w:r>
    </w:p>
    <w:p>
      <w:r>
        <w:t>단계 5: 5. 육수에 손질한 야채와 양지를 넣고 끓인다.</w:t>
      </w:r>
    </w:p>
    <w:p>
      <w:r>
        <w:t>이미지: http://www.foodsafetykorea.go.kr/uploadimg/20190409/20190409052251_1554798171236.jpg</w:t>
      </w:r>
    </w:p>
    <w:p>
      <w:r>
        <w:t>단계 6: 6. 고춧가루와 들깨가루를 넣고 끓인다.</w:t>
      </w:r>
    </w:p>
    <w:p>
      <w:r>
        <w:t>이미지: http://www.foodsafetykorea.go.kr/uploadimg/20190409/20190409052308_1554798188714.jpg</w:t>
      </w:r>
    </w:p>
    <w:p>
      <w:pPr>
        <w:pStyle w:val="Heading2"/>
      </w:pPr>
      <w:r>
        <w:t>기타 정보</w:t>
      </w:r>
    </w:p>
    <w:p>
      <w:r>
        <w:t>해시태그: 양지</w:t>
      </w:r>
    </w:p>
    <w:p>
      <w:r>
        <w:t>변경일자: None</w:t>
      </w:r>
    </w:p>
    <w:p>
      <w:r>
        <w:br w:type="page"/>
      </w:r>
    </w:p>
    <w:p>
      <w:pPr>
        <w:pStyle w:val="Heading1"/>
      </w:pPr>
      <w:r>
        <w:t>과일삼겹살조림&amp;파채무침</w:t>
      </w:r>
    </w:p>
    <w:p>
      <w:pPr>
        <w:pStyle w:val="Heading2"/>
      </w:pPr>
      <w:r>
        <w:t>기본 정보</w:t>
      </w:r>
    </w:p>
    <w:p>
      <w:r>
        <w:t>일련번호: 3078</w:t>
      </w:r>
    </w:p>
    <w:p>
      <w:r>
        <w:t>조리방법: 찌기</w:t>
      </w:r>
    </w:p>
    <w:p>
      <w:r>
        <w:t>요리종류: 반찬</w:t>
      </w:r>
    </w:p>
    <w:p>
      <w:pPr>
        <w:pStyle w:val="Heading2"/>
      </w:pPr>
      <w:r>
        <w:t>영양 정보</w:t>
      </w:r>
    </w:p>
    <w:p>
      <w:r>
        <w:t>중량(1인분): 92g</w:t>
      </w:r>
    </w:p>
    <w:p>
      <w:r>
        <w:t>열량: 205.5 kcal</w:t>
      </w:r>
    </w:p>
    <w:p>
      <w:r>
        <w:t>탄수화물: 15.9g</w:t>
      </w:r>
    </w:p>
    <w:p>
      <w:r>
        <w:t>단백질: 16.3g</w:t>
      </w:r>
    </w:p>
    <w:p>
      <w:r>
        <w:t>지방: 8.5g</w:t>
      </w:r>
    </w:p>
    <w:p>
      <w:r>
        <w:t>나트륨: 186.9mg</w:t>
      </w:r>
    </w:p>
    <w:p>
      <w:pPr>
        <w:pStyle w:val="Heading2"/>
      </w:pPr>
      <w:r>
        <w:t>재료 정보</w:t>
      </w:r>
    </w:p>
    <w:p>
      <w:r>
        <w:t>돼지고기(삼겹살) 70.8g, 새싹채소 2.8g, 깐대파 3.5g, 파인애플 1.5g, 배 1.5g, 사과 1.5g, 깐양파 2g, 진간장 1.2g, 깐마늘 1.2g, 깐생강 0.3g, 고춧가루 0.17g, 레몬 1g, 식초 0.4g, 설탕 0.1g, 국간장 0.1g,</w:t>
      </w:r>
    </w:p>
    <w:p>
      <w:pPr>
        <w:pStyle w:val="Heading2"/>
      </w:pPr>
      <w:r>
        <w:t>조리 방법</w:t>
      </w:r>
    </w:p>
    <w:p>
      <w:r>
        <w:t>단계 1: 1. 삼겹살은 덩어리로 준비하여 삶아낸다.</w:t>
      </w:r>
    </w:p>
    <w:p>
      <w:r>
        <w:t>이미지: http://www.foodsafetykorea.go.kr/uploadimg/20200313/20200313112016_1584066016373.JPG</w:t>
      </w:r>
    </w:p>
    <w:p>
      <w:r>
        <w:t>단계 2: 2. 배, 사과, 파인애플, 양파, 깐마늘, 깐생강은 갈아서 체에 거르고 간장과 함께 끓인다.</w:t>
      </w:r>
    </w:p>
    <w:p>
      <w:r>
        <w:t>이미지: http://www.foodsafetykorea.go.kr/uploadimg/20200313/20200313112029_1584066029870.JPG</w:t>
      </w:r>
    </w:p>
    <w:p>
      <w:r>
        <w:t>단계 3: 3. ②에 삶아낸 삼겹살을 넣어 윤기 나게 조린다.</w:t>
      </w:r>
    </w:p>
    <w:p>
      <w:r>
        <w:t>이미지: http://www.foodsafetykorea.go.kr/uploadimg/20200313/20200313112044_1584066044005.JPG</w:t>
      </w:r>
    </w:p>
    <w:p>
      <w:r>
        <w:t>단계 4: 4. 대파는 가늘게 채 썰고, 새싹채소는 깨끗하게 씻는다.</w:t>
      </w:r>
    </w:p>
    <w:p>
      <w:r>
        <w:t>이미지: http://www.foodsafetykorea.go.kr/uploadimg/20200313/20200313112103_1584066063252.JPG</w:t>
      </w:r>
    </w:p>
    <w:p>
      <w:r>
        <w:t>단계 5: 5. 레몬즙, 식초, 설탕, 국간장, 고춧가루를 넣어 만든 소스를 야채에 버무린다.</w:t>
      </w:r>
    </w:p>
    <w:p>
      <w:r>
        <w:t>이미지: http://www.foodsafetykorea.go.kr/uploadimg/20200313/20200313112116_1584066076425.JPG</w:t>
      </w:r>
    </w:p>
    <w:p>
      <w:r>
        <w:t>단계 6: 6. 한입 크기로 썬 삼겹살과 ⑤를 곁들여 낸다.</w:t>
      </w:r>
    </w:p>
    <w:p>
      <w:r>
        <w:t>이미지: http://www.foodsafetykorea.go.kr/uploadimg/20200313/20200313112131_1584066091305.JPG</w:t>
      </w:r>
    </w:p>
    <w:p>
      <w:pPr>
        <w:pStyle w:val="Heading2"/>
      </w:pPr>
      <w:r>
        <w:t>기타 정보</w:t>
      </w:r>
    </w:p>
    <w:p>
      <w:r>
        <w:t xml:space="preserve">해시태그: </w:t>
      </w:r>
    </w:p>
    <w:p>
      <w:r>
        <w:t>변경일자: None</w:t>
      </w:r>
    </w:p>
    <w:p>
      <w:r>
        <w:br w:type="page"/>
      </w:r>
    </w:p>
    <w:p>
      <w:pPr>
        <w:pStyle w:val="Heading1"/>
      </w:pPr>
      <w:r>
        <w:t>곤약백김치말이</w:t>
      </w:r>
    </w:p>
    <w:p>
      <w:pPr>
        <w:pStyle w:val="Heading2"/>
      </w:pPr>
      <w:r>
        <w:t>기본 정보</w:t>
      </w:r>
    </w:p>
    <w:p>
      <w:r>
        <w:t>일련번호: 3171</w:t>
      </w:r>
    </w:p>
    <w:p>
      <w:r>
        <w:t>조리방법: 기타</w:t>
      </w:r>
    </w:p>
    <w:p>
      <w:r>
        <w:t>요리종류: 반찬</w:t>
      </w:r>
    </w:p>
    <w:p>
      <w:pPr>
        <w:pStyle w:val="Heading2"/>
      </w:pPr>
      <w:r>
        <w:t>영양 정보</w:t>
      </w:r>
    </w:p>
    <w:p>
      <w:r>
        <w:t>중량(1인분): 138g</w:t>
      </w:r>
    </w:p>
    <w:p>
      <w:r>
        <w:t>열량: 46.99 kcal</w:t>
      </w:r>
    </w:p>
    <w:p>
      <w:r>
        <w:t>탄수화물: 3.2g</w:t>
      </w:r>
    </w:p>
    <w:p>
      <w:r>
        <w:t>단백질: 6.28g</w:t>
      </w:r>
    </w:p>
    <w:p>
      <w:r>
        <w:t>지방: 1.01g</w:t>
      </w:r>
    </w:p>
    <w:p>
      <w:r>
        <w:t>나트륨: 171.08mg</w:t>
      </w:r>
    </w:p>
    <w:p>
      <w:pPr>
        <w:pStyle w:val="Heading2"/>
      </w:pPr>
      <w:r>
        <w:t>재료 정보</w:t>
      </w:r>
    </w:p>
    <w:p>
      <w:r>
        <w:t>판곤약 60g, 부추 2g, 파프리카(빨강, 노랑, 청색) 각 7g, 대왕오징어채 30g, 백김치 30g, 양조식초 3g</w:t>
      </w:r>
    </w:p>
    <w:p>
      <w:pPr>
        <w:pStyle w:val="Heading2"/>
      </w:pPr>
      <w:r>
        <w:t>조리 방법</w:t>
      </w:r>
    </w:p>
    <w:p>
      <w:r>
        <w:t>단계 1: 1. 곤약은 얇게 편으로 썰어 데친 뒤, 백김치 국물에 절인다.</w:t>
      </w:r>
    </w:p>
    <w:p>
      <w:r>
        <w:t>이미지: http://www.foodsafetykorea.go.kr/uploadimg/20210128/20210128053501_1611822901019.JPG</w:t>
      </w:r>
    </w:p>
    <w:p>
      <w:r>
        <w:t>단계 2: 2. 끓는 물에 식초를 넣고 오징어를 질기지 않게 살짝 삶는다.</w:t>
      </w:r>
    </w:p>
    <w:p>
      <w:r>
        <w:t>이미지: http://www.foodsafetykorea.go.kr/uploadimg/20210128/20210128053516_1611822916619.JPG</w:t>
      </w:r>
    </w:p>
    <w:p>
      <w:r>
        <w:t>단계 3: 3. 파프리카는 채썰어 준다.</w:t>
      </w:r>
    </w:p>
    <w:p>
      <w:r>
        <w:t>이미지: http://www.foodsafetykorea.go.kr/uploadimg/20210128/20210128053529_1611822929572.JPG</w:t>
      </w:r>
    </w:p>
    <w:p>
      <w:r>
        <w:t>단계 4: 4. 백김치는 물기를 제거한다.</w:t>
      </w:r>
    </w:p>
    <w:p>
      <w:r>
        <w:t>이미지: http://www.foodsafetykorea.go.kr/uploadimg/20210128/20210128053543_1611822943743.JPG</w:t>
      </w:r>
    </w:p>
    <w:p>
      <w:r>
        <w:t>단계 5: 5. 곤약을 깔고 오징어, 파프리카를 얹어 백김치로 말아준다.</w:t>
      </w:r>
    </w:p>
    <w:p>
      <w:r>
        <w:t>이미지: http://www.foodsafetykorea.go.kr/uploadimg/20210128/20210128053559_1611822959641.JPG</w:t>
      </w:r>
    </w:p>
    <w:p>
      <w:r>
        <w:t>단계 6: 6. 데쳐낸 부추로 풀어지지 않게 매듭을 짓는다.</w:t>
      </w:r>
    </w:p>
    <w:p>
      <w:r>
        <w:t>이미지: http://www.foodsafetykorea.go.kr/uploadimg/20210128/20210128053611_1611822971560.JPG</w:t>
      </w:r>
    </w:p>
    <w:p>
      <w:pPr>
        <w:pStyle w:val="Heading2"/>
      </w:pPr>
      <w:r>
        <w:t>기타 정보</w:t>
      </w:r>
    </w:p>
    <w:p>
      <w:r>
        <w:t xml:space="preserve">해시태그: </w:t>
      </w:r>
    </w:p>
    <w:p>
      <w:r>
        <w:t>변경일자: None</w:t>
      </w:r>
    </w:p>
    <w:p>
      <w:r>
        <w:br w:type="page"/>
      </w:r>
    </w:p>
    <w:p>
      <w:pPr>
        <w:pStyle w:val="Heading1"/>
      </w:pPr>
      <w:r>
        <w:t>꽈리고추 닭강정</w:t>
      </w:r>
    </w:p>
    <w:p>
      <w:pPr>
        <w:pStyle w:val="Heading2"/>
      </w:pPr>
      <w:r>
        <w:t>기본 정보</w:t>
      </w:r>
    </w:p>
    <w:p>
      <w:r>
        <w:t>일련번호: 3274</w:t>
      </w:r>
    </w:p>
    <w:p>
      <w:r>
        <w:t>조리방법: 볶기</w:t>
      </w:r>
    </w:p>
    <w:p>
      <w:r>
        <w:t>요리종류: 반찬</w:t>
      </w:r>
    </w:p>
    <w:p>
      <w:pPr>
        <w:pStyle w:val="Heading2"/>
      </w:pPr>
      <w:r>
        <w:t>영양 정보</w:t>
      </w:r>
    </w:p>
    <w:p>
      <w:r>
        <w:t>중량(1인분): 277.2g</w:t>
      </w:r>
    </w:p>
    <w:p>
      <w:r>
        <w:t>열량: 566.2 kcal</w:t>
      </w:r>
    </w:p>
    <w:p>
      <w:r>
        <w:t>탄수화물: 32.8g</w:t>
      </w:r>
    </w:p>
    <w:p>
      <w:r>
        <w:t>단백질: 35.8g</w:t>
      </w:r>
    </w:p>
    <w:p>
      <w:r>
        <w:t>지방: 32.4g</w:t>
      </w:r>
    </w:p>
    <w:p>
      <w:r>
        <w:t>나트륨: 744mg</w:t>
      </w:r>
    </w:p>
    <w:p>
      <w:pPr>
        <w:pStyle w:val="Heading2"/>
      </w:pPr>
      <w:r>
        <w:t>재료 정보</w:t>
      </w:r>
    </w:p>
    <w:p>
      <w:r>
        <w:t>[ 2인분 ] 꽈리고추(2줌=100g), 양파(½개), 건고추(3개), 마늘(10쪽), 대파(1대), 닭다릿살(400g), 백후춧가루(0.3Ts), 식용유(8Ts), 참깨(0.3Ts), 전분(2Ts), 달걀흰자(1개), 굴소스(1.5Ts), 올리고당(1Ts), 다진 마늘(0.5Ts), 생강가루(0.5Ts), 후춧가루(0.25Ts)</w:t>
      </w:r>
    </w:p>
    <w:p>
      <w:pPr>
        <w:pStyle w:val="Heading2"/>
      </w:pPr>
      <w:r>
        <w:t>조리 방법</w:t>
      </w:r>
    </w:p>
    <w:p>
      <w:r>
        <w:t>단계 1: 1. 꽈리고추, 양파, 건고추는 3cm 길이로 썰고, 마늘은 2등분하고, 대파는 송송 썬다.</w:t>
      </w:r>
    </w:p>
    <w:p>
      <w:r>
        <w:t>이미지: https://www.foodsafetykorea.go.kr/common/ecmFileView.do?ecm_file_no=1NxSkgr92CQ</w:t>
      </w:r>
    </w:p>
    <w:p>
      <w:r>
        <w:t>단계 2: 2. 닭다릿살은 4×4cm 크기로 썰고, 백후춧가루에 버무린 뒤 튀김옷 재료를 입힌다.</w:t>
      </w:r>
    </w:p>
    <w:p>
      <w:r>
        <w:t>이미지: https://www.foodsafetykorea.go.kr/common/ecmFileView.do?ecm_file_no=1NxSkgr92F6</w:t>
      </w:r>
    </w:p>
    <w:p>
      <w:r>
        <w:t>단계 3: 3. 약한 불로 달군 팬에 식용유를 두른 뒤 손질한 건고추, 마늘, 대파를 넣고 볶아 기름을 낸다.</w:t>
      </w:r>
    </w:p>
    <w:p>
      <w:r>
        <w:t>이미지: https://www.foodsafetykorea.go.kr/common/ecmFileView.do?ecm_file_no=1NxSkgr92Lu</w:t>
      </w:r>
    </w:p>
    <w:p>
      <w:r>
        <w:t>단계 4: 4. 튀김옷을 입힌 닭다릿살을 넣어 노릇해 질 때까지 튀기듯 볶고, 양파를 넣어 투명해질 때까지 볶는다.</w:t>
      </w:r>
    </w:p>
    <w:p>
      <w:r>
        <w:t>이미지: https://www.foodsafetykorea.go.kr/common/ecmFileView.do?ecm_file_no=1NxSkgr92z4</w:t>
      </w:r>
    </w:p>
    <w:p>
      <w:r>
        <w:t>단계 5: 5. 센 불로 올린 뒤 양념장을 넣어 재빠르게 볶고, 꽈리고추를 넣어 10초간 볶아 꺼낸다.</w:t>
      </w:r>
    </w:p>
    <w:p>
      <w:r>
        <w:t>이미지: https://www.foodsafetykorea.go.kr/common/ecmFileView.do?ecm_file_no=1NxSkgr92_V</w:t>
      </w:r>
    </w:p>
    <w:p>
      <w:r>
        <w:t>단계 6: 6. 참깨를 뿌려 마무리한다.</w:t>
      </w:r>
    </w:p>
    <w:p>
      <w:r>
        <w:t>이미지: https://www.foodsafetykorea.go.kr/common/ecmFileView.do?ecm_file_no=1NxSkgr92-s</w:t>
      </w:r>
    </w:p>
    <w:p>
      <w:pPr>
        <w:pStyle w:val="Heading2"/>
      </w:pPr>
      <w:r>
        <w:t>기타 정보</w:t>
      </w:r>
    </w:p>
    <w:p>
      <w:r>
        <w:t xml:space="preserve">해시태그: </w:t>
      </w:r>
    </w:p>
    <w:p>
      <w:r>
        <w:t>변경일자: None</w:t>
      </w:r>
    </w:p>
    <w:p>
      <w:r>
        <w:br w:type="page"/>
      </w:r>
    </w:p>
    <w:p>
      <w:pPr>
        <w:pStyle w:val="Heading1"/>
      </w:pPr>
      <w:r>
        <w:t>참치두부 주먹밥</w:t>
      </w:r>
    </w:p>
    <w:p>
      <w:pPr>
        <w:pStyle w:val="Heading2"/>
      </w:pPr>
      <w:r>
        <w:t>기본 정보</w:t>
      </w:r>
    </w:p>
    <w:p>
      <w:r>
        <w:t>일련번호: 3291</w:t>
      </w:r>
    </w:p>
    <w:p>
      <w:r>
        <w:t>조리방법: 기타</w:t>
      </w:r>
    </w:p>
    <w:p>
      <w:r>
        <w:t>요리종류: 밥</w:t>
      </w:r>
    </w:p>
    <w:p>
      <w:pPr>
        <w:pStyle w:val="Heading2"/>
      </w:pPr>
      <w:r>
        <w:t>영양 정보</w:t>
      </w:r>
    </w:p>
    <w:p>
      <w:r>
        <w:t>중량(1인분): 262.1g</w:t>
      </w:r>
    </w:p>
    <w:p>
      <w:r>
        <w:t>열량: 299.7 kcal</w:t>
      </w:r>
    </w:p>
    <w:p>
      <w:r>
        <w:t>탄수화물: 20.9g</w:t>
      </w:r>
    </w:p>
    <w:p>
      <w:r>
        <w:t>단백질: 24.7g</w:t>
      </w:r>
    </w:p>
    <w:p>
      <w:r>
        <w:t>지방: 13.1g</w:t>
      </w:r>
    </w:p>
    <w:p>
      <w:r>
        <w:t>나트륨: 248.3mg</w:t>
      </w:r>
    </w:p>
    <w:p>
      <w:pPr>
        <w:pStyle w:val="Heading2"/>
      </w:pPr>
      <w:r>
        <w:t>재료 정보</w:t>
      </w:r>
    </w:p>
    <w:p>
      <w:r>
        <w:t>[ 2인분 ] 두부(1모=300g), 파프리카(빨강, 노랑 각 ¼개), 깻잎(4장), 잡곡밥(70g), 통조림 참치(50g), 스테비아(0.5Ts), 간장(0.5Ts), 참기름(1Ts)</w:t>
      </w:r>
    </w:p>
    <w:p>
      <w:pPr>
        <w:pStyle w:val="Heading2"/>
      </w:pPr>
      <w:r>
        <w:t>조리 방법</w:t>
      </w:r>
    </w:p>
    <w:p>
      <w:r>
        <w:t>단계 1: 1. 큰 볼에 두부를 담은 뒤 물이 담긴 무거운 그릇을 3분간 올려 수분을 제거한다.</w:t>
      </w:r>
    </w:p>
    <w:p>
      <w:r>
        <w:t>이미지: https://www.foodsafetykorea.go.kr/common/ecmFileView.do?ecm_file_no=1NxSkgr9RXM</w:t>
      </w:r>
    </w:p>
    <w:p>
      <w:r>
        <w:t>단계 2: 2. 두부 속을 사각형 모양으로 파내고, 파낸 두부 속은 물기를 꼭 짜 으깬다.</w:t>
      </w:r>
    </w:p>
    <w:p>
      <w:r>
        <w:t>이미지: https://www.foodsafetykorea.go.kr/common/ecmFileView.do?ecm_file_no=1NxSkgr9Ra2</w:t>
      </w:r>
    </w:p>
    <w:p>
      <w:r>
        <w:t>단계 3: 3. 파프리카와 깻잎은 잘게 썬다.</w:t>
      </w:r>
    </w:p>
    <w:p>
      <w:r>
        <w:t>이미지: https://www.foodsafetykorea.go.kr/common/ecmFileView.do?ecm_file_no=1NxSkgr9RbK</w:t>
      </w:r>
    </w:p>
    <w:p>
      <w:r>
        <w:t>단계 4: 4. 통조림 참치는 체에 밭친 뒤, 뜨거운 물을 부어 기름과 염분을 제거한다.</w:t>
      </w:r>
    </w:p>
    <w:p>
      <w:r>
        <w:t>이미지: https://www.foodsafetykorea.go.kr/common/ecmFileView.do?ecm_file_no=1NxSkgr9Rdz</w:t>
      </w:r>
    </w:p>
    <w:p>
      <w:r>
        <w:t>단계 5: 5. 볼에 으깬 두부, 손질한 채소, 잡곡밥, 참치를 넣은 뒤 양념해 고루 섞는다.</w:t>
      </w:r>
    </w:p>
    <w:p>
      <w:r>
        <w:t>이미지: https://www.foodsafetykorea.go.kr/common/ecmFileView.do?ecm_file_no=1NxSkgr9RgP</w:t>
      </w:r>
    </w:p>
    <w:p>
      <w:r>
        <w:t>단계 6: 6. 주먹밥을 동그랗게 만들고, 속을 판 두부 속에 넣어 마무리한다.</w:t>
      </w:r>
    </w:p>
    <w:p>
      <w:r>
        <w:t>이미지: https://www.foodsafetykorea.go.kr/common/ecmFileView.do?ecm_file_no=1NxSkgr9Rk-</w:t>
      </w:r>
    </w:p>
    <w:p>
      <w:pPr>
        <w:pStyle w:val="Heading2"/>
      </w:pPr>
      <w:r>
        <w:t>기타 정보</w:t>
      </w:r>
    </w:p>
    <w:p>
      <w:r>
        <w:t xml:space="preserve">해시태그: </w:t>
      </w:r>
    </w:p>
    <w:p>
      <w:r>
        <w:t>변경일자: None</w:t>
      </w:r>
    </w:p>
    <w:p>
      <w:r>
        <w:br w:type="page"/>
      </w:r>
    </w:p>
    <w:p>
      <w:pPr>
        <w:pStyle w:val="Heading1"/>
      </w:pPr>
      <w:r>
        <w:t>대구 크림스튜</w:t>
      </w:r>
    </w:p>
    <w:p>
      <w:pPr>
        <w:pStyle w:val="Heading2"/>
      </w:pPr>
      <w:r>
        <w:t>기본 정보</w:t>
      </w:r>
    </w:p>
    <w:p>
      <w:r>
        <w:t>일련번호: 912</w:t>
      </w:r>
    </w:p>
    <w:p>
      <w:r>
        <w:t>조리방법: 끓이기</w:t>
      </w:r>
    </w:p>
    <w:p>
      <w:r>
        <w:t>요리종류: 반찬</w:t>
      </w:r>
    </w:p>
    <w:p>
      <w:pPr>
        <w:pStyle w:val="Heading2"/>
      </w:pPr>
      <w:r>
        <w:t>영양 정보</w:t>
      </w:r>
    </w:p>
    <w:p>
      <w:r>
        <w:t>중량(1인분): g</w:t>
      </w:r>
    </w:p>
    <w:p>
      <w:r>
        <w:t>열량: 186 kcal</w:t>
      </w:r>
    </w:p>
    <w:p>
      <w:r>
        <w:t>탄수화물: 4.4g</w:t>
      </w:r>
    </w:p>
    <w:p>
      <w:r>
        <w:t>단백질: 28.1g</w:t>
      </w:r>
    </w:p>
    <w:p>
      <w:r>
        <w:t>지방: 5.5g</w:t>
      </w:r>
    </w:p>
    <w:p>
      <w:r>
        <w:t>나트륨: 406mg</w:t>
      </w:r>
    </w:p>
    <w:p>
      <w:pPr>
        <w:pStyle w:val="Heading2"/>
      </w:pPr>
      <w:r>
        <w:t>재료 정보</w:t>
      </w:r>
    </w:p>
    <w:p>
      <w:r>
        <w:t>양파다진것 10g, 청피망다진것 10g, 마늘다진것 2g, 청고추다진것 2g, 대구살 35g, 토마토콩카세 30g, 땅콩버터 1g, 생크림 13g, 파프리카가루 1g, 새우 20g, 올리브오일 1g, 소금적당량, 후추적당량</w:t>
      </w:r>
    </w:p>
    <w:p>
      <w:pPr>
        <w:pStyle w:val="Heading2"/>
      </w:pPr>
      <w:r>
        <w:t>조리 방법</w:t>
      </w:r>
    </w:p>
    <w:p>
      <w:r>
        <w:t>단계 1: 1. 양파, 청피망, 마늘, 고추는 다지고, 대구살은 굵직하게 썬다.</w:t>
      </w:r>
    </w:p>
    <w:p>
      <w:r>
        <w:t>이미지: http://www.foodsafetykorea.go.kr/uploadimg/cook/912-1.jpg</w:t>
      </w:r>
    </w:p>
    <w:p>
      <w:r>
        <w:t>단계 2: 2. 토마토는 데친 뒤 껍질을 벗기고 씨를 제거해 과육만 썬다.</w:t>
      </w:r>
    </w:p>
    <w:p>
      <w:r>
        <w:t>이미지: http://www.foodsafetykorea.go.kr/uploadimg/cook/912-2.jpg</w:t>
      </w:r>
    </w:p>
    <w:p>
      <w:r>
        <w:t>단계 3: 3. 기름을 두른 팬에 양파, 고추를 넣고 볶다가 마늘을 넣고 볶는다.</w:t>
      </w:r>
    </w:p>
    <w:p>
      <w:r>
        <w:t>이미지: http://www.foodsafetykorea.go.kr/uploadimg/cook/912-3.jpg</w:t>
      </w:r>
    </w:p>
    <w:p>
      <w:r>
        <w:t>단계 4: 4. 생크림과 땅콩버터를 넣은 후 토마토, 파프리카, 새우 순서대로 넣어 끓인다.</w:t>
      </w:r>
    </w:p>
    <w:p>
      <w:r>
        <w:t>이미지: http://www.foodsafetykorea.go.kr/uploadimg/cook/912-4.jpg</w:t>
      </w:r>
    </w:p>
    <w:p>
      <w:r>
        <w:t>단계 5: 5. 썰어둔 대구살을 넣는다.</w:t>
      </w:r>
    </w:p>
    <w:p>
      <w:r>
        <w:t>이미지: http://www.foodsafetykorea.go.kr/uploadimg/cook/912-5.jpg</w:t>
      </w:r>
    </w:p>
    <w:p>
      <w:r>
        <w:t>단계 6: 6. 소금, 후추로 간을 한다.</w:t>
      </w:r>
    </w:p>
    <w:p>
      <w:r>
        <w:t>이미지: http://www.foodsafetykorea.go.kr/uploadimg/cook/912-6.jpg</w:t>
      </w:r>
    </w:p>
    <w:p>
      <w:pPr>
        <w:pStyle w:val="Heading2"/>
      </w:pPr>
      <w:r>
        <w:t>기타 정보</w:t>
      </w:r>
    </w:p>
    <w:p>
      <w:r>
        <w:t xml:space="preserve">해시태그: </w:t>
      </w:r>
    </w:p>
    <w:p>
      <w:r>
        <w:t>변경일자: None</w:t>
      </w:r>
    </w:p>
    <w:p>
      <w:r>
        <w:br w:type="page"/>
      </w:r>
    </w:p>
    <w:p>
      <w:pPr>
        <w:pStyle w:val="Heading1"/>
      </w:pPr>
      <w:r>
        <w:t>대추죽</w:t>
      </w:r>
    </w:p>
    <w:p>
      <w:pPr>
        <w:pStyle w:val="Heading2"/>
      </w:pPr>
      <w:r>
        <w:t>기본 정보</w:t>
      </w:r>
    </w:p>
    <w:p>
      <w:r>
        <w:t>일련번호: 913</w:t>
      </w:r>
    </w:p>
    <w:p>
      <w:r>
        <w:t>조리방법: 끓이기</w:t>
      </w:r>
    </w:p>
    <w:p>
      <w:r>
        <w:t>요리종류: 일품</w:t>
      </w:r>
    </w:p>
    <w:p>
      <w:pPr>
        <w:pStyle w:val="Heading2"/>
      </w:pPr>
      <w:r>
        <w:t>영양 정보</w:t>
      </w:r>
    </w:p>
    <w:p>
      <w:r>
        <w:t>중량(1인분): g</w:t>
      </w:r>
    </w:p>
    <w:p>
      <w:r>
        <w:t>열량: 132 kcal</w:t>
      </w:r>
    </w:p>
    <w:p>
      <w:r>
        <w:t>탄수화물: 29.4g</w:t>
      </w:r>
    </w:p>
    <w:p>
      <w:r>
        <w:t>단백질: 3g</w:t>
      </w:r>
    </w:p>
    <w:p>
      <w:r>
        <w:t>지방: 0.8g</w:t>
      </w:r>
    </w:p>
    <w:p>
      <w:r>
        <w:t>나트륨: 2mg</w:t>
      </w:r>
    </w:p>
    <w:p>
      <w:pPr>
        <w:pStyle w:val="Heading2"/>
      </w:pPr>
      <w:r>
        <w:t>재료 정보</w:t>
      </w:r>
    </w:p>
    <w:p>
      <w:r>
        <w:t>좁쌀 15g, 대추 10g, 깐밤 5g, 찹쌀가루 10g, 물 70g, 소금적당량</w:t>
      </w:r>
    </w:p>
    <w:p>
      <w:pPr>
        <w:pStyle w:val="Heading2"/>
      </w:pPr>
      <w:r>
        <w:t>조리 방법</w:t>
      </w:r>
    </w:p>
    <w:p>
      <w:r>
        <w:t>단계 1: 1. 좁쌀을 씻어 불린다.</w:t>
      </w:r>
    </w:p>
    <w:p>
      <w:r>
        <w:t>이미지: http://www.foodsafetykorea.go.kr/uploadimg/cook/913-1.jpg</w:t>
      </w:r>
    </w:p>
    <w:p>
      <w:r>
        <w:t>단계 2: 2. 대추와 깐 밤을 냄비에 넣고 물 4컵을 넣고 대추가 무르도록 삶는다.</w:t>
      </w:r>
    </w:p>
    <w:p>
      <w:r>
        <w:t>이미지: http://www.foodsafetykorea.go.kr/uploadimg/cook/913-2.jpg</w:t>
      </w:r>
    </w:p>
    <w:p>
      <w:r>
        <w:t>단계 3: 3. 삶은 대추를 손으로 주물러 대추 속살이 나오도록 한 뒤 밤과 함께 체에 거른다.</w:t>
      </w:r>
    </w:p>
    <w:p>
      <w:r>
        <w:t>이미지: http://www.foodsafetykorea.go.kr/uploadimg/cook/913-3.jpg</w:t>
      </w:r>
    </w:p>
    <w:p>
      <w:r>
        <w:t>단계 4: 4. 좁쌀은 5배의 물을 부어 저어가면서 익힌다.</w:t>
      </w:r>
    </w:p>
    <w:p>
      <w:r>
        <w:t>이미지: http://www.foodsafetykorea.go.kr/uploadimg/cook/913-4.jpg</w:t>
      </w:r>
    </w:p>
    <w:p>
      <w:r>
        <w:t>단계 5: 5. 3을 4에 넣어 잘 섞은 뒤 찹쌀물을 넣어 농도가 나도록 끓인다.</w:t>
      </w:r>
    </w:p>
    <w:p>
      <w:r>
        <w:t>이미지: http://www.foodsafetykorea.go.kr/uploadimg/cook/913-5.jpg</w:t>
      </w:r>
    </w:p>
    <w:p>
      <w:r>
        <w:t>단계 6: 6. 소금으로 간을 맞추고 준비한 그릇에 담아낸다.</w:t>
      </w:r>
    </w:p>
    <w:p>
      <w:r>
        <w:t>이미지: http://www.foodsafetykorea.go.kr/uploadimg/cook/913-6.jpg</w:t>
      </w:r>
    </w:p>
    <w:p>
      <w:pPr>
        <w:pStyle w:val="Heading2"/>
      </w:pPr>
      <w:r>
        <w:t>기타 정보</w:t>
      </w:r>
    </w:p>
    <w:p>
      <w:r>
        <w:t xml:space="preserve">해시태그: </w:t>
      </w:r>
    </w:p>
    <w:p>
      <w:r>
        <w:t>변경일자: None</w:t>
      </w:r>
    </w:p>
    <w:p>
      <w:r>
        <w:br w:type="page"/>
      </w:r>
    </w:p>
    <w:p>
      <w:pPr>
        <w:pStyle w:val="Heading1"/>
      </w:pPr>
      <w:r>
        <w:t>돼지고기 토마토 두부볶음</w:t>
      </w:r>
    </w:p>
    <w:p>
      <w:pPr>
        <w:pStyle w:val="Heading2"/>
      </w:pPr>
      <w:r>
        <w:t>기본 정보</w:t>
      </w:r>
    </w:p>
    <w:p>
      <w:r>
        <w:t>일련번호: 914</w:t>
      </w:r>
    </w:p>
    <w:p>
      <w:r>
        <w:t>조리방법: 볶기</w:t>
      </w:r>
    </w:p>
    <w:p>
      <w:r>
        <w:t>요리종류: 반찬</w:t>
      </w:r>
    </w:p>
    <w:p>
      <w:pPr>
        <w:pStyle w:val="Heading2"/>
      </w:pPr>
      <w:r>
        <w:t>영양 정보</w:t>
      </w:r>
    </w:p>
    <w:p>
      <w:r>
        <w:t>중량(1인분): g</w:t>
      </w:r>
    </w:p>
    <w:p>
      <w:r>
        <w:t>열량: 157 kcal</w:t>
      </w:r>
    </w:p>
    <w:p>
      <w:r>
        <w:t>탄수화물: 8g</w:t>
      </w:r>
    </w:p>
    <w:p>
      <w:r>
        <w:t>단백질: 10.1g</w:t>
      </w:r>
    </w:p>
    <w:p>
      <w:r>
        <w:t>지방: 9.8g</w:t>
      </w:r>
    </w:p>
    <w:p>
      <w:r>
        <w:t>나트륨: 294mg</w:t>
      </w:r>
    </w:p>
    <w:p>
      <w:pPr>
        <w:pStyle w:val="Heading2"/>
      </w:pPr>
      <w:r>
        <w:t>재료 정보</w:t>
      </w:r>
    </w:p>
    <w:p>
      <w:r>
        <w:t>돼지고기목살 30g, 두부 30g, 토마토 50g, 생강다진것 5g, 파다진것 5g, 땅콩기름 5g, 간장 5g, 닭육수 10g, 물전분 10g, 소금적당량</w:t>
      </w:r>
    </w:p>
    <w:p>
      <w:pPr>
        <w:pStyle w:val="Heading2"/>
      </w:pPr>
      <w:r>
        <w:t>조리 방법</w:t>
      </w:r>
    </w:p>
    <w:p>
      <w:r>
        <w:t>단계 1: 1. 돼지고기는 깨끗이 손질한 뒤 잘게다진다.</w:t>
      </w:r>
    </w:p>
    <w:p>
      <w:r>
        <w:t>이미지: http://www.foodsafetykorea.go.kr/uploadimg/cook/914-1.jpg</w:t>
      </w:r>
    </w:p>
    <w:p>
      <w:r>
        <w:t>단계 2: 2. 두부는 1cm 정사각형 모양으로 썬다</w:t>
      </w:r>
    </w:p>
    <w:p>
      <w:r>
        <w:t>이미지: http://www.foodsafetykorea.go.kr/uploadimg/cook/914-2.jpg</w:t>
      </w:r>
    </w:p>
    <w:p>
      <w:r>
        <w:t>단계 3: 3. 토마토는 껍질과 씨를 제거한 뒤 두부와 같은 크기로 썬다.</w:t>
      </w:r>
    </w:p>
    <w:p>
      <w:r>
        <w:t>이미지: http://www.foodsafetykorea.go.kr/uploadimg/cook/914-3.jpg</w:t>
      </w:r>
    </w:p>
    <w:p>
      <w:r>
        <w:t>단계 4: 4. 기름을 두른 팬에 파와 생강을 넣고 볶아 향이 나면 1을 넣고 볶은 뒤 따로 담아둔다.</w:t>
      </w:r>
    </w:p>
    <w:p>
      <w:r>
        <w:t>이미지: http://www.foodsafetykorea.go.kr/uploadimg/cook/914-4.jpg</w:t>
      </w:r>
    </w:p>
    <w:p>
      <w:r>
        <w:t>단계 5: 5. 기름을 두른 팬에 토마토, 두부, 고기를 넣고 볶다가 육수를 자작하게 부은 뒤 간장, 소금으로 간을 한다.</w:t>
      </w:r>
    </w:p>
    <w:p>
      <w:r>
        <w:t>이미지: http://www.foodsafetykorea.go.kr/uploadimg/cook/914-5.jpg</w:t>
      </w:r>
    </w:p>
    <w:p>
      <w:r>
        <w:t>단계 6: 6. 소스가 졸아들면 두부를 넣고 물 전분을 넣어 소스 농도를 맞춘다.</w:t>
      </w:r>
    </w:p>
    <w:p>
      <w:r>
        <w:t>이미지: http://www.foodsafetykorea.go.kr/uploadimg/cook/914-6.jpg</w:t>
      </w:r>
    </w:p>
    <w:p>
      <w:pPr>
        <w:pStyle w:val="Heading2"/>
      </w:pPr>
      <w:r>
        <w:t>기타 정보</w:t>
      </w:r>
    </w:p>
    <w:p>
      <w:r>
        <w:t>해시태그: 목살</w:t>
      </w:r>
    </w:p>
    <w:p>
      <w:r>
        <w:t>변경일자: None</w:t>
      </w:r>
    </w:p>
    <w:p>
      <w:r>
        <w:br w:type="page"/>
      </w:r>
    </w:p>
    <w:p>
      <w:pPr>
        <w:pStyle w:val="Heading1"/>
      </w:pPr>
      <w:r>
        <w:t>멜론스프</w:t>
      </w:r>
    </w:p>
    <w:p>
      <w:pPr>
        <w:pStyle w:val="Heading2"/>
      </w:pPr>
      <w:r>
        <w:t>기본 정보</w:t>
      </w:r>
    </w:p>
    <w:p>
      <w:r>
        <w:t>일련번호: 915</w:t>
      </w:r>
    </w:p>
    <w:p>
      <w:r>
        <w:t>조리방법: 기타</w:t>
      </w:r>
    </w:p>
    <w:p>
      <w:r>
        <w:t>요리종류: 일품</w:t>
      </w:r>
    </w:p>
    <w:p>
      <w:pPr>
        <w:pStyle w:val="Heading2"/>
      </w:pPr>
      <w:r>
        <w:t>영양 정보</w:t>
      </w:r>
    </w:p>
    <w:p>
      <w:r>
        <w:t>중량(1인분): g</w:t>
      </w:r>
    </w:p>
    <w:p>
      <w:r>
        <w:t>열량: 86 kcal</w:t>
      </w:r>
    </w:p>
    <w:p>
      <w:r>
        <w:t>탄수화물: 21.9g</w:t>
      </w:r>
    </w:p>
    <w:p>
      <w:r>
        <w:t>단백질: 1.9g</w:t>
      </w:r>
    </w:p>
    <w:p>
      <w:r>
        <w:t>지방: 0.2g</w:t>
      </w:r>
    </w:p>
    <w:p>
      <w:r>
        <w:t>나트륨: 22mg</w:t>
      </w:r>
    </w:p>
    <w:p>
      <w:pPr>
        <w:pStyle w:val="Heading2"/>
      </w:pPr>
      <w:r>
        <w:t>재료 정보</w:t>
      </w:r>
    </w:p>
    <w:p>
      <w:r>
        <w:t>멜론 110g, 오렌지 30g, 레몬 5g, 탄산수 30g, 레몬껍질 2g, 전분 3g, 설탕 5g[장식재료선택] 멜론,자두,생크림,민트</w:t>
      </w:r>
    </w:p>
    <w:p>
      <w:pPr>
        <w:pStyle w:val="Heading2"/>
      </w:pPr>
      <w:r>
        <w:t>조리 방법</w:t>
      </w:r>
    </w:p>
    <w:p>
      <w:r>
        <w:t>단계 1: 1. 메론은 적당한 크기로 잘라 믹서에 간다.</w:t>
      </w:r>
    </w:p>
    <w:p>
      <w:r>
        <w:t>이미지: http://www.foodsafetykorea.go.kr/uploadimg/cook/915-1.jpg</w:t>
      </w:r>
    </w:p>
    <w:p>
      <w:r>
        <w:t>단계 2: 2. 오렌지와 레몬은 과육만 잘라내 믹서에 각각 갈아 주스형태로 만든다.</w:t>
      </w:r>
    </w:p>
    <w:p>
      <w:r>
        <w:t>이미지: http://www.foodsafetykorea.go.kr/uploadimg/cook/915-2.jpg</w:t>
      </w:r>
    </w:p>
    <w:p>
      <w:r>
        <w:t>단계 3: 3. 2에 탄산수, 오렌지껍질, 레몬껍질을 넣어 향이 우러나도록 끓인다.</w:t>
      </w:r>
    </w:p>
    <w:p>
      <w:r>
        <w:t>이미지: http://www.foodsafetykorea.go.kr/uploadimg/cook/915-3.jpg</w:t>
      </w:r>
    </w:p>
    <w:p>
      <w:r>
        <w:t>단계 4: 4. 3에 전분을 넣어 농도를 맞춘 뒤 덩어리지지 않게 체에 걸러 차갑게 식힌다.</w:t>
      </w:r>
    </w:p>
    <w:p>
      <w:r>
        <w:t>이미지: http://www.foodsafetykorea.go.kr/uploadimg/cook/915-4.jpg</w:t>
      </w:r>
    </w:p>
    <w:p>
      <w:r>
        <w:t>단계 5: 5. 1에 4를 넣고 잘 섞은 뒤 설탕으로 맛을 낸다.</w:t>
      </w:r>
    </w:p>
    <w:p>
      <w:r>
        <w:t>이미지: http://www.foodsafetykorea.go.kr/uploadimg/cook/915-5.jpg</w:t>
      </w:r>
    </w:p>
    <w:p>
      <w:r>
        <w:t>단계 6: 6. 생크림을 휘핑해 올리고 자두, 메론, 민트로 장식한다.</w:t>
      </w:r>
    </w:p>
    <w:p>
      <w:r>
        <w:t>이미지: http://www.foodsafetykorea.go.kr/uploadimg/cook/915-6.jpg</w:t>
      </w:r>
    </w:p>
    <w:p>
      <w:pPr>
        <w:pStyle w:val="Heading2"/>
      </w:pPr>
      <w:r>
        <w:t>기타 정보</w:t>
      </w:r>
    </w:p>
    <w:p>
      <w:r>
        <w:t xml:space="preserve">해시태그: </w:t>
      </w:r>
    </w:p>
    <w:p>
      <w:r>
        <w:t>변경일자: None</w:t>
      </w:r>
    </w:p>
    <w:p>
      <w:r>
        <w:br w:type="page"/>
      </w:r>
    </w:p>
    <w:p>
      <w:pPr>
        <w:pStyle w:val="Heading1"/>
      </w:pPr>
      <w:r>
        <w:t>미니버거</w:t>
      </w:r>
    </w:p>
    <w:p>
      <w:pPr>
        <w:pStyle w:val="Heading2"/>
      </w:pPr>
      <w:r>
        <w:t>기본 정보</w:t>
      </w:r>
    </w:p>
    <w:p>
      <w:r>
        <w:t>일련번호: 916</w:t>
      </w:r>
    </w:p>
    <w:p>
      <w:r>
        <w:t>조리방법: 굽기</w:t>
      </w:r>
    </w:p>
    <w:p>
      <w:r>
        <w:t>요리종류: 일품</w:t>
      </w:r>
    </w:p>
    <w:p>
      <w:pPr>
        <w:pStyle w:val="Heading2"/>
      </w:pPr>
      <w:r>
        <w:t>영양 정보</w:t>
      </w:r>
    </w:p>
    <w:p>
      <w:r>
        <w:t>중량(1인분): g</w:t>
      </w:r>
    </w:p>
    <w:p>
      <w:r>
        <w:t>열량: 123 kcal</w:t>
      </w:r>
    </w:p>
    <w:p>
      <w:r>
        <w:t>탄수화물: 8.4g</w:t>
      </w:r>
    </w:p>
    <w:p>
      <w:r>
        <w:t>단백질: 10.2g</w:t>
      </w:r>
    </w:p>
    <w:p>
      <w:r>
        <w:t>지방: 5.5g</w:t>
      </w:r>
    </w:p>
    <w:p>
      <w:r>
        <w:t>나트륨: 226mg</w:t>
      </w:r>
    </w:p>
    <w:p>
      <w:pPr>
        <w:pStyle w:val="Heading2"/>
      </w:pPr>
      <w:r>
        <w:t>재료 정보</w:t>
      </w:r>
    </w:p>
    <w:p>
      <w:r>
        <w:t>양파다진것 3g, 브로컬리다진것 3g, 당근다진것 3g, 바질다진것 1g, 달걀 6g, 쇠고기다진것 25g, 돼지고기갈은것 10g, 빵가루 5g, 마요네즈 1g, 토마토케첩 1g, 미니,버거빵 12g, 양상추 2g, 토마토 8g, 후추 적당량</w:t>
      </w:r>
    </w:p>
    <w:p>
      <w:pPr>
        <w:pStyle w:val="Heading2"/>
      </w:pPr>
      <w:r>
        <w:t>조리 방법</w:t>
      </w:r>
    </w:p>
    <w:p>
      <w:r>
        <w:t>단계 1: 1. 바질과 양파, 브로콜리, 당근은 곱게 다진다.</w:t>
      </w:r>
    </w:p>
    <w:p>
      <w:r>
        <w:t>이미지: http://www.foodsafetykorea.go.kr/uploadimg/cook/916-1.jpg</w:t>
      </w:r>
    </w:p>
    <w:p>
      <w:r>
        <w:t>단계 2: 2. 소고기와 돼지고기는 곱게 간다.</w:t>
      </w:r>
    </w:p>
    <w:p>
      <w:r>
        <w:t>이미지: http://www.foodsafetykorea.go.kr/uploadimg/cook/916-2.jpg</w:t>
      </w:r>
    </w:p>
    <w:p>
      <w:r>
        <w:t>단계 3: 3. 2를 1:1 비율로 섞고 1과 달걀, 케첩, 후추, 빵가루와 섞어 패티를 만든다.</w:t>
      </w:r>
    </w:p>
    <w:p>
      <w:r>
        <w:t>이미지: http://www.foodsafetykorea.go.kr/uploadimg/cook/916-3.jpg</w:t>
      </w:r>
    </w:p>
    <w:p>
      <w:r>
        <w:t>단계 4: 4. 미니버거빵의 안쪽 면에 버터를 바른 후 팬에서 살짝 구워준다.</w:t>
      </w:r>
    </w:p>
    <w:p>
      <w:r>
        <w:t>이미지: http://www.foodsafetykorea.go.kr/uploadimg/cook/916-4.jpg</w:t>
      </w:r>
    </w:p>
    <w:p>
      <w:r>
        <w:t>단계 5: 5. 3을 팬에서 갈색이 나도록 익혀준다.</w:t>
      </w:r>
    </w:p>
    <w:p>
      <w:r>
        <w:t>이미지: http://www.foodsafetykorea.go.kr/uploadimg/cook/916-5.jpg</w:t>
      </w:r>
    </w:p>
    <w:p>
      <w:r>
        <w:t>단계 6: 6. 4에 마요네즈를 바르고 양상추, 패티, 케첩, 토마토, 양상추 순으로 올리고 마요네즈를 바른 빵으로 덮는다.</w:t>
      </w:r>
    </w:p>
    <w:p>
      <w:r>
        <w:t>이미지: http://www.foodsafetykorea.go.kr/uploadimg/cook/916-6.jpg</w:t>
      </w:r>
    </w:p>
    <w:p>
      <w:pPr>
        <w:pStyle w:val="Heading2"/>
      </w:pPr>
      <w:r>
        <w:t>기타 정보</w:t>
      </w:r>
    </w:p>
    <w:p>
      <w:r>
        <w:t xml:space="preserve">해시태그: </w:t>
      </w:r>
    </w:p>
    <w:p>
      <w:r>
        <w:t>변경일자: None</w:t>
      </w:r>
    </w:p>
    <w:p>
      <w:r>
        <w:br w:type="page"/>
      </w:r>
    </w:p>
    <w:p>
      <w:pPr>
        <w:pStyle w:val="Heading1"/>
      </w:pPr>
      <w:r>
        <w:t>바질 고구마 옥수수빵(플렌타)</w:t>
      </w:r>
    </w:p>
    <w:p>
      <w:pPr>
        <w:pStyle w:val="Heading2"/>
      </w:pPr>
      <w:r>
        <w:t>기본 정보</w:t>
      </w:r>
    </w:p>
    <w:p>
      <w:r>
        <w:t>일련번호: 917</w:t>
      </w:r>
    </w:p>
    <w:p>
      <w:r>
        <w:t>조리방법: 찌기</w:t>
      </w:r>
    </w:p>
    <w:p>
      <w:r>
        <w:t>요리종류: 후식</w:t>
      </w:r>
    </w:p>
    <w:p>
      <w:pPr>
        <w:pStyle w:val="Heading2"/>
      </w:pPr>
      <w:r>
        <w:t>영양 정보</w:t>
      </w:r>
    </w:p>
    <w:p>
      <w:r>
        <w:t>중량(1인분): g</w:t>
      </w:r>
    </w:p>
    <w:p>
      <w:r>
        <w:t>열량: 161 kcal</w:t>
      </w:r>
    </w:p>
    <w:p>
      <w:r>
        <w:t>탄수화물: 23.3g</w:t>
      </w:r>
    </w:p>
    <w:p>
      <w:r>
        <w:t>단백질: 7.8g</w:t>
      </w:r>
    </w:p>
    <w:p>
      <w:r>
        <w:t>지방: 4.6g</w:t>
      </w:r>
    </w:p>
    <w:p>
      <w:r>
        <w:t>나트륨: 229mg</w:t>
      </w:r>
    </w:p>
    <w:p>
      <w:pPr>
        <w:pStyle w:val="Heading2"/>
      </w:pPr>
      <w:r>
        <w:t>재료 정보</w:t>
      </w:r>
    </w:p>
    <w:p>
      <w:r>
        <w:t>시금치 10g, 바질 3g, 고구마 30g, 옥수수가루플렌타가루 15g, 파마산치즈 10g, 모짜렐라 치즈 10g</w:t>
      </w:r>
    </w:p>
    <w:p>
      <w:pPr>
        <w:pStyle w:val="Heading2"/>
      </w:pPr>
      <w:r>
        <w:t>조리 방법</w:t>
      </w:r>
    </w:p>
    <w:p>
      <w:r>
        <w:t>단계 1: 1. 시금치와 바질을 팬에서 볶다가 소금, 후추로 간한 뒤 모짜렐라 치즈를 넣어 식히고 고구마는 삶아 껍질을 벗긴 뒤 1cm 주사위 모양으로 자른다.</w:t>
      </w:r>
    </w:p>
    <w:p>
      <w:r>
        <w:t>이미지: http://www.foodsafetykorea.go.kr/uploadimg/cook/917-1.jpg</w:t>
      </w:r>
    </w:p>
    <w:p>
      <w:r>
        <w:t>단계 2: 2. 소스팬에 물 2컵반을 넣고 끓이다가 찬물 1컵에 소금을 넣고 섞은 옥수수 가루를 천천히 넣어준다.</w:t>
      </w:r>
    </w:p>
    <w:p>
      <w:r>
        <w:t>이미지: http://www.foodsafetykorea.go.kr/uploadimg/cook/917-2.jpg</w:t>
      </w:r>
    </w:p>
    <w:p>
      <w:r>
        <w:t>단계 3: 3. 다시 끓어오를 때까지 천천히 젓다가 낮은 온도에서 아주 되직해질 때까지 익힌 뒤 파마산 치즈를 넣고 섞는다.</w:t>
      </w:r>
    </w:p>
    <w:p>
      <w:r>
        <w:t>이미지: http://www.foodsafetykorea.go.kr/uploadimg/cook/917-3.jpg</w:t>
      </w:r>
    </w:p>
    <w:p>
      <w:r>
        <w:t>단계 4: 4. 버터를 바른 사기그릇에 3을 절반가량 넣고 그위에 1과 2를 올리고, 남은 반죽을 올려 그릇을 채워 냉장고에서 식힌다.</w:t>
      </w:r>
    </w:p>
    <w:p>
      <w:r>
        <w:t>이미지: http://www.foodsafetykorea.go.kr/uploadimg/cook/917-4.jpg</w:t>
      </w:r>
    </w:p>
    <w:p>
      <w:r>
        <w:t>단계 5: 5. 4가 완전히 굳으면 176℃의 오븐에서 윗면에 갈색이 나도록 40분정도 굽는다.</w:t>
      </w:r>
    </w:p>
    <w:p>
      <w:r>
        <w:t>이미지: http://www.foodsafetykorea.go.kr/uploadimg/cook/917-5.jpg</w:t>
      </w:r>
    </w:p>
    <w:p>
      <w:r>
        <w:t>단계 6: 6. 5를 적당한 크기로 잘라 접시에 담고 기호에 따라 토마토케첩을 곁들여 낸다.</w:t>
      </w:r>
    </w:p>
    <w:p>
      <w:r>
        <w:t>이미지: http://www.foodsafetykorea.go.kr/uploadimg/cook/917-6.jpg</w:t>
      </w:r>
    </w:p>
    <w:p>
      <w:pPr>
        <w:pStyle w:val="Heading2"/>
      </w:pPr>
      <w:r>
        <w:t>기타 정보</w:t>
      </w:r>
    </w:p>
    <w:p>
      <w:r>
        <w:t xml:space="preserve">해시태그: </w:t>
      </w:r>
    </w:p>
    <w:p>
      <w:r>
        <w:t>변경일자: None</w:t>
      </w:r>
    </w:p>
    <w:p>
      <w:r>
        <w:br w:type="page"/>
      </w:r>
    </w:p>
    <w:p>
      <w:pPr>
        <w:pStyle w:val="Heading1"/>
      </w:pPr>
      <w:r>
        <w:t>밥스틱</w:t>
      </w:r>
    </w:p>
    <w:p>
      <w:pPr>
        <w:pStyle w:val="Heading2"/>
      </w:pPr>
      <w:r>
        <w:t>기본 정보</w:t>
      </w:r>
    </w:p>
    <w:p>
      <w:r>
        <w:t>일련번호: 918</w:t>
      </w:r>
    </w:p>
    <w:p>
      <w:r>
        <w:t>조리방법: 튀기기</w:t>
      </w:r>
    </w:p>
    <w:p>
      <w:r>
        <w:t>요리종류: 밥</w:t>
      </w:r>
    </w:p>
    <w:p>
      <w:pPr>
        <w:pStyle w:val="Heading2"/>
      </w:pPr>
      <w:r>
        <w:t>영양 정보</w:t>
      </w:r>
    </w:p>
    <w:p>
      <w:r>
        <w:t>중량(1인분): g</w:t>
      </w:r>
    </w:p>
    <w:p>
      <w:r>
        <w:t>열량: 219.2 kcal</w:t>
      </w:r>
    </w:p>
    <w:p>
      <w:r>
        <w:t>탄수화물: 32.8g</w:t>
      </w:r>
    </w:p>
    <w:p>
      <w:r>
        <w:t>단백질: 6.1g</w:t>
      </w:r>
    </w:p>
    <w:p>
      <w:r>
        <w:t>지방: 7.6g</w:t>
      </w:r>
    </w:p>
    <w:p>
      <w:r>
        <w:t>나트륨: 227mg</w:t>
      </w:r>
    </w:p>
    <w:p>
      <w:pPr>
        <w:pStyle w:val="Heading2"/>
      </w:pPr>
      <w:r>
        <w:t>재료 정보</w:t>
      </w:r>
    </w:p>
    <w:p>
      <w:r>
        <w:t>당근다진것 10g, 양파다진것 15g, 홍피망다진것 10g, 청피망다진것 10g, 햄다진것 10g, 밥 10g, 카레가루 2g, 춘권피 30g, 치즈 5g, 튀김기름 3g, 소금적당량, 후춧가루 적당량</w:t>
      </w:r>
    </w:p>
    <w:p>
      <w:pPr>
        <w:pStyle w:val="Heading2"/>
      </w:pPr>
      <w:r>
        <w:t>조리 방법</w:t>
      </w:r>
    </w:p>
    <w:p>
      <w:r>
        <w:t>단계 1: 1. 당근, 양파, 청피망, 홍피망, 햄은 곱게 다진다.</w:t>
      </w:r>
    </w:p>
    <w:p>
      <w:r>
        <w:t>이미지: http://www.foodsafetykorea.go.kr/uploadimg/cook/918-1.jpg</w:t>
      </w:r>
    </w:p>
    <w:p>
      <w:r>
        <w:t>단계 2: 2. 달군 팬에 1을 넣고 볶는다.</w:t>
      </w:r>
    </w:p>
    <w:p>
      <w:r>
        <w:t>이미지: http://www.foodsafetykorea.go.kr/uploadimg/cook/918-2.jpg</w:t>
      </w:r>
    </w:p>
    <w:p>
      <w:r>
        <w:t>단계 3: 3. 2에 밥을 넣고 볶으면서 카레가루와 소금, 후춧가루로 간을 맞춘다.</w:t>
      </w:r>
    </w:p>
    <w:p>
      <w:r>
        <w:t>이미지: http://www.foodsafetykorea.go.kr/uploadimg/cook/918-3.jpg</w:t>
      </w:r>
    </w:p>
    <w:p>
      <w:r>
        <w:t>단계 4: 4. 치즈는 적당한 크기로 잘라준다.</w:t>
      </w:r>
    </w:p>
    <w:p>
      <w:r>
        <w:t>이미지: http://www.foodsafetykorea.go.kr/uploadimg/cook/918-4.jpg</w:t>
      </w:r>
    </w:p>
    <w:p>
      <w:r>
        <w:t>단계 5: 5. 춘권피에 3과 4를 넣고 스틱 모양으로 만든다.</w:t>
      </w:r>
    </w:p>
    <w:p>
      <w:r>
        <w:t>이미지: http://www.foodsafetykorea.go.kr/uploadimg/cook/918-5.jpg</w:t>
      </w:r>
    </w:p>
    <w:p>
      <w:r>
        <w:t>단계 6: 6. 팬에 기름을 넉넉히 두르고 5를 튀겨준다</w:t>
      </w:r>
    </w:p>
    <w:p>
      <w:r>
        <w:t>이미지: http://www.foodsafetykorea.go.kr/uploadimg/cook/918-6.jpg</w:t>
      </w:r>
    </w:p>
    <w:p>
      <w:pPr>
        <w:pStyle w:val="Heading2"/>
      </w:pPr>
      <w:r>
        <w:t>기타 정보</w:t>
      </w:r>
    </w:p>
    <w:p>
      <w:r>
        <w:t>해시태그: 춘권피</w:t>
      </w:r>
    </w:p>
    <w:p>
      <w:r>
        <w:t>변경일자: None</w:t>
      </w:r>
    </w:p>
    <w:p>
      <w:r>
        <w:br w:type="page"/>
      </w:r>
    </w:p>
    <w:p>
      <w:pPr>
        <w:pStyle w:val="Heading1"/>
      </w:pPr>
      <w:r>
        <w:t>버섯 리조또</w:t>
      </w:r>
    </w:p>
    <w:p>
      <w:pPr>
        <w:pStyle w:val="Heading2"/>
      </w:pPr>
      <w:r>
        <w:t>기본 정보</w:t>
      </w:r>
    </w:p>
    <w:p>
      <w:r>
        <w:t>일련번호: 919</w:t>
      </w:r>
    </w:p>
    <w:p>
      <w:r>
        <w:t>조리방법: 끓이기</w:t>
      </w:r>
    </w:p>
    <w:p>
      <w:r>
        <w:t>요리종류: 밥</w:t>
      </w:r>
    </w:p>
    <w:p>
      <w:pPr>
        <w:pStyle w:val="Heading2"/>
      </w:pPr>
      <w:r>
        <w:t>영양 정보</w:t>
      </w:r>
    </w:p>
    <w:p>
      <w:r>
        <w:t>중량(1인분): g</w:t>
      </w:r>
    </w:p>
    <w:p>
      <w:r>
        <w:t>열량: 325 kcal</w:t>
      </w:r>
    </w:p>
    <w:p>
      <w:r>
        <w:t>탄수화물: 59g</w:t>
      </w:r>
    </w:p>
    <w:p>
      <w:r>
        <w:t>단백질: 807g</w:t>
      </w:r>
    </w:p>
    <w:p>
      <w:r>
        <w:t>지방: 4.9g</w:t>
      </w:r>
    </w:p>
    <w:p>
      <w:r>
        <w:t>나트륨: 125mg</w:t>
      </w:r>
    </w:p>
    <w:p>
      <w:pPr>
        <w:pStyle w:val="Heading2"/>
      </w:pPr>
      <w:r>
        <w:t>재료 정보</w:t>
      </w:r>
    </w:p>
    <w:p>
      <w:r>
        <w:t>쌀 70g, 양송이버섯 15g, 마늘다진것 2g, 닭육수 180g, 파슬리다진것 2g, 타임다진것 0.5, 올리브오일 1.5g, 파마산치즈 3g, 버터 1g, 소금적당량, 후추적당량</w:t>
      </w:r>
    </w:p>
    <w:p>
      <w:pPr>
        <w:pStyle w:val="Heading2"/>
      </w:pPr>
      <w:r>
        <w:t>조리 방법</w:t>
      </w:r>
    </w:p>
    <w:p>
      <w:r>
        <w:t>단계 1: 1. 마늘은 잘게 다지고 양송이 버섯은 2mm 두께로 썬다.</w:t>
      </w:r>
    </w:p>
    <w:p>
      <w:r>
        <w:t>이미지: http://www.foodsafetykorea.go.kr/uploadimg/cook/919-1.jpg</w:t>
      </w:r>
    </w:p>
    <w:p>
      <w:r>
        <w:t>단계 2: 2. 팬에 기름을 두르고 다진 마늘을 볶다가 양송이버섯을 넣고 볶아 접시에 담아둔다.</w:t>
      </w:r>
    </w:p>
    <w:p>
      <w:r>
        <w:t>이미지: http://www.foodsafetykorea.go.kr/uploadimg/cook/919-2.jpg</w:t>
      </w:r>
    </w:p>
    <w:p>
      <w:r>
        <w:t>단계 3: 3. 2의 팬에 쌀을 넣고 볶는다.</w:t>
      </w:r>
    </w:p>
    <w:p>
      <w:r>
        <w:t>이미지: http://www.foodsafetykorea.go.kr/uploadimg/cook/919-3.jpg</w:t>
      </w:r>
    </w:p>
    <w:p>
      <w:r>
        <w:t>단계 4: 4. 3에 닭육수를 넣고 수분을 흡수 할 때까지 잘 젓는다.</w:t>
      </w:r>
    </w:p>
    <w:p>
      <w:r>
        <w:t>이미지: http://www.foodsafetykorea.go.kr/uploadimg/cook/919-4.jpg</w:t>
      </w:r>
    </w:p>
    <w:p>
      <w:r>
        <w:t>단계 5: 5. 쌀이 어느 정도 익으면 2를 넣고 쌀이 완전히 익을 때까지 조리한다.</w:t>
      </w:r>
    </w:p>
    <w:p>
      <w:r>
        <w:t>이미지: http://www.foodsafetykorea.go.kr/uploadimg/cook/919-5.jpg</w:t>
      </w:r>
    </w:p>
    <w:p>
      <w:r>
        <w:t>단계 6: 6. 파마산치즈, 소금, 후추, 다진 타임, 다진 파슬리를 넣는다.</w:t>
      </w:r>
    </w:p>
    <w:p>
      <w:r>
        <w:t>이미지: http://www.foodsafetykorea.go.kr/uploadimg/cook/919-6.jpg</w:t>
      </w:r>
    </w:p>
    <w:p>
      <w:pPr>
        <w:pStyle w:val="Heading2"/>
      </w:pPr>
      <w:r>
        <w:t>기타 정보</w:t>
      </w:r>
    </w:p>
    <w:p>
      <w:r>
        <w:t xml:space="preserve">해시태그: </w:t>
      </w:r>
    </w:p>
    <w:p>
      <w:r>
        <w:t>변경일자: None</w:t>
      </w:r>
    </w:p>
    <w:p>
      <w:r>
        <w:br w:type="page"/>
      </w:r>
    </w:p>
    <w:p>
      <w:pPr>
        <w:pStyle w:val="Heading1"/>
      </w:pPr>
      <w:r>
        <w:t>버섯 참치 무른밥</w:t>
      </w:r>
    </w:p>
    <w:p>
      <w:pPr>
        <w:pStyle w:val="Heading2"/>
      </w:pPr>
      <w:r>
        <w:t>기본 정보</w:t>
      </w:r>
    </w:p>
    <w:p>
      <w:r>
        <w:t>일련번호: 920</w:t>
      </w:r>
    </w:p>
    <w:p>
      <w:r>
        <w:t>조리방법: 끓이기</w:t>
      </w:r>
    </w:p>
    <w:p>
      <w:r>
        <w:t>요리종류: 밥</w:t>
      </w:r>
    </w:p>
    <w:p>
      <w:pPr>
        <w:pStyle w:val="Heading2"/>
      </w:pPr>
      <w:r>
        <w:t>영양 정보</w:t>
      </w:r>
    </w:p>
    <w:p>
      <w:r>
        <w:t>중량(1인분): g</w:t>
      </w:r>
    </w:p>
    <w:p>
      <w:r>
        <w:t>열량: 145 kcal</w:t>
      </w:r>
    </w:p>
    <w:p>
      <w:r>
        <w:t>탄수화물: 23.3g</w:t>
      </w:r>
    </w:p>
    <w:p>
      <w:r>
        <w:t>단백질: 5.4g</w:t>
      </w:r>
    </w:p>
    <w:p>
      <w:r>
        <w:t>지방: 3g</w:t>
      </w:r>
    </w:p>
    <w:p>
      <w:r>
        <w:t>나트륨: 1mg</w:t>
      </w:r>
    </w:p>
    <w:p>
      <w:pPr>
        <w:pStyle w:val="Heading2"/>
      </w:pPr>
      <w:r>
        <w:t>재료 정보</w:t>
      </w:r>
    </w:p>
    <w:p>
      <w:r>
        <w:t>불린 쌀 30g, 물 92g, 참치살 10g, 표고버섯 5g, 무 5g, 양파 5g, 참기름 2g, 통깨 1g, 소금적당량</w:t>
      </w:r>
    </w:p>
    <w:p>
      <w:pPr>
        <w:pStyle w:val="Heading2"/>
      </w:pPr>
      <w:r>
        <w:t>조리 방법</w:t>
      </w:r>
    </w:p>
    <w:p>
      <w:r>
        <w:t>단계 1: 1. 불린 쌀은 믹서나 절구를 이용하여 간다.</w:t>
      </w:r>
    </w:p>
    <w:p>
      <w:r>
        <w:t>이미지: http://www.foodsafetykorea.go.kr/uploadimg/cook/920-1.jpg</w:t>
      </w:r>
    </w:p>
    <w:p>
      <w:r>
        <w:t>단계 2: 2. 참치 살, 표고버섯, 무, 양파는 곱게 다진다.</w:t>
      </w:r>
    </w:p>
    <w:p>
      <w:r>
        <w:t>이미지: http://www.foodsafetykorea.go.kr/uploadimg/cook/920-2.jpg</w:t>
      </w:r>
    </w:p>
    <w:p>
      <w:r>
        <w:t>단계 3: 3. 팬에 참기름을 두르고 1과 다진 표고버섯, 무, 양파를 볶는다.</w:t>
      </w:r>
    </w:p>
    <w:p>
      <w:r>
        <w:t>이미지: http://www.foodsafetykorea.go.kr/uploadimg/cook/920-3.jpg</w:t>
      </w:r>
    </w:p>
    <w:p>
      <w:r>
        <w:t>단계 4: 4. 3에 물을 넣어 무른 밥을 짓는다.</w:t>
      </w:r>
    </w:p>
    <w:p>
      <w:r>
        <w:t>이미지: http://www.foodsafetykorea.go.kr/uploadimg/cook/920-4.jpg</w:t>
      </w:r>
    </w:p>
    <w:p>
      <w:r>
        <w:t>단계 5: 5. 4의 밥이 끓어오르면 다진 참치 살을 넣고 저어가며 끓인다.</w:t>
      </w:r>
    </w:p>
    <w:p>
      <w:r>
        <w:t>이미지: http://www.foodsafetykorea.go.kr/uploadimg/cook/920-5.jpg</w:t>
      </w:r>
    </w:p>
    <w:p>
      <w:r>
        <w:t>단계 6: 6. 참치 살이 다 익으면 통깨를 뿌린다.</w:t>
      </w:r>
    </w:p>
    <w:p>
      <w:r>
        <w:t>이미지: http://www.foodsafetykorea.go.kr/uploadimg/cook/920-6.jpg</w:t>
      </w:r>
    </w:p>
    <w:p>
      <w:pPr>
        <w:pStyle w:val="Heading2"/>
      </w:pPr>
      <w:r>
        <w:t>기타 정보</w:t>
      </w:r>
    </w:p>
    <w:p>
      <w:r>
        <w:t>해시태그: 참치살</w:t>
      </w:r>
    </w:p>
    <w:p>
      <w:r>
        <w:t>변경일자: None</w:t>
      </w:r>
    </w:p>
    <w:p>
      <w:r>
        <w:br w:type="page"/>
      </w:r>
    </w:p>
    <w:p>
      <w:pPr>
        <w:pStyle w:val="Heading1"/>
      </w:pPr>
      <w:r>
        <w:t>송이 미역국</w:t>
      </w:r>
    </w:p>
    <w:p>
      <w:pPr>
        <w:pStyle w:val="Heading2"/>
      </w:pPr>
      <w:r>
        <w:t>기본 정보</w:t>
      </w:r>
    </w:p>
    <w:p>
      <w:r>
        <w:t>일련번호: 922</w:t>
      </w:r>
    </w:p>
    <w:p>
      <w:r>
        <w:t>조리방법: 끓이기</w:t>
      </w:r>
    </w:p>
    <w:p>
      <w:r>
        <w:t>요리종류: 국&amp;찌개</w:t>
      </w:r>
    </w:p>
    <w:p>
      <w:pPr>
        <w:pStyle w:val="Heading2"/>
      </w:pPr>
      <w:r>
        <w:t>영양 정보</w:t>
      </w:r>
    </w:p>
    <w:p>
      <w:r>
        <w:t>중량(1인분): g</w:t>
      </w:r>
    </w:p>
    <w:p>
      <w:r>
        <w:t>열량: 136 kcal</w:t>
      </w:r>
    </w:p>
    <w:p>
      <w:r>
        <w:t>탄수화물: 25.7g</w:t>
      </w:r>
    </w:p>
    <w:p>
      <w:r>
        <w:t>단백질: 4.3g</w:t>
      </w:r>
    </w:p>
    <w:p>
      <w:r>
        <w:t>지방: 2.4g</w:t>
      </w:r>
    </w:p>
    <w:p>
      <w:r>
        <w:t>나트륨: 309mg</w:t>
      </w:r>
    </w:p>
    <w:p>
      <w:pPr>
        <w:pStyle w:val="Heading2"/>
      </w:pPr>
      <w:r>
        <w:t>재료 정보</w:t>
      </w:r>
    </w:p>
    <w:p>
      <w:r>
        <w:t>불린 쌀 30g, 양송이버섯 10g, 당근 10g, 양파 3g, 마른미역 5g, 참기름 2g, 물 90g</w:t>
      </w:r>
    </w:p>
    <w:p>
      <w:pPr>
        <w:pStyle w:val="Heading2"/>
      </w:pPr>
      <w:r>
        <w:t>조리 방법</w:t>
      </w:r>
    </w:p>
    <w:p>
      <w:r>
        <w:t>단계 1: 1. 쌀은 깨끗하게 씻어 불린다.</w:t>
      </w:r>
    </w:p>
    <w:p>
      <w:r>
        <w:t>이미지: http://www.foodsafetykorea.go.kr/uploadimg/cook/922-1.jpg</w:t>
      </w:r>
    </w:p>
    <w:p>
      <w:r>
        <w:t>단계 2: 2. 1을 분쇄기로 살짝 간다.</w:t>
      </w:r>
    </w:p>
    <w:p>
      <w:r>
        <w:t>이미지: http://www.foodsafetykorea.go.kr/uploadimg/cook/922-2.jpg</w:t>
      </w:r>
    </w:p>
    <w:p>
      <w:r>
        <w:t>단계 3: 3. 양송이버섯과 채소를 잘게 다진다.</w:t>
      </w:r>
    </w:p>
    <w:p>
      <w:r>
        <w:t>이미지: http://www.foodsafetykorea.go.kr/uploadimg/cook/922-3.jpg</w:t>
      </w:r>
    </w:p>
    <w:p>
      <w:r>
        <w:t>단계 4: 4. 마른 미역은 30분 정도 불렸다가 잘게 다진다.</w:t>
      </w:r>
    </w:p>
    <w:p>
      <w:r>
        <w:t>이미지: http://www.foodsafetykorea.go.kr/uploadimg/cook/922-4.jpg</w:t>
      </w:r>
    </w:p>
    <w:p>
      <w:r>
        <w:t>단계 5: 5. 냄비에 참기름을 두르고 2를 볶다가 3, 4를 넣고 한번 더 볶는다.</w:t>
      </w:r>
    </w:p>
    <w:p>
      <w:r>
        <w:t>이미지: http://www.foodsafetykorea.go.kr/uploadimg/cook/922-5.jpg</w:t>
      </w:r>
    </w:p>
    <w:p>
      <w:r>
        <w:t>단계 6: 6. 5에 물을 넣은 뒤 쌀알이 퍼지도록 끓인다.</w:t>
      </w:r>
    </w:p>
    <w:p>
      <w:r>
        <w:t>이미지: http://www.foodsafetykorea.go.kr/uploadimg/cook/922-6.jpg</w:t>
      </w:r>
    </w:p>
    <w:p>
      <w:pPr>
        <w:pStyle w:val="Heading2"/>
      </w:pPr>
      <w:r>
        <w:t>기타 정보</w:t>
      </w:r>
    </w:p>
    <w:p>
      <w:r>
        <w:t>해시태그: 송이버섯</w:t>
      </w:r>
    </w:p>
    <w:p>
      <w:r>
        <w:t>변경일자: None</w:t>
      </w:r>
    </w:p>
    <w:p>
      <w:r>
        <w:br w:type="page"/>
      </w:r>
    </w:p>
    <w:p>
      <w:pPr>
        <w:pStyle w:val="Heading1"/>
      </w:pPr>
      <w:r>
        <w:t>시금치 배 미음</w:t>
      </w:r>
    </w:p>
    <w:p>
      <w:pPr>
        <w:pStyle w:val="Heading2"/>
      </w:pPr>
      <w:r>
        <w:t>기본 정보</w:t>
      </w:r>
    </w:p>
    <w:p>
      <w:r>
        <w:t>일련번호: 923</w:t>
      </w:r>
    </w:p>
    <w:p>
      <w:r>
        <w:t>조리방법: 끓이기</w:t>
      </w:r>
    </w:p>
    <w:p>
      <w:r>
        <w:t>요리종류: 밥</w:t>
      </w:r>
    </w:p>
    <w:p>
      <w:pPr>
        <w:pStyle w:val="Heading2"/>
      </w:pPr>
      <w:r>
        <w:t>영양 정보</w:t>
      </w:r>
    </w:p>
    <w:p>
      <w:r>
        <w:t>중량(1인분): g</w:t>
      </w:r>
    </w:p>
    <w:p>
      <w:r>
        <w:t>열량: 137 kcal</w:t>
      </w:r>
    </w:p>
    <w:p>
      <w:r>
        <w:t>탄수화물: 30.1g</w:t>
      </w:r>
    </w:p>
    <w:p>
      <w:r>
        <w:t>단백질: 3.5g</w:t>
      </w:r>
    </w:p>
    <w:p>
      <w:r>
        <w:t>지방: 0.4g</w:t>
      </w:r>
    </w:p>
    <w:p>
      <w:r>
        <w:t>나트륨: 12mg</w:t>
      </w:r>
    </w:p>
    <w:p>
      <w:pPr>
        <w:pStyle w:val="Heading2"/>
      </w:pPr>
      <w:r>
        <w:t>재료 정보</w:t>
      </w:r>
    </w:p>
    <w:p>
      <w:r>
        <w:t>불린쌀 30g, 물 90g, 배 25g, 시금치 20g, 꿀 5g</w:t>
      </w:r>
    </w:p>
    <w:p>
      <w:pPr>
        <w:pStyle w:val="Heading2"/>
      </w:pPr>
      <w:r>
        <w:t>조리 방법</w:t>
      </w:r>
    </w:p>
    <w:p>
      <w:r>
        <w:t>단계 1: 1. 쌀은 깨끗하게 씻어 불린다.</w:t>
      </w:r>
    </w:p>
    <w:p>
      <w:r>
        <w:t>이미지: http://www.foodsafetykorea.go.kr/uploadimg/cook/923-1.jpg</w:t>
      </w:r>
    </w:p>
    <w:p>
      <w:r>
        <w:t>단계 2: 2. 2를 믹서나 절구로 곱게 갈아 냄비에 물과 함께 넣고 끓인다.</w:t>
      </w:r>
    </w:p>
    <w:p>
      <w:r>
        <w:t>이미지: http://www.foodsafetykorea.go.kr/uploadimg/cook/923-2.jpg</w:t>
      </w:r>
    </w:p>
    <w:p>
      <w:r>
        <w:t>단계 3: 3. 배는 껍질과 씨를 제거하고 강판에 간다.</w:t>
      </w:r>
    </w:p>
    <w:p>
      <w:r>
        <w:t>이미지: http://www.foodsafetykorea.go.kr/uploadimg/cook/923-3.jpg</w:t>
      </w:r>
    </w:p>
    <w:p>
      <w:r>
        <w:t>단계 4: 4. 시금치는 끓는 물에 데친 후 물기를 꼭 짜서 곱게 다진다.</w:t>
      </w:r>
    </w:p>
    <w:p>
      <w:r>
        <w:t>이미지: http://www.foodsafetykorea.go.kr/uploadimg/cook/923-4.jpg</w:t>
      </w:r>
    </w:p>
    <w:p>
      <w:r>
        <w:t>단계 5: 5. 2가 끓어오르면 3,4를 넣고 끓인다.</w:t>
      </w:r>
    </w:p>
    <w:p>
      <w:r>
        <w:t>이미지: http://www.foodsafetykorea.go.kr/uploadimg/cook/923-5.jpg</w:t>
      </w:r>
    </w:p>
    <w:p>
      <w:r>
        <w:t>단계 6: 6. 입맛에 맞게 꿀로 간한다.</w:t>
      </w:r>
    </w:p>
    <w:p>
      <w:r>
        <w:t>이미지: http://www.foodsafetykorea.go.kr/uploadimg/cook/923-6.jpg</w:t>
      </w:r>
    </w:p>
    <w:p>
      <w:pPr>
        <w:pStyle w:val="Heading2"/>
      </w:pPr>
      <w:r>
        <w:t>기타 정보</w:t>
      </w:r>
    </w:p>
    <w:p>
      <w:r>
        <w:t xml:space="preserve">해시태그: </w:t>
      </w:r>
    </w:p>
    <w:p>
      <w:r>
        <w:t>변경일자: None</w:t>
      </w:r>
    </w:p>
    <w:p>
      <w:r>
        <w:br w:type="page"/>
      </w:r>
    </w:p>
    <w:p>
      <w:pPr>
        <w:pStyle w:val="Heading1"/>
      </w:pPr>
      <w:r>
        <w:t>어린이 스시</w:t>
      </w:r>
    </w:p>
    <w:p>
      <w:pPr>
        <w:pStyle w:val="Heading2"/>
      </w:pPr>
      <w:r>
        <w:t>기본 정보</w:t>
      </w:r>
    </w:p>
    <w:p>
      <w:r>
        <w:t>일련번호: 925</w:t>
      </w:r>
    </w:p>
    <w:p>
      <w:r>
        <w:t>조리방법: 끓이기</w:t>
      </w:r>
    </w:p>
    <w:p>
      <w:r>
        <w:t>요리종류: 밥</w:t>
      </w:r>
    </w:p>
    <w:p>
      <w:pPr>
        <w:pStyle w:val="Heading2"/>
      </w:pPr>
      <w:r>
        <w:t>영양 정보</w:t>
      </w:r>
    </w:p>
    <w:p>
      <w:r>
        <w:t>중량(1인분): g</w:t>
      </w:r>
    </w:p>
    <w:p>
      <w:r>
        <w:t>열량: 135 kcal</w:t>
      </w:r>
    </w:p>
    <w:p>
      <w:r>
        <w:t>탄수화물: 11.3g</w:t>
      </w:r>
    </w:p>
    <w:p>
      <w:r>
        <w:t>단백질: 6.7g</w:t>
      </w:r>
    </w:p>
    <w:p>
      <w:r>
        <w:t>지방: 6.4g</w:t>
      </w:r>
    </w:p>
    <w:p>
      <w:r>
        <w:t>나트륨: 200mg</w:t>
      </w:r>
    </w:p>
    <w:p>
      <w:pPr>
        <w:pStyle w:val="Heading2"/>
      </w:pPr>
      <w:r>
        <w:t>재료 정보</w:t>
      </w:r>
    </w:p>
    <w:p>
      <w:r>
        <w:t>밥 120g, 달걀 삶은것 20g, 슬라이스햄 5g, 슬라이스치즈 5g, 양파 3g, 샐러리 3g, 캔참치 3g, 칵테일새우 5g, 날치알 3g, 마요네즈 5g[초대리] 식초 5g, 설탕 3g, 소금적당량</w:t>
      </w:r>
    </w:p>
    <w:p>
      <w:pPr>
        <w:pStyle w:val="Heading2"/>
      </w:pPr>
      <w:r>
        <w:t>조리 방법</w:t>
      </w:r>
    </w:p>
    <w:p>
      <w:r>
        <w:t>단계 1: 1. 초대리 재료를 분량대로 섞어 설탕, 소금이 녹을 정도로만 가열해 초대리를 만들어 고슬고슬하게 지은 따듯한 밥에 넣고 섞어 식힌다.</w:t>
      </w:r>
    </w:p>
    <w:p>
      <w:r>
        <w:t>이미지: http://www.foodsafetykorea.go.kr/uploadimg/cook/925-1.jpg</w:t>
      </w:r>
    </w:p>
    <w:p>
      <w:r>
        <w:t>단계 2: 2. 달걀은 삶아 흰자와 노른자로 따로 체에 내려 가루를 만들어 놓는다.</w:t>
      </w:r>
    </w:p>
    <w:p>
      <w:r>
        <w:t>이미지: http://www.foodsafetykorea.go.kr/uploadimg/cook/925-2.jpg</w:t>
      </w:r>
    </w:p>
    <w:p>
      <w:r>
        <w:t>단계 3: 3. 햄, 치즈는 원하는 모양틀로 찍는다.</w:t>
      </w:r>
    </w:p>
    <w:p>
      <w:r>
        <w:t>이미지: http://www.foodsafetykorea.go.kr/uploadimg/cook/925-3.jpg</w:t>
      </w:r>
    </w:p>
    <w:p>
      <w:r>
        <w:t>단계 4: 4. 기름을 제거한 참치에 다진 양파와 셀러리, 마요네즈를 섞는다.</w:t>
      </w:r>
    </w:p>
    <w:p>
      <w:r>
        <w:t>이미지: http://www.foodsafetykorea.go.kr/uploadimg/cook/925-4.jpg</w:t>
      </w:r>
    </w:p>
    <w:p>
      <w:r>
        <w:t>단계 5: 5. 칵테일 새우는 데쳐서 식힌다.</w:t>
      </w:r>
    </w:p>
    <w:p>
      <w:r>
        <w:t>이미지: http://www.foodsafetykorea.go.kr/uploadimg/cook/925-5.jpg</w:t>
      </w:r>
    </w:p>
    <w:p>
      <w:r>
        <w:t>단계 6: 6. 모양틀에 밥을 찍어내고 그 위에 준비한 재료들을 올려 완성한다.</w:t>
      </w:r>
    </w:p>
    <w:p>
      <w:r>
        <w:t>이미지: http://www.foodsafetykorea.go.kr/uploadimg/cook/925-6.jpg</w:t>
      </w:r>
    </w:p>
    <w:p>
      <w:pPr>
        <w:pStyle w:val="Heading2"/>
      </w:pPr>
      <w:r>
        <w:t>기타 정보</w:t>
      </w:r>
    </w:p>
    <w:p>
      <w:r>
        <w:t xml:space="preserve">해시태그: </w:t>
      </w:r>
    </w:p>
    <w:p>
      <w:r>
        <w:t>변경일자: None</w:t>
      </w:r>
    </w:p>
    <w:p>
      <w:r>
        <w:br w:type="page"/>
      </w:r>
    </w:p>
    <w:p>
      <w:pPr>
        <w:pStyle w:val="Heading1"/>
      </w:pPr>
      <w:r>
        <w:t>에멘탈 치즈 퐁듀</w:t>
      </w:r>
    </w:p>
    <w:p>
      <w:pPr>
        <w:pStyle w:val="Heading2"/>
      </w:pPr>
      <w:r>
        <w:t>기본 정보</w:t>
      </w:r>
    </w:p>
    <w:p>
      <w:r>
        <w:t>일련번호: 926</w:t>
      </w:r>
    </w:p>
    <w:p>
      <w:r>
        <w:t>조리방법: 끓이기</w:t>
      </w:r>
    </w:p>
    <w:p>
      <w:r>
        <w:t>요리종류: 후식</w:t>
      </w:r>
    </w:p>
    <w:p>
      <w:pPr>
        <w:pStyle w:val="Heading2"/>
      </w:pPr>
      <w:r>
        <w:t>영양 정보</w:t>
      </w:r>
    </w:p>
    <w:p>
      <w:r>
        <w:t>중량(1인분): g</w:t>
      </w:r>
    </w:p>
    <w:p>
      <w:r>
        <w:t>열량: 109 kcal</w:t>
      </w:r>
    </w:p>
    <w:p>
      <w:r>
        <w:t>탄수화물: 10.1g</w:t>
      </w:r>
    </w:p>
    <w:p>
      <w:r>
        <w:t>단백질: 6.9g</w:t>
      </w:r>
    </w:p>
    <w:p>
      <w:r>
        <w:t>지방: 5g</w:t>
      </w:r>
    </w:p>
    <w:p>
      <w:r>
        <w:t>나트륨: 106mg</w:t>
      </w:r>
    </w:p>
    <w:p>
      <w:pPr>
        <w:pStyle w:val="Heading2"/>
      </w:pPr>
      <w:r>
        <w:t>재료 정보</w:t>
      </w:r>
    </w:p>
    <w:p>
      <w:r>
        <w:t>에멘탈 치즈 20g, 마늘 2g, 넉맥약간, 닭육수 30g,물전분 2g, 바케트빵 6g, 방울토마토 30g, 키위 20g, 소금적당량, 후추 적당량</w:t>
      </w:r>
    </w:p>
    <w:p>
      <w:pPr>
        <w:pStyle w:val="Heading2"/>
      </w:pPr>
      <w:r>
        <w:t>조리 방법</w:t>
      </w:r>
    </w:p>
    <w:p>
      <w:r>
        <w:t>단계 1: 1. 바닥이 두꺼운 팬의 표면에 마늘을 문질러 마늘 즙을 골고루 묻힌다.</w:t>
      </w:r>
    </w:p>
    <w:p>
      <w:r>
        <w:t>이미지: http://www.foodsafetykorea.go.kr/uploadimg/cook/926-1.jpg</w:t>
      </w:r>
    </w:p>
    <w:p>
      <w:r>
        <w:t>단계 2: 2. 1을 가열한 뒤 버터를 녹인다.</w:t>
      </w:r>
    </w:p>
    <w:p>
      <w:r>
        <w:t>이미지: http://www.foodsafetykorea.go.kr/uploadimg/cook/926-2.jpg</w:t>
      </w:r>
    </w:p>
    <w:p>
      <w:r>
        <w:t>단계 3: 3. 팬에 닭육수와 물전분을 넣고 약한 불에서 덩어리가 생기지 않도록 저어가며 끓인다.</w:t>
      </w:r>
    </w:p>
    <w:p>
      <w:r>
        <w:t>이미지: http://www.foodsafetykorea.go.kr/uploadimg/cook/926-3.jpg</w:t>
      </w:r>
    </w:p>
    <w:p>
      <w:r>
        <w:t>단계 4: 4. 자른 에멘탈치즈를 넣고 나무 주걱을 이용하여 한 방향으로 젓는다.</w:t>
      </w:r>
    </w:p>
    <w:p>
      <w:r>
        <w:t>이미지: http://www.foodsafetykorea.go.kr/uploadimg/cook/926-4.jpg</w:t>
      </w:r>
    </w:p>
    <w:p>
      <w:r>
        <w:t>단계 5: 5. 치즈가 다 녹으면 기호에 맞게 넉맥, 소금, 후추를 넣는다.</w:t>
      </w:r>
    </w:p>
    <w:p>
      <w:r>
        <w:t>이미지: http://www.foodsafetykorea.go.kr/uploadimg/cook/926-5.jpg</w:t>
      </w:r>
    </w:p>
    <w:p>
      <w:r>
        <w:t>단계 6: 6. 바케트, 방울토마토, 키위 등을 적당한 크기로 잘라 꼬치에 꼿아 곁들인다.</w:t>
      </w:r>
    </w:p>
    <w:p>
      <w:r>
        <w:t>이미지: http://www.foodsafetykorea.go.kr/uploadimg/cook/926-6.jpg</w:t>
      </w:r>
    </w:p>
    <w:p>
      <w:pPr>
        <w:pStyle w:val="Heading2"/>
      </w:pPr>
      <w:r>
        <w:t>기타 정보</w:t>
      </w:r>
    </w:p>
    <w:p>
      <w:r>
        <w:t xml:space="preserve">해시태그: </w:t>
      </w:r>
    </w:p>
    <w:p>
      <w:r>
        <w:t>변경일자: None</w:t>
      </w:r>
    </w:p>
    <w:p>
      <w:r>
        <w:br w:type="page"/>
      </w:r>
    </w:p>
    <w:p>
      <w:pPr>
        <w:pStyle w:val="Heading1"/>
      </w:pPr>
      <w:r>
        <w:t>두부구이, 버섯소스</w:t>
      </w:r>
    </w:p>
    <w:p>
      <w:pPr>
        <w:pStyle w:val="Heading2"/>
      </w:pPr>
      <w:r>
        <w:t>기본 정보</w:t>
      </w:r>
    </w:p>
    <w:p>
      <w:r>
        <w:t>일련번호: 2987</w:t>
      </w:r>
    </w:p>
    <w:p>
      <w:r>
        <w:t>조리방법: 굽기</w:t>
      </w:r>
    </w:p>
    <w:p>
      <w:r>
        <w:t>요리종류: 반찬</w:t>
      </w:r>
    </w:p>
    <w:p>
      <w:pPr>
        <w:pStyle w:val="Heading2"/>
      </w:pPr>
      <w:r>
        <w:t>영양 정보</w:t>
      </w:r>
    </w:p>
    <w:p>
      <w:r>
        <w:t>중량(1인분): 65g</w:t>
      </w:r>
    </w:p>
    <w:p>
      <w:r>
        <w:t>열량: 91.12 kcal</w:t>
      </w:r>
    </w:p>
    <w:p>
      <w:r>
        <w:t>탄수화물: 2.85g</w:t>
      </w:r>
    </w:p>
    <w:p>
      <w:r>
        <w:t>단백질: 7.02g</w:t>
      </w:r>
    </w:p>
    <w:p>
      <w:r>
        <w:t>지방: 5.74g</w:t>
      </w:r>
    </w:p>
    <w:p>
      <w:r>
        <w:t>나트륨: 1.97mg</w:t>
      </w:r>
    </w:p>
    <w:p>
      <w:pPr>
        <w:pStyle w:val="Heading2"/>
      </w:pPr>
      <w:r>
        <w:t>재료 정보</w:t>
      </w:r>
    </w:p>
    <w:p>
      <w:r>
        <w:t>두부 100g, 느타리버섯 10g, 발사믹크림 5g, 올리브유 5g, 올리고당 5g, 쪽파 1g, 간장 5g</w:t>
      </w:r>
    </w:p>
    <w:p>
      <w:pPr>
        <w:pStyle w:val="Heading2"/>
      </w:pPr>
      <w:r>
        <w:t>조리 방법</w:t>
      </w:r>
    </w:p>
    <w:p>
      <w:r>
        <w:t>단계 1: 1. 두부를 1.5cm 두께로 잘라 물기를 뺀다.</w:t>
      </w:r>
    </w:p>
    <w:p>
      <w:r>
        <w:t>이미지: http://www.foodsafetykorea.go.kr/uploadimg/20190409/20190409033742_1554791862874.jpg</w:t>
      </w:r>
    </w:p>
    <w:p>
      <w:r>
        <w:t>단계 2: 2. 프라이팬에 올리브유를 두르고 두부를 굽는다.</w:t>
      </w:r>
    </w:p>
    <w:p>
      <w:r>
        <w:t>이미지: http://www.foodsafetykorea.go.kr/uploadimg/20190409/20190409033758_1554791878109.jpg</w:t>
      </w:r>
    </w:p>
    <w:p>
      <w:r>
        <w:t>단계 3: 3. 느타리버섯을 먹기 좋은 크기로 찢는다.</w:t>
      </w:r>
    </w:p>
    <w:p>
      <w:r>
        <w:t>이미지: http://www.foodsafetykorea.go.kr/uploadimg/20190409/20190409033813_1554791893702.jpg</w:t>
      </w:r>
    </w:p>
    <w:p>
      <w:r>
        <w:t>단계 4: 4. 느타리버섯을 올리브유에 살짝 볶는다.</w:t>
      </w:r>
    </w:p>
    <w:p>
      <w:r>
        <w:t>이미지: http://www.foodsafetykorea.go.kr/uploadimg/20190409/20190409033832_1554791912004.jpg</w:t>
      </w:r>
    </w:p>
    <w:p>
      <w:r>
        <w:t>단계 5: 5. 4에 발사믹크림, 올리고당을 넣어 졸인다.</w:t>
      </w:r>
    </w:p>
    <w:p>
      <w:r>
        <w:t>이미지: http://www.foodsafetykorea.go.kr/uploadimg/20190409/20190409033847_1554791927240.jpg</w:t>
      </w:r>
    </w:p>
    <w:p>
      <w:r>
        <w:t>단계 6: 6. 두부구이 위에 소스를 올린다.</w:t>
      </w:r>
    </w:p>
    <w:p>
      <w:r>
        <w:t>이미지: http://www.foodsafetykorea.go.kr/uploadimg/20190409/20190409033904_1554791944845.jpg</w:t>
      </w:r>
    </w:p>
    <w:p>
      <w:pPr>
        <w:pStyle w:val="Heading2"/>
      </w:pPr>
      <w:r>
        <w:t>기타 정보</w:t>
      </w:r>
    </w:p>
    <w:p>
      <w:r>
        <w:t>해시태그: 두부</w:t>
      </w:r>
    </w:p>
    <w:p>
      <w:r>
        <w:t>변경일자: None</w:t>
      </w:r>
    </w:p>
    <w:p>
      <w:r>
        <w:br w:type="page"/>
      </w:r>
    </w:p>
    <w:p>
      <w:pPr>
        <w:pStyle w:val="Heading1"/>
      </w:pPr>
      <w:r>
        <w:t>고구마 김치</w:t>
      </w:r>
    </w:p>
    <w:p>
      <w:pPr>
        <w:pStyle w:val="Heading2"/>
      </w:pPr>
      <w:r>
        <w:t>기본 정보</w:t>
      </w:r>
    </w:p>
    <w:p>
      <w:r>
        <w:t>일련번호: 2990</w:t>
      </w:r>
    </w:p>
    <w:p>
      <w:r>
        <w:t>조리방법: 기타</w:t>
      </w:r>
    </w:p>
    <w:p>
      <w:r>
        <w:t>요리종류: 반찬</w:t>
      </w:r>
    </w:p>
    <w:p>
      <w:pPr>
        <w:pStyle w:val="Heading2"/>
      </w:pPr>
      <w:r>
        <w:t>영양 정보</w:t>
      </w:r>
    </w:p>
    <w:p>
      <w:r>
        <w:t>중량(1인분): 62g</w:t>
      </w:r>
    </w:p>
    <w:p>
      <w:r>
        <w:t>열량: 95.86 kcal</w:t>
      </w:r>
    </w:p>
    <w:p>
      <w:r>
        <w:t>탄수화물: 22.44g</w:t>
      </w:r>
    </w:p>
    <w:p>
      <w:r>
        <w:t>단백질: 0.91g</w:t>
      </w:r>
    </w:p>
    <w:p>
      <w:r>
        <w:t>지방: 0.27g</w:t>
      </w:r>
    </w:p>
    <w:p>
      <w:r>
        <w:t>나트륨: 1.44mg</w:t>
      </w:r>
    </w:p>
    <w:p>
      <w:pPr>
        <w:pStyle w:val="Heading2"/>
      </w:pPr>
      <w:r>
        <w:t>재료 정보</w:t>
      </w:r>
    </w:p>
    <w:p>
      <w:r>
        <w:t>고구마 35g, 미나리 3g, 홍고추 1g, 고춧가루 0.8g, 올리고당 0.5g, 마늘 1g, 젓갈 0.5g, 참깨 0.5g</w:t>
      </w:r>
    </w:p>
    <w:p>
      <w:pPr>
        <w:pStyle w:val="Heading2"/>
      </w:pPr>
      <w:r>
        <w:t>조리 방법</w:t>
      </w:r>
    </w:p>
    <w:p>
      <w:r>
        <w:t>단계 1: 1. 고구마를 먹기 좋은 크기로 썬다.</w:t>
      </w:r>
    </w:p>
    <w:p>
      <w:r>
        <w:t>이미지: http://www.foodsafetykorea.go.kr/uploadimg/20190409/20190409040259_1554793379581.jpg</w:t>
      </w:r>
    </w:p>
    <w:p>
      <w:r>
        <w:t>단계 2: 2. 고구마를 젓갈에 절인다.</w:t>
      </w:r>
    </w:p>
    <w:p>
      <w:r>
        <w:t>이미지: http://www.foodsafetykorea.go.kr/uploadimg/20190409/20190409040320_1554793400853.jpg</w:t>
      </w:r>
    </w:p>
    <w:p>
      <w:r>
        <w:t>단계 3: 3. 미나리, 홍고추를 먹기 좋은 크기로 썬다.</w:t>
      </w:r>
    </w:p>
    <w:p>
      <w:r>
        <w:t>이미지: http://www.foodsafetykorea.go.kr/uploadimg/20190409/20190409040349_1554793429348.jpg</w:t>
      </w:r>
    </w:p>
    <w:p>
      <w:r>
        <w:t>단계 4: 4. 양념 재료를 모두 섞는다.</w:t>
      </w:r>
    </w:p>
    <w:p>
      <w:r>
        <w:t>이미지: http://www.foodsafetykorea.go.kr/uploadimg/20190409/20190409040418_1554793458444.jpg</w:t>
      </w:r>
    </w:p>
    <w:p>
      <w:r>
        <w:t>단계 5: 5. 절인 고구마와 썰어둔 미나리, 홍고추, 양념을 섞어 무친다.</w:t>
      </w:r>
    </w:p>
    <w:p>
      <w:r>
        <w:t>이미지: http://www.foodsafetykorea.go.kr/uploadimg/20190409/20190409040444_1554793484270.jpg</w:t>
      </w:r>
    </w:p>
    <w:p>
      <w:r>
        <w:t>단계 6: 6. 참깨를 뿌려 마무리한다.</w:t>
      </w:r>
    </w:p>
    <w:p>
      <w:r>
        <w:t>이미지: http://www.foodsafetykorea.go.kr/uploadimg/20190409/20190409040507_1554793507506.jpg</w:t>
      </w:r>
    </w:p>
    <w:p>
      <w:pPr>
        <w:pStyle w:val="Heading2"/>
      </w:pPr>
      <w:r>
        <w:t>기타 정보</w:t>
      </w:r>
    </w:p>
    <w:p>
      <w:r>
        <w:t>해시태그: 고구마</w:t>
      </w:r>
    </w:p>
    <w:p>
      <w:r>
        <w:t>변경일자: None</w:t>
      </w:r>
    </w:p>
    <w:p>
      <w:r>
        <w:br w:type="page"/>
      </w:r>
    </w:p>
    <w:p>
      <w:pPr>
        <w:pStyle w:val="Heading1"/>
      </w:pPr>
      <w:r>
        <w:t>담양식떡갈비&amp;야채쌈</w:t>
      </w:r>
    </w:p>
    <w:p>
      <w:pPr>
        <w:pStyle w:val="Heading2"/>
      </w:pPr>
      <w:r>
        <w:t>기본 정보</w:t>
      </w:r>
    </w:p>
    <w:p>
      <w:r>
        <w:t>일련번호: 3076</w:t>
      </w:r>
    </w:p>
    <w:p>
      <w:r>
        <w:t>조리방법: 굽기</w:t>
      </w:r>
    </w:p>
    <w:p>
      <w:r>
        <w:t>요리종류: 반찬</w:t>
      </w:r>
    </w:p>
    <w:p>
      <w:pPr>
        <w:pStyle w:val="Heading2"/>
      </w:pPr>
      <w:r>
        <w:t>영양 정보</w:t>
      </w:r>
    </w:p>
    <w:p>
      <w:r>
        <w:t>중량(1인분): 144g</w:t>
      </w:r>
    </w:p>
    <w:p>
      <w:r>
        <w:t>열량: 200.4 kcal</w:t>
      </w:r>
    </w:p>
    <w:p>
      <w:r>
        <w:t>탄수화물: 3.9g</w:t>
      </w:r>
    </w:p>
    <w:p>
      <w:r>
        <w:t>단백질: 23.9g</w:t>
      </w:r>
    </w:p>
    <w:p>
      <w:r>
        <w:t>지방: 8.9g</w:t>
      </w:r>
    </w:p>
    <w:p>
      <w:r>
        <w:t>나트륨: 197.1mg</w:t>
      </w:r>
    </w:p>
    <w:p>
      <w:pPr>
        <w:pStyle w:val="Heading2"/>
      </w:pPr>
      <w:r>
        <w:t>재료 정보</w:t>
      </w:r>
    </w:p>
    <w:p>
      <w:r>
        <w:t>우육(분쇄육) 60g, 돈육(분쇄육) 30g, 두부 30g, 양파 5g, 대파 5g, 상추 30g, 깻잎 10g, 해바라기씨 2g, 간장 0.5g, 설탕 5g, 쌈장 5g</w:t>
      </w:r>
    </w:p>
    <w:p>
      <w:pPr>
        <w:pStyle w:val="Heading2"/>
      </w:pPr>
      <w:r>
        <w:t>조리 방법</w:t>
      </w:r>
    </w:p>
    <w:p>
      <w:r>
        <w:t>단계 1: 1. 분쇄 우육과 돈육은 해동 후 핏물을 제거한다.</w:t>
      </w:r>
    </w:p>
    <w:p>
      <w:r>
        <w:t>이미지: http://www.foodsafetykorea.go.kr/uploadimg/20200313/20200313104524_1584063924063.JPG</w:t>
      </w:r>
    </w:p>
    <w:p>
      <w:r>
        <w:t>단계 2: 2. 두부는 끓는 물에 데쳐낸 후 으깬다.</w:t>
      </w:r>
    </w:p>
    <w:p>
      <w:r>
        <w:t>이미지: http://www.foodsafetykorea.go.kr/uploadimg/20200313/20200313104557_1584063957402.JPG</w:t>
      </w:r>
    </w:p>
    <w:p>
      <w:r>
        <w:t>단계 3: 3. 우육, 돈육, 다진양파, 다진대파, 으깬 두부(15g)에 간장과 설탕으로 간을 한 후 여러번 치댄다.</w:t>
      </w:r>
    </w:p>
    <w:p>
      <w:r>
        <w:t>이미지: http://www.foodsafetykorea.go.kr/uploadimg/20200313/20200313104616_1584063976952.JPG</w:t>
      </w:r>
    </w:p>
    <w:p>
      <w:r>
        <w:t>단계 4: 4. 점성이 생긴 고기를 동그랗게 성형한 후 팬에 구워낸다.</w:t>
      </w:r>
    </w:p>
    <w:p>
      <w:r>
        <w:t>이미지: http://www.foodsafetykorea.go.kr/uploadimg/20200313/20200313104631_1584063991222.JPG</w:t>
      </w:r>
    </w:p>
    <w:p>
      <w:r>
        <w:t>단계 5: 5. 쌈장에 으깬 두부(15g)와 해바라기 씨를 넣어 섞는다.</w:t>
      </w:r>
    </w:p>
    <w:p>
      <w:r>
        <w:t>이미지: http://www.foodsafetykorea.go.kr/uploadimg/20200313/20200313104654_1584064014577.JPG</w:t>
      </w:r>
    </w:p>
    <w:p>
      <w:r>
        <w:t>단계 6: 6. 떡갈비와 양념장, 야채쌈을 함께 제공한다.</w:t>
      </w:r>
    </w:p>
    <w:p>
      <w:r>
        <w:t>이미지: http://www.foodsafetykorea.go.kr/uploadimg/20200313/20200313104711_1584064031363.JPG</w:t>
      </w:r>
    </w:p>
    <w:p>
      <w:pPr>
        <w:pStyle w:val="Heading2"/>
      </w:pPr>
      <w:r>
        <w:t>기타 정보</w:t>
      </w:r>
    </w:p>
    <w:p>
      <w:r>
        <w:t xml:space="preserve">해시태그: </w:t>
      </w:r>
    </w:p>
    <w:p>
      <w:r>
        <w:t>변경일자: None</w:t>
      </w:r>
    </w:p>
    <w:p>
      <w:r>
        <w:br w:type="page"/>
      </w:r>
    </w:p>
    <w:p>
      <w:pPr>
        <w:pStyle w:val="Heading1"/>
      </w:pPr>
      <w:r>
        <w:t>단감피클</w:t>
      </w:r>
    </w:p>
    <w:p>
      <w:pPr>
        <w:pStyle w:val="Heading2"/>
      </w:pPr>
      <w:r>
        <w:t>기본 정보</w:t>
      </w:r>
    </w:p>
    <w:p>
      <w:r>
        <w:t>일련번호: 3172</w:t>
      </w:r>
    </w:p>
    <w:p>
      <w:r>
        <w:t>조리방법: 기타</w:t>
      </w:r>
    </w:p>
    <w:p>
      <w:r>
        <w:t>요리종류: 반찬</w:t>
      </w:r>
    </w:p>
    <w:p>
      <w:pPr>
        <w:pStyle w:val="Heading2"/>
      </w:pPr>
      <w:r>
        <w:t>영양 정보</w:t>
      </w:r>
    </w:p>
    <w:p>
      <w:r>
        <w:t>중량(1인분): 120g</w:t>
      </w:r>
    </w:p>
    <w:p>
      <w:r>
        <w:t>열량: 148.51 kcal</w:t>
      </w:r>
    </w:p>
    <w:p>
      <w:r>
        <w:t>탄수화물: 36.44g</w:t>
      </w:r>
    </w:p>
    <w:p>
      <w:r>
        <w:t>단백질: 0.25g</w:t>
      </w:r>
    </w:p>
    <w:p>
      <w:r>
        <w:t>지방: 0.19g</w:t>
      </w:r>
    </w:p>
    <w:p>
      <w:r>
        <w:t>나트륨: 5.24mg</w:t>
      </w:r>
    </w:p>
    <w:p>
      <w:pPr>
        <w:pStyle w:val="Heading2"/>
      </w:pPr>
      <w:r>
        <w:t>재료 정보</w:t>
      </w:r>
    </w:p>
    <w:p>
      <w:r>
        <w:t>단감 60g, 식초 15g, 설탕 25g, 물 15ml</w:t>
      </w:r>
    </w:p>
    <w:p>
      <w:pPr>
        <w:pStyle w:val="Heading2"/>
      </w:pPr>
      <w:r>
        <w:t>조리 방법</w:t>
      </w:r>
    </w:p>
    <w:p>
      <w:r>
        <w:t>단계 1: 1. 단감의 껍질과 씨를 제거한다.</w:t>
      </w:r>
    </w:p>
    <w:p>
      <w:r>
        <w:t>이미지: http://www.foodsafetykorea.go.kr/uploadimg/20210128/20210128054123_1611823283009.JPG</w:t>
      </w:r>
    </w:p>
    <w:p>
      <w:r>
        <w:t>단계 2: 2. 단감을 깍둑썰기 한다.</w:t>
      </w:r>
    </w:p>
    <w:p>
      <w:r>
        <w:t>이미지: http://www.foodsafetykorea.go.kr/uploadimg/20210128/20210128054135_1611823295849.JPG</w:t>
      </w:r>
    </w:p>
    <w:p>
      <w:r>
        <w:t>단계 3: 3. 식초와 설탕과 물을 섞어 단촛물을 만든다.</w:t>
      </w:r>
    </w:p>
    <w:p>
      <w:r>
        <w:t>이미지: http://www.foodsafetykorea.go.kr/uploadimg/20210128/20210128054148_1611823308432.JPG</w:t>
      </w:r>
    </w:p>
    <w:p>
      <w:r>
        <w:t>단계 4: 4. 단촛물을 끓인다.</w:t>
      </w:r>
    </w:p>
    <w:p>
      <w:r>
        <w:t>이미지: http://www.foodsafetykorea.go.kr/uploadimg/20210128/20210128054201_1611823321317.JPG</w:t>
      </w:r>
    </w:p>
    <w:p>
      <w:r>
        <w:t>단계 5: 5. 단촛물을 식혀 단감에 부워 절인다.</w:t>
      </w:r>
    </w:p>
    <w:p>
      <w:r>
        <w:t>이미지: http://www.foodsafetykorea.go.kr/uploadimg/20210128/20210128054216_1611823336523.JPG</w:t>
      </w:r>
    </w:p>
    <w:p>
      <w:r>
        <w:t>단계 6: 6. 30분 정도 숙성시켜 완성한다.</w:t>
      </w:r>
    </w:p>
    <w:p>
      <w:r>
        <w:t>이미지: http://www.foodsafetykorea.go.kr/uploadimg/20210128/20210128054228_1611823348472.JPG</w:t>
      </w:r>
    </w:p>
    <w:p>
      <w:pPr>
        <w:pStyle w:val="Heading2"/>
      </w:pPr>
      <w:r>
        <w:t>기타 정보</w:t>
      </w:r>
    </w:p>
    <w:p>
      <w:r>
        <w:t xml:space="preserve">해시태그: </w:t>
      </w:r>
    </w:p>
    <w:p>
      <w:r>
        <w:t>변경일자: None</w:t>
      </w:r>
    </w:p>
    <w:p>
      <w:r>
        <w:br w:type="page"/>
      </w:r>
    </w:p>
    <w:p>
      <w:pPr>
        <w:pStyle w:val="Heading1"/>
      </w:pPr>
      <w:r>
        <w:t>들깨 삼계면</w:t>
      </w:r>
    </w:p>
    <w:p>
      <w:pPr>
        <w:pStyle w:val="Heading2"/>
      </w:pPr>
      <w:r>
        <w:t>기본 정보</w:t>
      </w:r>
    </w:p>
    <w:p>
      <w:r>
        <w:t>일련번호: 3219</w:t>
      </w:r>
    </w:p>
    <w:p>
      <w:r>
        <w:t>조리방법: 기타</w:t>
      </w:r>
    </w:p>
    <w:p>
      <w:r>
        <w:t>요리종류: 일품</w:t>
      </w:r>
    </w:p>
    <w:p>
      <w:pPr>
        <w:pStyle w:val="Heading2"/>
      </w:pPr>
      <w:r>
        <w:t>영양 정보</w:t>
      </w:r>
    </w:p>
    <w:p>
      <w:r>
        <w:t>중량(1인분): 477g</w:t>
      </w:r>
    </w:p>
    <w:p>
      <w:r>
        <w:t>열량: 448.5 kcal</w:t>
      </w:r>
    </w:p>
    <w:p>
      <w:r>
        <w:t>탄수화물: 69.9g</w:t>
      </w:r>
    </w:p>
    <w:p>
      <w:r>
        <w:t>단백질: 27.4g</w:t>
      </w:r>
    </w:p>
    <w:p>
      <w:r>
        <w:t>지방: 6.6g</w:t>
      </w:r>
    </w:p>
    <w:p>
      <w:r>
        <w:t>나트륨: 214.4mg</w:t>
      </w:r>
    </w:p>
    <w:p>
      <w:pPr>
        <w:pStyle w:val="Heading2"/>
      </w:pPr>
      <w:r>
        <w:t>재료 정보</w:t>
      </w:r>
    </w:p>
    <w:p>
      <w:r>
        <w:t>삼계탕용 닭(250g), 우유(500㎖), 삼계탕 티백(70g), 메밀면(100g), 깻잎(5장), 바질(5장), 삼계탕 육수(100㎖), 사과식초(30g), 홍고추(2개), 사과(½개), 삼계탕 육수(30㎖), 들깻가루(20g), 소금(2g)</w:t>
      </w:r>
    </w:p>
    <w:p>
      <w:pPr>
        <w:pStyle w:val="Heading2"/>
      </w:pPr>
      <w:r>
        <w:t>조리 방법</w:t>
      </w:r>
    </w:p>
    <w:p>
      <w:r>
        <w:t>단계 1: 1. 닭은 우유에 담가 20분간 재운다.</w:t>
      </w:r>
    </w:p>
    <w:p>
      <w:r>
        <w:t>이미지: http://www.foodsafetykorea.go.kr/uploadimg/20210308/20210308052327_1615191807585.jpg</w:t>
      </w:r>
    </w:p>
    <w:p>
      <w:r>
        <w:t>단계 2: 2. 냄비에 물(1.5L)과 닭, 삼계탕 티백, 소금을 넣어 30분간 삶아 건진 뒤 살을 발라 한입 크기로 찢는다.</w:t>
      </w:r>
    </w:p>
    <w:p>
      <w:r>
        <w:t>이미지: http://www.foodsafetykorea.go.kr/uploadimg/20210308/20210308052341_1615191821496.jpg</w:t>
      </w:r>
    </w:p>
    <w:p>
      <w:r>
        <w:t>단계 3: 3. 끓는 삼계탕 육수(800㎖)에 메밀면을 4분간 삶아 건져 얼음에 비벼 식힌 뒤 돌돌 말아준다.</w:t>
      </w:r>
    </w:p>
    <w:p>
      <w:r>
        <w:t>이미지: http://www.foodsafetykorea.go.kr/uploadimg/20210308/20210308052354_1615191834939.jpg</w:t>
      </w:r>
    </w:p>
    <w:p>
      <w:r>
        <w:t>단계 4: 4. 끓는 물(500㎖)에 깻잎을 넣어 1분간 살짝 데쳐 건진 뒤 펼쳐 찢은 닭고기, 들깨소스, 바질을 얹어 돌돌 말아준다.</w:t>
      </w:r>
    </w:p>
    <w:p>
      <w:r>
        <w:t>이미지: http://www.foodsafetykorea.go.kr/uploadimg/20210308/20210308052407_1615191847952.jpg</w:t>
      </w:r>
    </w:p>
    <w:p>
      <w:r>
        <w:t>단계 5: 5. 믹서에 국물 재료를 넣어 간 뒤 체에 거른다.</w:t>
      </w:r>
    </w:p>
    <w:p>
      <w:r>
        <w:t>이미지: http://www.foodsafetykorea.go.kr/uploadimg/20210308/20210308052420_1615191860456.jpg</w:t>
      </w:r>
    </w:p>
    <w:p>
      <w:r>
        <w:t>단계 6: 6. 그릇에 메밀면과 깻잎말이를 담은 뒤 국물을 부어 마무리한다.</w:t>
      </w:r>
    </w:p>
    <w:p>
      <w:r>
        <w:t>이미지: http://www.foodsafetykorea.go.kr/uploadimg/20210308/20210308052435_1615191875734.jpg</w:t>
      </w:r>
    </w:p>
    <w:p>
      <w:pPr>
        <w:pStyle w:val="Heading2"/>
      </w:pPr>
      <w:r>
        <w:t>기타 정보</w:t>
      </w:r>
    </w:p>
    <w:p>
      <w:r>
        <w:t xml:space="preserve">해시태그: </w:t>
      </w:r>
    </w:p>
    <w:p>
      <w:r>
        <w:t>변경일자: None</w:t>
      </w:r>
    </w:p>
    <w:p>
      <w:r>
        <w:br w:type="page"/>
      </w:r>
    </w:p>
    <w:p>
      <w:pPr>
        <w:pStyle w:val="Heading1"/>
      </w:pPr>
      <w:r>
        <w:t>골뱅이무침과 삼겹살수육</w:t>
      </w:r>
    </w:p>
    <w:p>
      <w:pPr>
        <w:pStyle w:val="Heading2"/>
      </w:pPr>
      <w:r>
        <w:t>기본 정보</w:t>
      </w:r>
    </w:p>
    <w:p>
      <w:r>
        <w:t>일련번호: 3275</w:t>
      </w:r>
    </w:p>
    <w:p>
      <w:r>
        <w:t>조리방법: 찌기</w:t>
      </w:r>
    </w:p>
    <w:p>
      <w:r>
        <w:t>요리종류: 반찬</w:t>
      </w:r>
    </w:p>
    <w:p>
      <w:pPr>
        <w:pStyle w:val="Heading2"/>
      </w:pPr>
      <w:r>
        <w:t>영양 정보</w:t>
      </w:r>
    </w:p>
    <w:p>
      <w:r>
        <w:t>중량(1인분): 227.6g</w:t>
      </w:r>
    </w:p>
    <w:p>
      <w:r>
        <w:t>열량: 504.8 kcal</w:t>
      </w:r>
    </w:p>
    <w:p>
      <w:r>
        <w:t>탄수화물: 12.6g</w:t>
      </w:r>
    </w:p>
    <w:p>
      <w:r>
        <w:t>단백질: 30.4g</w:t>
      </w:r>
    </w:p>
    <w:p>
      <w:r>
        <w:t>지방: 37g</w:t>
      </w:r>
    </w:p>
    <w:p>
      <w:r>
        <w:t>나트륨: 709.8mg</w:t>
      </w:r>
    </w:p>
    <w:p>
      <w:pPr>
        <w:pStyle w:val="Heading2"/>
      </w:pPr>
      <w:r>
        <w:t>재료 정보</w:t>
      </w:r>
    </w:p>
    <w:p>
      <w:r>
        <w:t>[ 2인분 ] 삼겹살(900g), 파채(100g), 월계수잎(3~5장), 맛술(3Ts), 설탕(1Ts), 고춧가루(1.5Ts), 간장(1Ts), 고추장(3Ts), 다진 마늘(1Ts), 레몬즙(1Ts), 골뱅이 국물(1Ts)</w:t>
      </w:r>
    </w:p>
    <w:p>
      <w:pPr>
        <w:pStyle w:val="Heading2"/>
      </w:pPr>
      <w:r>
        <w:t>조리 방법</w:t>
      </w:r>
    </w:p>
    <w:p>
      <w:r>
        <w:t>단계 1: 1. 양파는 도톰하게 모양대로 썰고, 대파는 2등분하고, 마늘은 꼭지를 제거하고, 알배추는 깨끗하게 씻는다.</w:t>
      </w:r>
    </w:p>
    <w:p>
      <w:r>
        <w:t>이미지: https://www.foodsafetykorea.go.kr/common/ecmFileView.do?ecm_file_no=1NxSkgr95Hs</w:t>
      </w:r>
    </w:p>
    <w:p>
      <w:r>
        <w:t>단계 2: 2. 통조림 골뱅이는 체에 밭쳐 국물을 거르고, 끓는 물에 30초간 데쳐 건진 뒤 찬물에 헹군다.</w:t>
      </w:r>
    </w:p>
    <w:p>
      <w:r>
        <w:t>이미지: https://www.foodsafetykorea.go.kr/common/ecmFileView.do?ecm_file_no=1NxSkgr95KY</w:t>
      </w:r>
    </w:p>
    <w:p>
      <w:r>
        <w:t>단계 3: 3. 냄비에 양파, 대파를 깔고, 통마늘, 삼겹살, 월계수잎, 맛술을 넣어 센 불로 끓인다.</w:t>
      </w:r>
    </w:p>
    <w:p>
      <w:r>
        <w:t>이미지: https://www.foodsafetykorea.go.kr/common/ecmFileView.do?ecm_file_no=1NxSkgr95l_</w:t>
      </w:r>
    </w:p>
    <w:p>
      <w:r>
        <w:t>단계 4: 4. 채즙이 나오면 약한 불로 줄여 45분간 고기를 삶는다.</w:t>
      </w:r>
    </w:p>
    <w:p>
      <w:r>
        <w:t>이미지: https://www.foodsafetykorea.go.kr/common/ecmFileView.do?ecm_file_no=1NxSkgr95nl</w:t>
      </w:r>
    </w:p>
    <w:p>
      <w:r>
        <w:t>단계 5: 5. 파채에 데친 골뱅이와 양념장을 넣어 골고루 버무린다.</w:t>
      </w:r>
    </w:p>
    <w:p>
      <w:r>
        <w:t>이미지: https://www.foodsafetykorea.go.kr/common/ecmFileView.do?ecm_file_no=1NxSkgr95qW</w:t>
      </w:r>
    </w:p>
    <w:p>
      <w:r>
        <w:t>단계 6: 6. 삶은 수육은 한 김 식힌 뒤 한입 크기로 썰고, 알배추, 골뱅이무침을 곁들여 마무리한다.</w:t>
      </w:r>
    </w:p>
    <w:p>
      <w:r>
        <w:t>이미지: https://www.foodsafetykorea.go.kr/common/ecmFileView.do?ecm_file_no=1NxSkgr95w0</w:t>
      </w:r>
    </w:p>
    <w:p>
      <w:pPr>
        <w:pStyle w:val="Heading2"/>
      </w:pPr>
      <w:r>
        <w:t>기타 정보</w:t>
      </w:r>
    </w:p>
    <w:p>
      <w:r>
        <w:t xml:space="preserve">해시태그: </w:t>
      </w:r>
    </w:p>
    <w:p>
      <w:r>
        <w:t>변경일자: None</w:t>
      </w:r>
    </w:p>
    <w:p>
      <w:r>
        <w:br w:type="page"/>
      </w:r>
    </w:p>
    <w:p>
      <w:pPr>
        <w:pStyle w:val="Heading1"/>
      </w:pPr>
      <w:r>
        <w:t>완두콩 스프</w:t>
      </w:r>
    </w:p>
    <w:p>
      <w:pPr>
        <w:pStyle w:val="Heading2"/>
      </w:pPr>
      <w:r>
        <w:t>기본 정보</w:t>
      </w:r>
    </w:p>
    <w:p>
      <w:r>
        <w:t>일련번호: 927</w:t>
      </w:r>
    </w:p>
    <w:p>
      <w:r>
        <w:t>조리방법: 끓이기</w:t>
      </w:r>
    </w:p>
    <w:p>
      <w:r>
        <w:t>요리종류: 일품</w:t>
      </w:r>
    </w:p>
    <w:p>
      <w:pPr>
        <w:pStyle w:val="Heading2"/>
      </w:pPr>
      <w:r>
        <w:t>영양 정보</w:t>
      </w:r>
    </w:p>
    <w:p>
      <w:r>
        <w:t>중량(1인분): g</w:t>
      </w:r>
    </w:p>
    <w:p>
      <w:r>
        <w:t>열량: 169 kcal</w:t>
      </w:r>
    </w:p>
    <w:p>
      <w:r>
        <w:t>탄수화물: 20.8g</w:t>
      </w:r>
    </w:p>
    <w:p>
      <w:r>
        <w:t>단백질: 12.4g</w:t>
      </w:r>
    </w:p>
    <w:p>
      <w:r>
        <w:t>지방: 4.7g</w:t>
      </w:r>
    </w:p>
    <w:p>
      <w:r>
        <w:t>나트륨: 117mg</w:t>
      </w:r>
    </w:p>
    <w:p>
      <w:pPr>
        <w:pStyle w:val="Heading2"/>
      </w:pPr>
      <w:r>
        <w:t>재료 정보</w:t>
      </w:r>
    </w:p>
    <w:p>
      <w:r>
        <w:t>양파다진것 10g, 샐러리다진것 5g, 베이컨 13g, 완두콩 80g, 육수 120g, 생크림 2g, 소금 적당량, 후추 적당량</w:t>
      </w:r>
    </w:p>
    <w:p>
      <w:pPr>
        <w:pStyle w:val="Heading2"/>
      </w:pPr>
      <w:r>
        <w:t>조리 방법</w:t>
      </w:r>
    </w:p>
    <w:p>
      <w:r>
        <w:t>단계 1: 1. 양파와 셀러리는 다지고, 베이컨은 적당한 크기로 자른다.</w:t>
      </w:r>
    </w:p>
    <w:p>
      <w:r>
        <w:t>이미지: http://www.foodsafetykorea.go.kr/uploadimg/cook/927-1.jpg</w:t>
      </w:r>
    </w:p>
    <w:p>
      <w:r>
        <w:t>단계 2: 2. 팬에 베이컨을 넣고 볶다가 양파, 셀러리를 넣고 색이 나지 않게 볶는다.</w:t>
      </w:r>
    </w:p>
    <w:p>
      <w:r>
        <w:t>이미지: http://www.foodsafetykorea.go.kr/uploadimg/cook/927-2.jpg</w:t>
      </w:r>
    </w:p>
    <w:p>
      <w:r>
        <w:t>단계 3: 3. 야채가 볶아지면 완두콩을 넣고 충분히 볶아준다.</w:t>
      </w:r>
    </w:p>
    <w:p>
      <w:r>
        <w:t>이미지: http://www.foodsafetykorea.go.kr/uploadimg/cook/927-3.jpg</w:t>
      </w:r>
    </w:p>
    <w:p>
      <w:r>
        <w:t>단계 4: 4. 완두콩이 반 정도 익으면 육수를 넣고 푹 끓여준다.</w:t>
      </w:r>
    </w:p>
    <w:p>
      <w:r>
        <w:t>이미지: http://www.foodsafetykorea.go.kr/uploadimg/cook/927-4.jpg</w:t>
      </w:r>
    </w:p>
    <w:p>
      <w:r>
        <w:t>단계 5: 5. 완두콩이 다 익으면 믹서에 간 뒤 체에 걸러낸다.</w:t>
      </w:r>
    </w:p>
    <w:p>
      <w:r>
        <w:t>이미지: http://www.foodsafetykorea.go.kr/uploadimg/cook/927-5.jpg</w:t>
      </w:r>
    </w:p>
    <w:p>
      <w:r>
        <w:t>단계 6: 6. 5를 냄비에 옮기고 기호에 맞게 소금, 후춧가루, 생크림을 넣는다.</w:t>
      </w:r>
    </w:p>
    <w:p>
      <w:r>
        <w:t>이미지: http://www.foodsafetykorea.go.kr/uploadimg/cook/927-6.jpg</w:t>
      </w:r>
    </w:p>
    <w:p>
      <w:pPr>
        <w:pStyle w:val="Heading2"/>
      </w:pPr>
      <w:r>
        <w:t>기타 정보</w:t>
      </w:r>
    </w:p>
    <w:p>
      <w:r>
        <w:t xml:space="preserve">해시태그: </w:t>
      </w:r>
    </w:p>
    <w:p>
      <w:r>
        <w:t>변경일자: None</w:t>
      </w:r>
    </w:p>
    <w:p>
      <w:r>
        <w:br w:type="page"/>
      </w:r>
    </w:p>
    <w:p>
      <w:pPr>
        <w:pStyle w:val="Heading1"/>
      </w:pPr>
      <w:r>
        <w:t>유부 만두찜</w:t>
      </w:r>
    </w:p>
    <w:p>
      <w:pPr>
        <w:pStyle w:val="Heading2"/>
      </w:pPr>
      <w:r>
        <w:t>기본 정보</w:t>
      </w:r>
    </w:p>
    <w:p>
      <w:r>
        <w:t>일련번호: 928</w:t>
      </w:r>
    </w:p>
    <w:p>
      <w:r>
        <w:t>조리방법: 찌기</w:t>
      </w:r>
    </w:p>
    <w:p>
      <w:r>
        <w:t>요리종류: 반찬</w:t>
      </w:r>
    </w:p>
    <w:p>
      <w:pPr>
        <w:pStyle w:val="Heading2"/>
      </w:pPr>
      <w:r>
        <w:t>영양 정보</w:t>
      </w:r>
    </w:p>
    <w:p>
      <w:r>
        <w:t>중량(1인분): g</w:t>
      </w:r>
    </w:p>
    <w:p>
      <w:r>
        <w:t>열량: 114 kcal</w:t>
      </w:r>
    </w:p>
    <w:p>
      <w:r>
        <w:t>탄수화물: 8.7g</w:t>
      </w:r>
    </w:p>
    <w:p>
      <w:r>
        <w:t>단백질: 9.31g</w:t>
      </w:r>
    </w:p>
    <w:p>
      <w:r>
        <w:t>지방: 6.1g</w:t>
      </w:r>
    </w:p>
    <w:p>
      <w:r>
        <w:t>나트륨: 163mg</w:t>
      </w:r>
    </w:p>
    <w:p>
      <w:pPr>
        <w:pStyle w:val="Heading2"/>
      </w:pPr>
      <w:r>
        <w:t>재료 정보</w:t>
      </w:r>
    </w:p>
    <w:p>
      <w:r>
        <w:t>유부 10g, 미나리 10g, 두부 20g, 닭가슴살 15g, 양파채썬것 15g, 당근채썬것 10g, 건표고버섯 5g, 시금치 10g, 소금적당량, 흰 후춧가루 적당량, 깨소금 1g, 참기름 1g [초간장] 멸치 육수 3g, 간장 2g, 식초 2g, 설탕 1g</w:t>
      </w:r>
    </w:p>
    <w:p>
      <w:pPr>
        <w:pStyle w:val="Heading2"/>
      </w:pPr>
      <w:r>
        <w:t>조리 방법</w:t>
      </w:r>
    </w:p>
    <w:p>
      <w:r>
        <w:t>단계 1: 1. 유부는 윗면을 살짝 잘라 내고 입을 벌려 주머니를 만든 뒤 끓는 물에 데쳐 냉수에 헹구고 미나리는 잎을 떼고 데쳐 냉수에 헹군다.</w:t>
      </w:r>
    </w:p>
    <w:p>
      <w:r>
        <w:t>이미지: http://www.foodsafetykorea.go.kr/uploadimg/cook/928-1.jpg</w:t>
      </w:r>
    </w:p>
    <w:p>
      <w:r>
        <w:t>단계 2: 2. 두부는 면보에 물기를 짠 뒤 곱게 으깨고 닭고기는 껍질을 제거하여 곱게 다진다.</w:t>
      </w:r>
    </w:p>
    <w:p>
      <w:r>
        <w:t>이미지: http://www.foodsafetykorea.go.kr/uploadimg/cook/928-2.jpg</w:t>
      </w:r>
    </w:p>
    <w:p>
      <w:r>
        <w:t>단계 3: 3. 양파와 당근, 불린 표고버섯은 곱게 채썰고 시금치는 끓는 물에 데쳐 물기를 짜고 2cm 길이로 썬다.</w:t>
      </w:r>
    </w:p>
    <w:p>
      <w:r>
        <w:t>이미지: http://www.foodsafetykorea.go.kr/uploadimg/cook/928-3.jpg</w:t>
      </w:r>
    </w:p>
    <w:p>
      <w:r>
        <w:t>단계 4: 4. 볼에 2, 3을 담고 소금, 흰 후춧가루, 깨소금과 참기름을 넣고 양념하여 만두소를 만든다.</w:t>
      </w:r>
    </w:p>
    <w:p>
      <w:r>
        <w:t>이미지: http://www.foodsafetykorea.go.kr/uploadimg/cook/928-4.jpg</w:t>
      </w:r>
    </w:p>
    <w:p>
      <w:r>
        <w:t>단계 5: 5. 준비한 유부주머니에 만두소를 넣고 미나리로 묶어 김 오른 찜통에 10분 정도 찐다.</w:t>
      </w:r>
    </w:p>
    <w:p>
      <w:r>
        <w:t>이미지: http://www.foodsafetykorea.go.kr/uploadimg/cook/928-5.jpg</w:t>
      </w:r>
    </w:p>
    <w:p>
      <w:r>
        <w:t>단계 6: 6. 초간장을 곁들여 낸다.</w:t>
      </w:r>
    </w:p>
    <w:p>
      <w:r>
        <w:t>이미지: http://www.foodsafetykorea.go.kr/uploadimg/cook/928-6.jpg</w:t>
      </w:r>
    </w:p>
    <w:p>
      <w:pPr>
        <w:pStyle w:val="Heading2"/>
      </w:pPr>
      <w:r>
        <w:t>기타 정보</w:t>
      </w:r>
    </w:p>
    <w:p>
      <w:r>
        <w:t>해시태그: 가슴살</w:t>
      </w:r>
    </w:p>
    <w:p>
      <w:r>
        <w:t>변경일자: None</w:t>
      </w:r>
    </w:p>
    <w:p>
      <w:r>
        <w:br w:type="page"/>
      </w:r>
    </w:p>
    <w:p>
      <w:pPr>
        <w:pStyle w:val="Heading1"/>
      </w:pPr>
      <w:r>
        <w:t>펜네 파스타 샐러드</w:t>
      </w:r>
    </w:p>
    <w:p>
      <w:pPr>
        <w:pStyle w:val="Heading2"/>
      </w:pPr>
      <w:r>
        <w:t>기본 정보</w:t>
      </w:r>
    </w:p>
    <w:p>
      <w:r>
        <w:t>일련번호: 929</w:t>
      </w:r>
    </w:p>
    <w:p>
      <w:r>
        <w:t>조리방법: 끓이기</w:t>
      </w:r>
    </w:p>
    <w:p>
      <w:r>
        <w:t>요리종류: 반찬</w:t>
      </w:r>
    </w:p>
    <w:p>
      <w:pPr>
        <w:pStyle w:val="Heading2"/>
      </w:pPr>
      <w:r>
        <w:t>영양 정보</w:t>
      </w:r>
    </w:p>
    <w:p>
      <w:r>
        <w:t>중량(1인분): g</w:t>
      </w:r>
    </w:p>
    <w:p>
      <w:r>
        <w:t>열량: 213 kcal</w:t>
      </w:r>
    </w:p>
    <w:p>
      <w:r>
        <w:t>탄수화물: 34.2g</w:t>
      </w:r>
    </w:p>
    <w:p>
      <w:r>
        <w:t>단백질: 7.3g</w:t>
      </w:r>
    </w:p>
    <w:p>
      <w:r>
        <w:t>지방: 4.7g</w:t>
      </w:r>
    </w:p>
    <w:p>
      <w:r>
        <w:t>나트륨: 72mg</w:t>
      </w:r>
    </w:p>
    <w:p>
      <w:pPr>
        <w:pStyle w:val="Heading2"/>
      </w:pPr>
      <w:r>
        <w:t>재료 정보</w:t>
      </w:r>
    </w:p>
    <w:p>
      <w:r>
        <w:t>펜넬파스타 40g, 청피망 10g, 홍피망 10g, 양파 10g, 완두콩 5g, 블랙올리브 2g, 아스파라거스 2g, 토마토콩카세 15g, 파마산치즈 4g, 소금적당량 [바질 페스토] 잣 2g, 올리브오일 2g, 바질 3g, 믹서에 갈아줌</w:t>
      </w:r>
    </w:p>
    <w:p>
      <w:pPr>
        <w:pStyle w:val="Heading2"/>
      </w:pPr>
      <w:r>
        <w:t>조리 방법</w:t>
      </w:r>
    </w:p>
    <w:p>
      <w:r>
        <w:t>단계 1: 1. 펜네 파스타를 끓는 소금물에 기름을 약간 넣고 10분정도 삶아 체에 밭쳐 물기를 뺀다.</w:t>
      </w:r>
    </w:p>
    <w:p>
      <w:r>
        <w:t>이미지: http://www.foodsafetykorea.go.kr/uploadimg/cook/929-1.jpg</w:t>
      </w:r>
    </w:p>
    <w:p>
      <w:r>
        <w:t>단계 2: 2. 청피망, 홍피망, 양파는 펜네 파스타 길이로 썰고, 완두콩은 끓는 물에 데쳐서 찬물에 헹군 뒤 물기를 뺀다.</w:t>
      </w:r>
    </w:p>
    <w:p>
      <w:r>
        <w:t>이미지: http://www.foodsafetykorea.go.kr/uploadimg/cook/929-2.jpg</w:t>
      </w:r>
    </w:p>
    <w:p>
      <w:r>
        <w:t>단계 3: 3. 아스파라거스도 펜네 파스타 길이로 썰어 끓는 소금물에 데쳐 찬물에 식힌 뒤 물기를 뺀다.</w:t>
      </w:r>
    </w:p>
    <w:p>
      <w:r>
        <w:t>이미지: http://www.foodsafetykorea.go.kr/uploadimg/cook/929-3.jpg</w:t>
      </w:r>
    </w:p>
    <w:p>
      <w:r>
        <w:t>단계 4: 4. 블랙올리브를 링 형태로 썬다.</w:t>
      </w:r>
    </w:p>
    <w:p>
      <w:r>
        <w:t>이미지: http://www.foodsafetykorea.go.kr/uploadimg/cook/929-4.jpg</w:t>
      </w:r>
    </w:p>
    <w:p>
      <w:r>
        <w:t>단계 5: 5. 볼에 1과 바질 페스토, 소금을 넣고 섞는다.</w:t>
      </w:r>
    </w:p>
    <w:p>
      <w:r>
        <w:t>이미지: http://www.foodsafetykorea.go.kr/uploadimg/cook/929-5.jpg</w:t>
      </w:r>
    </w:p>
    <w:p>
      <w:r>
        <w:t>단계 6: 6. 5와 나머지 야채들을 같이 섞어 접시에 담는다.</w:t>
      </w:r>
    </w:p>
    <w:p>
      <w:r>
        <w:t>이미지: http://www.foodsafetykorea.go.kr/uploadimg/cook/929-6.jpg</w:t>
      </w:r>
    </w:p>
    <w:p>
      <w:pPr>
        <w:pStyle w:val="Heading2"/>
      </w:pPr>
      <w:r>
        <w:t>기타 정보</w:t>
      </w:r>
    </w:p>
    <w:p>
      <w:r>
        <w:t>해시태그: 펜네</w:t>
      </w:r>
    </w:p>
    <w:p>
      <w:r>
        <w:t>변경일자: None</w:t>
      </w:r>
    </w:p>
    <w:p>
      <w:r>
        <w:br w:type="page"/>
      </w:r>
    </w:p>
    <w:p>
      <w:pPr>
        <w:pStyle w:val="Heading1"/>
      </w:pPr>
      <w:r>
        <w:t>해산물 옥수수 오븐구이</w:t>
      </w:r>
    </w:p>
    <w:p>
      <w:pPr>
        <w:pStyle w:val="Heading2"/>
      </w:pPr>
      <w:r>
        <w:t>기본 정보</w:t>
      </w:r>
    </w:p>
    <w:p>
      <w:r>
        <w:t>일련번호: 930</w:t>
      </w:r>
    </w:p>
    <w:p>
      <w:r>
        <w:t>조리방법: 굽기</w:t>
      </w:r>
    </w:p>
    <w:p>
      <w:r>
        <w:t>요리종류: 반찬</w:t>
      </w:r>
    </w:p>
    <w:p>
      <w:pPr>
        <w:pStyle w:val="Heading2"/>
      </w:pPr>
      <w:r>
        <w:t>영양 정보</w:t>
      </w:r>
    </w:p>
    <w:p>
      <w:r>
        <w:t>중량(1인분): g</w:t>
      </w:r>
    </w:p>
    <w:p>
      <w:r>
        <w:t>열량: 112 kcal</w:t>
      </w:r>
    </w:p>
    <w:p>
      <w:r>
        <w:t>탄수화물: 8.5g</w:t>
      </w:r>
    </w:p>
    <w:p>
      <w:r>
        <w:t>단백질: 9g</w:t>
      </w:r>
    </w:p>
    <w:p>
      <w:r>
        <w:t>지방: 4.7g</w:t>
      </w:r>
    </w:p>
    <w:p>
      <w:r>
        <w:t>나트륨: 211mg</w:t>
      </w:r>
    </w:p>
    <w:p>
      <w:pPr>
        <w:pStyle w:val="Heading2"/>
      </w:pPr>
      <w:r>
        <w:t>재료 정보</w:t>
      </w:r>
    </w:p>
    <w:p>
      <w:r>
        <w:t>달걀 30g, 새우 5g, 바지락 3g, 도미살 5g, 슬라이스 햄 3g, 실파 2g, 토마토 10g, 애호박 25g, 캔 옥수수 20g, 슬라이스 치즈 8g, 홍고추 1g, 바질 1g, 올리브오일 1g, 마늘다진것 1g, 소금적당량, 후춧가루 적당량</w:t>
      </w:r>
    </w:p>
    <w:p>
      <w:pPr>
        <w:pStyle w:val="Heading2"/>
      </w:pPr>
      <w:r>
        <w:t>조리 방법</w:t>
      </w:r>
    </w:p>
    <w:p>
      <w:r>
        <w:t>단계 1: 1. 새우는 껍질과 내장을 제거하고 바지락은 살짝 데쳐 입이 열리면 살을 발라낸다.</w:t>
      </w:r>
    </w:p>
    <w:p>
      <w:r>
        <w:t>이미지: http://www.foodsafetykorea.go.kr/uploadimg/cook/930-1.jpg</w:t>
      </w:r>
    </w:p>
    <w:p>
      <w:r>
        <w:t>단계 2: 2. 해산물은 0.5cm 크기로 썰고 실파는 송송 썬다.</w:t>
      </w:r>
    </w:p>
    <w:p>
      <w:r>
        <w:t>이미지: http://www.foodsafetykorea.go.kr/uploadimg/cook/930-2.jpg</w:t>
      </w:r>
    </w:p>
    <w:p>
      <w:r>
        <w:t>단계 3: 3. 토마토는 껍질을 벗겨 햄과 비슷한 크기로 썰고 바질은 굵게 채썬다.</w:t>
      </w:r>
    </w:p>
    <w:p>
      <w:r>
        <w:t>이미지: http://www.foodsafetykorea.go.kr/uploadimg/cook/930-3.jpg</w:t>
      </w:r>
    </w:p>
    <w:p>
      <w:r>
        <w:t>단계 4: 4. 팬에 올리브오일은 두르고 햄, 옥수수를 넣어 볶다가 풀어둔 달걀을 넣고 스크램블을 만든다.</w:t>
      </w:r>
    </w:p>
    <w:p>
      <w:r>
        <w:t>이미지: http://www.foodsafetykorea.go.kr/uploadimg/cook/930-4.jpg</w:t>
      </w:r>
    </w:p>
    <w:p>
      <w:r>
        <w:t>단계 5: 5. 4가 반 정도 익었을 때 해산물, 토마토, 바질을 넣고 홍고추로 장식하고 다 익으면 오븐용 용기에 담는다.</w:t>
      </w:r>
    </w:p>
    <w:p>
      <w:r>
        <w:t>이미지: http://www.foodsafetykorea.go.kr/uploadimg/cook/930-5.jpg</w:t>
      </w:r>
    </w:p>
    <w:p>
      <w:r>
        <w:t>단계 6: 6. 5에 치즈를 0.5cm 넓이로 잘라 격자로 올리고 오븐에서 굽는다.</w:t>
      </w:r>
    </w:p>
    <w:p>
      <w:r>
        <w:t>이미지: http://www.foodsafetykorea.go.kr/uploadimg/cook/930-6.jpg</w:t>
      </w:r>
    </w:p>
    <w:p>
      <w:pPr>
        <w:pStyle w:val="Heading2"/>
      </w:pPr>
      <w:r>
        <w:t>기타 정보</w:t>
      </w:r>
    </w:p>
    <w:p>
      <w:r>
        <w:t xml:space="preserve">해시태그: </w:t>
      </w:r>
    </w:p>
    <w:p>
      <w:r>
        <w:t>변경일자: None</w:t>
      </w:r>
    </w:p>
    <w:p>
      <w:r>
        <w:br w:type="page"/>
      </w:r>
    </w:p>
    <w:p>
      <w:pPr>
        <w:pStyle w:val="Heading1"/>
      </w:pPr>
      <w:r>
        <w:t>향향 볶음밥</w:t>
      </w:r>
    </w:p>
    <w:p>
      <w:pPr>
        <w:pStyle w:val="Heading2"/>
      </w:pPr>
      <w:r>
        <w:t>기본 정보</w:t>
      </w:r>
    </w:p>
    <w:p>
      <w:r>
        <w:t>일련번호: 931</w:t>
      </w:r>
    </w:p>
    <w:p>
      <w:r>
        <w:t>조리방법: 볶기</w:t>
      </w:r>
    </w:p>
    <w:p>
      <w:r>
        <w:t>요리종류: 밥</w:t>
      </w:r>
    </w:p>
    <w:p>
      <w:pPr>
        <w:pStyle w:val="Heading2"/>
      </w:pPr>
      <w:r>
        <w:t>영양 정보</w:t>
      </w:r>
    </w:p>
    <w:p>
      <w:r>
        <w:t>중량(1인분): g</w:t>
      </w:r>
    </w:p>
    <w:p>
      <w:r>
        <w:t>열량: 104 kcal</w:t>
      </w:r>
    </w:p>
    <w:p>
      <w:r>
        <w:t>탄수화물: 18.9g</w:t>
      </w:r>
    </w:p>
    <w:p>
      <w:r>
        <w:t>단백질: 5.6g</w:t>
      </w:r>
    </w:p>
    <w:p>
      <w:r>
        <w:t>지방: 1.3g</w:t>
      </w:r>
    </w:p>
    <w:p>
      <w:r>
        <w:t>나트륨: 10mg</w:t>
      </w:r>
    </w:p>
    <w:p>
      <w:pPr>
        <w:pStyle w:val="Heading2"/>
      </w:pPr>
      <w:r>
        <w:t>재료 정보</w:t>
      </w:r>
    </w:p>
    <w:p>
      <w:r>
        <w:t>감자 10g, 오이 10g, 목이버섯 5g, 닭고기 15g, 닭 육수 10g, 밥 50g, 파 9g, 식물성기름 1g, 소금적당량</w:t>
      </w:r>
    </w:p>
    <w:p>
      <w:pPr>
        <w:pStyle w:val="Heading2"/>
      </w:pPr>
      <w:r>
        <w:t>조리 방법</w:t>
      </w:r>
    </w:p>
    <w:p>
      <w:r>
        <w:t>단계 1: 1. 닭고기를 깍둑썰기한다.</w:t>
      </w:r>
    </w:p>
    <w:p>
      <w:r>
        <w:t>이미지: http://www.foodsafetykorea.go.kr/uploadimg/cook/931-1.jpg</w:t>
      </w:r>
    </w:p>
    <w:p>
      <w:r>
        <w:t>단계 2: 2. 감자, 오이는 깍둑썰기 하고 목이버섯은 물에 불린다.</w:t>
      </w:r>
    </w:p>
    <w:p>
      <w:r>
        <w:t>이미지: http://www.foodsafetykorea.go.kr/uploadimg/cook/931-2.jpg</w:t>
      </w:r>
    </w:p>
    <w:p>
      <w:r>
        <w:t>단계 3: 3. 기름을 두른 팬에 1을 넣고 볶다가 닭 육수를 넣는다.</w:t>
      </w:r>
    </w:p>
    <w:p>
      <w:r>
        <w:t>이미지: http://www.foodsafetykorea.go.kr/uploadimg/cook/931-3.jpg</w:t>
      </w:r>
    </w:p>
    <w:p>
      <w:r>
        <w:t>단계 4: 4. 닭고기가 익으면 감자, 목이버섯을 넣고 끓인 뒤 건진다.</w:t>
      </w:r>
    </w:p>
    <w:p>
      <w:r>
        <w:t>이미지: http://www.foodsafetykorea.go.kr/uploadimg/cook/931-4.jpg</w:t>
      </w:r>
    </w:p>
    <w:p>
      <w:r>
        <w:t>단계 5: 5. 깨끗한 팬에 기름을 두르고 밥과 송송 썬 파를 넣고 볶는다.</w:t>
      </w:r>
    </w:p>
    <w:p>
      <w:r>
        <w:t>이미지: http://www.foodsafetykorea.go.kr/uploadimg/cook/931-5.jpg</w:t>
      </w:r>
    </w:p>
    <w:p>
      <w:r>
        <w:t>단계 6: 6. 5에 오이와 익힌 닭고기, 목이버섯, 소금을 넣어 볶는다.</w:t>
      </w:r>
    </w:p>
    <w:p>
      <w:r>
        <w:t>이미지: http://www.foodsafetykorea.go.kr/uploadimg/cook/931-6.jpg</w:t>
      </w:r>
    </w:p>
    <w:p>
      <w:pPr>
        <w:pStyle w:val="Heading2"/>
      </w:pPr>
      <w:r>
        <w:t>기타 정보</w:t>
      </w:r>
    </w:p>
    <w:p>
      <w:r>
        <w:t xml:space="preserve">해시태그: </w:t>
      </w:r>
    </w:p>
    <w:p>
      <w:r>
        <w:t>변경일자: None</w:t>
      </w:r>
    </w:p>
    <w:p>
      <w:r>
        <w:br w:type="page"/>
      </w:r>
    </w:p>
    <w:p>
      <w:pPr>
        <w:pStyle w:val="Heading1"/>
      </w:pPr>
      <w:r>
        <w:t>흑임자 두부국</w:t>
      </w:r>
    </w:p>
    <w:p>
      <w:pPr>
        <w:pStyle w:val="Heading2"/>
      </w:pPr>
      <w:r>
        <w:t>기본 정보</w:t>
      </w:r>
    </w:p>
    <w:p>
      <w:r>
        <w:t>일련번호: 932</w:t>
      </w:r>
    </w:p>
    <w:p>
      <w:r>
        <w:t>조리방법: 끓이기</w:t>
      </w:r>
    </w:p>
    <w:p>
      <w:r>
        <w:t>요리종류: 국&amp;찌개</w:t>
      </w:r>
    </w:p>
    <w:p>
      <w:pPr>
        <w:pStyle w:val="Heading2"/>
      </w:pPr>
      <w:r>
        <w:t>영양 정보</w:t>
      </w:r>
    </w:p>
    <w:p>
      <w:r>
        <w:t>중량(1인분): g</w:t>
      </w:r>
    </w:p>
    <w:p>
      <w:r>
        <w:t>열량: 164 kcal</w:t>
      </w:r>
    </w:p>
    <w:p>
      <w:r>
        <w:t>탄수화물: 23.6g</w:t>
      </w:r>
    </w:p>
    <w:p>
      <w:r>
        <w:t>단백질: 7.1g</w:t>
      </w:r>
    </w:p>
    <w:p>
      <w:r>
        <w:t>지방: 4.8g</w:t>
      </w:r>
    </w:p>
    <w:p>
      <w:r>
        <w:t>나트륨: 2mg</w:t>
      </w:r>
    </w:p>
    <w:p>
      <w:pPr>
        <w:pStyle w:val="Heading2"/>
      </w:pPr>
      <w:r>
        <w:t>재료 정보</w:t>
      </w:r>
    </w:p>
    <w:p>
      <w:r>
        <w:t>불린 쌀 30g, 으깬 두부 35g, 검은 깨 5g, 물 90g, 소금적당량</w:t>
      </w:r>
    </w:p>
    <w:p>
      <w:pPr>
        <w:pStyle w:val="Heading2"/>
      </w:pPr>
      <w:r>
        <w:t>조리 방법</w:t>
      </w:r>
    </w:p>
    <w:p>
      <w:r>
        <w:t>단계 1: 1. 쌀을 씻어 불린 뒤 믹서나 절구에 넣고 곱게 간다.</w:t>
      </w:r>
    </w:p>
    <w:p>
      <w:r>
        <w:t>이미지: http://www.foodsafetykorea.go.kr/uploadimg/cook/932-1.jpg</w:t>
      </w:r>
    </w:p>
    <w:p>
      <w:r>
        <w:t>단계 2: 2. 두부를 곱게 으깬다.</w:t>
      </w:r>
    </w:p>
    <w:p>
      <w:r>
        <w:t>이미지: http://www.foodsafetykorea.go.kr/uploadimg/cook/932-2.jpg</w:t>
      </w:r>
    </w:p>
    <w:p>
      <w:r>
        <w:t>단계 3: 3. 검은깨를 물에 넣어 돌맹이가 없도록 거른다.</w:t>
      </w:r>
    </w:p>
    <w:p>
      <w:r>
        <w:t>이미지: http://www.foodsafetykorea.go.kr/uploadimg/cook/932-3.jpg</w:t>
      </w:r>
    </w:p>
    <w:p>
      <w:r>
        <w:t>단계 4: 4. 3의 물기를 빼고 볶은 뒤 동량의 물을 넣고 곱게 간다.</w:t>
      </w:r>
    </w:p>
    <w:p>
      <w:r>
        <w:t>이미지: http://www.foodsafetykorea.go.kr/uploadimg/cook/932-4.jpg</w:t>
      </w:r>
    </w:p>
    <w:p>
      <w:r>
        <w:t>단계 5: 5. 냄비에 쌀과 두부, 적당량의 물을 넣고 센불에서 끓인다.</w:t>
      </w:r>
    </w:p>
    <w:p>
      <w:r>
        <w:t>이미지: http://www.foodsafetykorea.go.kr/uploadimg/cook/932-5.jpg</w:t>
      </w:r>
    </w:p>
    <w:p>
      <w:r>
        <w:t>단계 6: 6. 불을 줄여 쌀이 퍼지면 2의 검은깨를 넣고 더 끓여 소금으로 간한다.</w:t>
      </w:r>
    </w:p>
    <w:p>
      <w:r>
        <w:t>이미지: http://www.foodsafetykorea.go.kr/uploadimg/cook/932-6.jpg</w:t>
      </w:r>
    </w:p>
    <w:p>
      <w:pPr>
        <w:pStyle w:val="Heading2"/>
      </w:pPr>
      <w:r>
        <w:t>기타 정보</w:t>
      </w:r>
    </w:p>
    <w:p>
      <w:r>
        <w:t xml:space="preserve">해시태그: </w:t>
      </w:r>
    </w:p>
    <w:p>
      <w:r>
        <w:t>변경일자: None</w:t>
      </w:r>
    </w:p>
    <w:p>
      <w:r>
        <w:br w:type="page"/>
      </w:r>
    </w:p>
    <w:p>
      <w:pPr>
        <w:pStyle w:val="Heading1"/>
      </w:pPr>
      <w:r>
        <w:t>과일 요구르트 샐러드</w:t>
      </w:r>
    </w:p>
    <w:p>
      <w:pPr>
        <w:pStyle w:val="Heading2"/>
      </w:pPr>
      <w:r>
        <w:t>기본 정보</w:t>
      </w:r>
    </w:p>
    <w:p>
      <w:r>
        <w:t>일련번호: 934</w:t>
      </w:r>
    </w:p>
    <w:p>
      <w:r>
        <w:t>조리방법: 기타</w:t>
      </w:r>
    </w:p>
    <w:p>
      <w:r>
        <w:t>요리종류: 반찬</w:t>
      </w:r>
    </w:p>
    <w:p>
      <w:pPr>
        <w:pStyle w:val="Heading2"/>
      </w:pPr>
      <w:r>
        <w:t>영양 정보</w:t>
      </w:r>
    </w:p>
    <w:p>
      <w:r>
        <w:t>중량(1인분): g</w:t>
      </w:r>
    </w:p>
    <w:p>
      <w:r>
        <w:t>열량: 77 kcal</w:t>
      </w:r>
    </w:p>
    <w:p>
      <w:r>
        <w:t>탄수화물: 18.2g</w:t>
      </w:r>
    </w:p>
    <w:p>
      <w:r>
        <w:t>단백질: 2.6g</w:t>
      </w:r>
    </w:p>
    <w:p>
      <w:r>
        <w:t>지방: 0.2g</w:t>
      </w:r>
    </w:p>
    <w:p>
      <w:r>
        <w:t>나트륨: 20mg</w:t>
      </w:r>
    </w:p>
    <w:p>
      <w:pPr>
        <w:pStyle w:val="Heading2"/>
      </w:pPr>
      <w:r>
        <w:t>재료 정보</w:t>
      </w:r>
    </w:p>
    <w:p>
      <w:r>
        <w:t>멜론 30g, 사과 30g, 바나나 20g, 오렌지 30g, 플레인 요구르트 30g, 레몬주스 5g, 오렌지주스 5g</w:t>
      </w:r>
    </w:p>
    <w:p>
      <w:pPr>
        <w:pStyle w:val="Heading2"/>
      </w:pPr>
      <w:r>
        <w:t>조리 방법</w:t>
      </w:r>
    </w:p>
    <w:p>
      <w:r>
        <w:t>단계 1: 1. 메론의 껍질을 벗기고 2cm 정도의 주사위모양으로 썬다.</w:t>
      </w:r>
    </w:p>
    <w:p>
      <w:r>
        <w:t>이미지: http://www.foodsafetykorea.go.kr/uploadimg/cook/934-1.jpg</w:t>
      </w:r>
    </w:p>
    <w:p>
      <w:r>
        <w:t>단계 2: 2. 사과는 껍질을 벗기고 메론과 같은 크기로 썬다.</w:t>
      </w:r>
    </w:p>
    <w:p>
      <w:r>
        <w:t>이미지: http://www.foodsafetykorea.go.kr/uploadimg/cook/934-2.jpg</w:t>
      </w:r>
    </w:p>
    <w:p>
      <w:r>
        <w:t>단계 3: 3. 바나나도 껍질을 벗기고 같은 크기로 썬다.</w:t>
      </w:r>
    </w:p>
    <w:p>
      <w:r>
        <w:t>이미지: http://www.foodsafetykorea.go.kr/uploadimg/cook/934-3.jpg</w:t>
      </w:r>
    </w:p>
    <w:p>
      <w:r>
        <w:t>단계 4: 4. 오렌지는 칼로 껍질을 도려내고 속살만 자른다.</w:t>
      </w:r>
    </w:p>
    <w:p>
      <w:r>
        <w:t>이미지: http://www.foodsafetykorea.go.kr/uploadimg/cook/934-4.jpg</w:t>
      </w:r>
    </w:p>
    <w:p>
      <w:r>
        <w:t>단계 5: 5. 플레인 요구르트와 레몬주스, 오렌지주스를 섞어 드레싱을 만든다.</w:t>
      </w:r>
    </w:p>
    <w:p>
      <w:r>
        <w:t>이미지: http://www.foodsafetykorea.go.kr/uploadimg/cook/934-5.jpg</w:t>
      </w:r>
    </w:p>
    <w:p>
      <w:r>
        <w:t>단계 6: 6. 볼에 과일을 한데 섞고 드래싱으로 버무려 완성한다.</w:t>
      </w:r>
    </w:p>
    <w:p>
      <w:r>
        <w:t>이미지: http://www.foodsafetykorea.go.kr/uploadimg/cook/934-6.jpg</w:t>
      </w:r>
    </w:p>
    <w:p>
      <w:pPr>
        <w:pStyle w:val="Heading2"/>
      </w:pPr>
      <w:r>
        <w:t>기타 정보</w:t>
      </w:r>
    </w:p>
    <w:p>
      <w:r>
        <w:t xml:space="preserve">해시태그: </w:t>
      </w:r>
    </w:p>
    <w:p>
      <w:r>
        <w:t>변경일자: None</w:t>
      </w:r>
    </w:p>
    <w:p>
      <w:r>
        <w:br w:type="page"/>
      </w:r>
    </w:p>
    <w:p>
      <w:pPr>
        <w:pStyle w:val="Heading1"/>
      </w:pPr>
      <w:r>
        <w:t>단호박 스프</w:t>
      </w:r>
    </w:p>
    <w:p>
      <w:pPr>
        <w:pStyle w:val="Heading2"/>
      </w:pPr>
      <w:r>
        <w:t>기본 정보</w:t>
      </w:r>
    </w:p>
    <w:p>
      <w:r>
        <w:t>일련번호: 935</w:t>
      </w:r>
    </w:p>
    <w:p>
      <w:r>
        <w:t>조리방법: 끓이기</w:t>
      </w:r>
    </w:p>
    <w:p>
      <w:r>
        <w:t>요리종류: 일품</w:t>
      </w:r>
    </w:p>
    <w:p>
      <w:pPr>
        <w:pStyle w:val="Heading2"/>
      </w:pPr>
      <w:r>
        <w:t>영양 정보</w:t>
      </w:r>
    </w:p>
    <w:p>
      <w:r>
        <w:t>중량(1인분): g</w:t>
      </w:r>
    </w:p>
    <w:p>
      <w:r>
        <w:t>열량: 102 kcal</w:t>
      </w:r>
    </w:p>
    <w:p>
      <w:r>
        <w:t>탄수화물: 16g</w:t>
      </w:r>
    </w:p>
    <w:p>
      <w:r>
        <w:t>단백질: 3.1g</w:t>
      </w:r>
    </w:p>
    <w:p>
      <w:r>
        <w:t>지방: 3.8g</w:t>
      </w:r>
    </w:p>
    <w:p>
      <w:r>
        <w:t>나트륨: 46mg</w:t>
      </w:r>
    </w:p>
    <w:p>
      <w:pPr>
        <w:pStyle w:val="Heading2"/>
      </w:pPr>
      <w:r>
        <w:t>재료 정보</w:t>
      </w:r>
    </w:p>
    <w:p>
      <w:r>
        <w:t>버터 2g, 마늘 1g, 양파 10g, 샐러리 5g, 생강 1g, 닭육수 100g, 단호박 50g, 고구마 15g, 우유 10g, 라임주스 1g, 생크림 5g, 소금적당량, 후추적당량</w:t>
      </w:r>
    </w:p>
    <w:p>
      <w:pPr>
        <w:pStyle w:val="Heading2"/>
      </w:pPr>
      <w:r>
        <w:t>조리 방법</w:t>
      </w:r>
    </w:p>
    <w:p>
      <w:r>
        <w:t>단계 1: 1. 냄비에 버터를 녹인 후 마늘, 양파, 셀러리, 생강을 넣고 볶는다.</w:t>
      </w:r>
    </w:p>
    <w:p>
      <w:r>
        <w:t>이미지: http://www.foodsafetykorea.go.kr/uploadimg/cook/935-1.jpg</w:t>
      </w:r>
    </w:p>
    <w:p>
      <w:r>
        <w:t>단계 2: 2. 양파와 셀러리가 부드러워지면 닭육수를 넣는다.</w:t>
      </w:r>
    </w:p>
    <w:p>
      <w:r>
        <w:t>이미지: http://www.foodsafetykorea.go.kr/uploadimg/cook/935-2.jpg</w:t>
      </w:r>
    </w:p>
    <w:p>
      <w:r>
        <w:t>단계 3: 3. 2에 단호박, 고구마를 넣고 단호박이 부드러워질 때까지 약한불로 끓인다.</w:t>
      </w:r>
    </w:p>
    <w:p>
      <w:r>
        <w:t>이미지: http://www.foodsafetykorea.go.kr/uploadimg/cook/935-3.jpg</w:t>
      </w:r>
    </w:p>
    <w:p>
      <w:r>
        <w:t>단계 4: 4. 단호박이 다 익으면 믹서에 부드러운 상태가 되도록 간다.</w:t>
      </w:r>
    </w:p>
    <w:p>
      <w:r>
        <w:t>이미지: http://www.foodsafetykorea.go.kr/uploadimg/cook/935-4.jpg</w:t>
      </w:r>
    </w:p>
    <w:p>
      <w:r>
        <w:t>단계 5: 5. 4를 다시 냄비에 넣고 중간불로 끓인다.</w:t>
      </w:r>
    </w:p>
    <w:p>
      <w:r>
        <w:t>이미지: http://www.foodsafetykorea.go.kr/uploadimg/cook/935-5.jpg</w:t>
      </w:r>
    </w:p>
    <w:p>
      <w:r>
        <w:t>단계 6: 6. 5에 우유, 라임주스, 소금, 후추, 크림을 넣어 마무리한다.</w:t>
      </w:r>
    </w:p>
    <w:p>
      <w:r>
        <w:t>이미지: http://www.foodsafetykorea.go.kr/uploadimg/cook/935-6.jpg</w:t>
      </w:r>
    </w:p>
    <w:p>
      <w:pPr>
        <w:pStyle w:val="Heading2"/>
      </w:pPr>
      <w:r>
        <w:t>기타 정보</w:t>
      </w:r>
    </w:p>
    <w:p>
      <w:r>
        <w:t xml:space="preserve">해시태그: </w:t>
      </w:r>
    </w:p>
    <w:p>
      <w:r>
        <w:t>변경일자: None</w:t>
      </w:r>
    </w:p>
    <w:p>
      <w:r>
        <w:br w:type="page"/>
      </w:r>
    </w:p>
    <w:p>
      <w:pPr>
        <w:pStyle w:val="Heading1"/>
      </w:pPr>
      <w:r>
        <w:t>새우 완자탕</w:t>
      </w:r>
    </w:p>
    <w:p>
      <w:pPr>
        <w:pStyle w:val="Heading2"/>
      </w:pPr>
      <w:r>
        <w:t>기본 정보</w:t>
      </w:r>
    </w:p>
    <w:p>
      <w:r>
        <w:t>일련번호: 937</w:t>
      </w:r>
    </w:p>
    <w:p>
      <w:r>
        <w:t>조리방법: 끓이기</w:t>
      </w:r>
    </w:p>
    <w:p>
      <w:r>
        <w:t>요리종류: 국&amp;찌개</w:t>
      </w:r>
    </w:p>
    <w:p>
      <w:pPr>
        <w:pStyle w:val="Heading2"/>
      </w:pPr>
      <w:r>
        <w:t>영양 정보</w:t>
      </w:r>
    </w:p>
    <w:p>
      <w:r>
        <w:t>중량(1인분): g</w:t>
      </w:r>
    </w:p>
    <w:p>
      <w:r>
        <w:t>열량: 87 kcal</w:t>
      </w:r>
    </w:p>
    <w:p>
      <w:r>
        <w:t>탄수화물: 9.3g</w:t>
      </w:r>
    </w:p>
    <w:p>
      <w:r>
        <w:t>단백질: 9.9g</w:t>
      </w:r>
    </w:p>
    <w:p>
      <w:r>
        <w:t>지방: 1.1g</w:t>
      </w:r>
    </w:p>
    <w:p>
      <w:r>
        <w:t>나트륨: 205mg</w:t>
      </w:r>
    </w:p>
    <w:p>
      <w:pPr>
        <w:pStyle w:val="Heading2"/>
      </w:pPr>
      <w:r>
        <w:t>재료 정보</w:t>
      </w:r>
    </w:p>
    <w:p>
      <w:r>
        <w:t>새우 살 40g, 달걀흰자 5g, 전분 4g, 당면불린것 10g, 팽이버섯 10g, 부추 5g, 홍고추 3g, 다시마육수 70g, 국간장 1g, 마늘다진것 2g, 소금적당량, 흰 후춧가루 적당량</w:t>
      </w:r>
    </w:p>
    <w:p>
      <w:pPr>
        <w:pStyle w:val="Heading2"/>
      </w:pPr>
      <w:r>
        <w:t>조리 방법</w:t>
      </w:r>
    </w:p>
    <w:p>
      <w:r>
        <w:t>단계 1: 1. 곱게 다진 새우살에 소금, 흰 후춧가루로 밑간한다.</w:t>
      </w:r>
    </w:p>
    <w:p>
      <w:r>
        <w:t>이미지: http://www.foodsafetykorea.go.kr/uploadimg/cook/937-1.jpg</w:t>
      </w:r>
    </w:p>
    <w:p>
      <w:r>
        <w:t>단계 2: 2. 1에 달걀흰자, 전분을 넣어 치댄후 지름 2cm 정도의 완자를 만든다.</w:t>
      </w:r>
    </w:p>
    <w:p>
      <w:r>
        <w:t>이미지: http://www.foodsafetykorea.go.kr/uploadimg/cook/937-2.jpg</w:t>
      </w:r>
    </w:p>
    <w:p>
      <w:r>
        <w:t>단계 3: 3. 불린 당면, 팽이버섯, 부추는 5cm 길이로 자르고 홍고추는 2cm 길이로 채썬다.</w:t>
      </w:r>
    </w:p>
    <w:p>
      <w:r>
        <w:t>이미지: http://www.foodsafetykorea.go.kr/uploadimg/cook/937-3.jpg</w:t>
      </w:r>
    </w:p>
    <w:p>
      <w:r>
        <w:t>단계 4: 4. 냄비에 다시마 육수를 넣어 끓으면 2의 완자를 넣고 불을 줄인다.</w:t>
      </w:r>
    </w:p>
    <w:p>
      <w:r>
        <w:t>이미지: http://www.foodsafetykorea.go.kr/uploadimg/cook/937-4.jpg</w:t>
      </w:r>
    </w:p>
    <w:p>
      <w:r>
        <w:t>단계 5: 5. 완자가 떠오르면 불린 당면, 팽이버섯, 부추, 홍고추 순으로 넣는다.</w:t>
      </w:r>
    </w:p>
    <w:p>
      <w:r>
        <w:t>이미지: http://www.foodsafetykorea.go.kr/uploadimg/cook/937-5.jpg</w:t>
      </w:r>
    </w:p>
    <w:p>
      <w:r>
        <w:t>단계 6: 6. 다진마늘, 국간장, 소금으로 간한다.</w:t>
      </w:r>
    </w:p>
    <w:p>
      <w:r>
        <w:t>이미지: http://www.foodsafetykorea.go.kr/uploadimg/cook/937-6.jpg</w:t>
      </w:r>
    </w:p>
    <w:p>
      <w:pPr>
        <w:pStyle w:val="Heading2"/>
      </w:pPr>
      <w:r>
        <w:t>기타 정보</w:t>
      </w:r>
    </w:p>
    <w:p>
      <w:r>
        <w:t xml:space="preserve">해시태그: </w:t>
      </w:r>
    </w:p>
    <w:p>
      <w:r>
        <w:t>변경일자: None</w:t>
      </w:r>
    </w:p>
    <w:p>
      <w:r>
        <w:br w:type="page"/>
      </w:r>
    </w:p>
    <w:p>
      <w:pPr>
        <w:pStyle w:val="Heading1"/>
      </w:pPr>
      <w:r>
        <w:t>생강향의 고구마 크로켓</w:t>
      </w:r>
    </w:p>
    <w:p>
      <w:pPr>
        <w:pStyle w:val="Heading2"/>
      </w:pPr>
      <w:r>
        <w:t>기본 정보</w:t>
      </w:r>
    </w:p>
    <w:p>
      <w:r>
        <w:t>일련번호: 938</w:t>
      </w:r>
    </w:p>
    <w:p>
      <w:r>
        <w:t>조리방법: 튀기기</w:t>
      </w:r>
    </w:p>
    <w:p>
      <w:r>
        <w:t>요리종류: 후식</w:t>
      </w:r>
    </w:p>
    <w:p>
      <w:pPr>
        <w:pStyle w:val="Heading2"/>
      </w:pPr>
      <w:r>
        <w:t>영양 정보</w:t>
      </w:r>
    </w:p>
    <w:p>
      <w:r>
        <w:t>중량(1인분): g</w:t>
      </w:r>
    </w:p>
    <w:p>
      <w:r>
        <w:t>열량: 205 kcal</w:t>
      </w:r>
    </w:p>
    <w:p>
      <w:r>
        <w:t>탄수화물: 25.2g</w:t>
      </w:r>
    </w:p>
    <w:p>
      <w:r>
        <w:t>단백질: 2.2g</w:t>
      </w:r>
    </w:p>
    <w:p>
      <w:r>
        <w:t>지방: 10.9g</w:t>
      </w:r>
    </w:p>
    <w:p>
      <w:r>
        <w:t>나트륨: 49mg</w:t>
      </w:r>
    </w:p>
    <w:p>
      <w:pPr>
        <w:pStyle w:val="Heading2"/>
      </w:pPr>
      <w:r>
        <w:t>재료 정보</w:t>
      </w:r>
    </w:p>
    <w:p>
      <w:r>
        <w:t>고구마 60g, 생강 2g, 생크림 3g, 버터 2g, 꿀 2g, 밀가루 3g, 달걀물 5g, 빵가루 3g, 튀김기름 8g, 소금적당량, 후추적당량</w:t>
      </w:r>
    </w:p>
    <w:p>
      <w:pPr>
        <w:pStyle w:val="Heading2"/>
      </w:pPr>
      <w:r>
        <w:t>조리 방법</w:t>
      </w:r>
    </w:p>
    <w:p>
      <w:r>
        <w:t>단계 1: 1. 고구마를 삶아 껍질을 제거하고 오븐에 넣어 수분을 제거한다.</w:t>
      </w:r>
    </w:p>
    <w:p>
      <w:r>
        <w:t>이미지: http://www.foodsafetykorea.go.kr/uploadimg/cook/938-1.jpg</w:t>
      </w:r>
    </w:p>
    <w:p>
      <w:r>
        <w:t>단계 2: 2. 생강을 편으로 썰어 생크림과 섞어 생강향이 우러나도록 살짝 끓인 후 체에 거른다.</w:t>
      </w:r>
    </w:p>
    <w:p>
      <w:r>
        <w:t>이미지: http://www.foodsafetykorea.go.kr/uploadimg/cook/938-2.jpg</w:t>
      </w:r>
    </w:p>
    <w:p>
      <w:r>
        <w:t>단계 3: 3. 볼에 1을 넣고 으깬다.</w:t>
      </w:r>
    </w:p>
    <w:p>
      <w:r>
        <w:t>이미지: http://www.foodsafetykorea.go.kr/uploadimg/cook/938-3.jpg</w:t>
      </w:r>
    </w:p>
    <w:p>
      <w:r>
        <w:t>단계 4: 4. 3에 2를 넣고 골고루 섞어준다.</w:t>
      </w:r>
    </w:p>
    <w:p>
      <w:r>
        <w:t>이미지: http://www.foodsafetykorea.go.kr/uploadimg/cook/938-4.jpg</w:t>
      </w:r>
    </w:p>
    <w:p>
      <w:r>
        <w:t>단계 5: 5. 버터, 꿀, 소금, 후추를 넣어 맛을 내고 원하는 모양으로 빚는다.</w:t>
      </w:r>
    </w:p>
    <w:p>
      <w:r>
        <w:t>이미지: http://www.foodsafetykorea.go.kr/uploadimg/cook/938-5.jpg</w:t>
      </w:r>
    </w:p>
    <w:p>
      <w:r>
        <w:t>단계 6: 6. 5에 밀가루, 달걀물, 빵가루 순으로 묻혀 180℃ 기름에 튀긴다.</w:t>
      </w:r>
    </w:p>
    <w:p>
      <w:r>
        <w:t>이미지: http://www.foodsafetykorea.go.kr/uploadimg/cook/938-6.jpg</w:t>
      </w:r>
    </w:p>
    <w:p>
      <w:pPr>
        <w:pStyle w:val="Heading2"/>
      </w:pPr>
      <w:r>
        <w:t>기타 정보</w:t>
      </w:r>
    </w:p>
    <w:p>
      <w:r>
        <w:t xml:space="preserve">해시태그: </w:t>
      </w:r>
    </w:p>
    <w:p>
      <w:r>
        <w:t>변경일자: None</w:t>
      </w:r>
    </w:p>
    <w:p>
      <w:r>
        <w:br w:type="page"/>
      </w:r>
    </w:p>
    <w:p>
      <w:pPr>
        <w:pStyle w:val="Heading1"/>
      </w:pPr>
      <w:r>
        <w:t>알파벳 스프</w:t>
      </w:r>
    </w:p>
    <w:p>
      <w:pPr>
        <w:pStyle w:val="Heading2"/>
      </w:pPr>
      <w:r>
        <w:t>기본 정보</w:t>
      </w:r>
    </w:p>
    <w:p>
      <w:r>
        <w:t>일련번호: 939</w:t>
      </w:r>
    </w:p>
    <w:p>
      <w:r>
        <w:t>조리방법: 끓이기</w:t>
      </w:r>
    </w:p>
    <w:p>
      <w:r>
        <w:t>요리종류: 일품</w:t>
      </w:r>
    </w:p>
    <w:p>
      <w:pPr>
        <w:pStyle w:val="Heading2"/>
      </w:pPr>
      <w:r>
        <w:t>영양 정보</w:t>
      </w:r>
    </w:p>
    <w:p>
      <w:r>
        <w:t>중량(1인분): g</w:t>
      </w:r>
    </w:p>
    <w:p>
      <w:r>
        <w:t>열량: 109 kcal</w:t>
      </w:r>
    </w:p>
    <w:p>
      <w:r>
        <w:t>탄수화물: 17.4g</w:t>
      </w:r>
    </w:p>
    <w:p>
      <w:r>
        <w:t>단백질: 4.6g</w:t>
      </w:r>
    </w:p>
    <w:p>
      <w:r>
        <w:t>지방: 2.1g</w:t>
      </w:r>
    </w:p>
    <w:p>
      <w:r>
        <w:t>나트륨: 36mg</w:t>
      </w:r>
    </w:p>
    <w:p>
      <w:pPr>
        <w:pStyle w:val="Heading2"/>
      </w:pPr>
      <w:r>
        <w:t>재료 정보</w:t>
      </w:r>
    </w:p>
    <w:p>
      <w:r>
        <w:t>양파 1cm 정사각형 14g, 샐러리 1cm 정사각형 7g, 당근 1cm 정사각형 7g, 마늘다진것 1g, 식용유 1g, 닭육수 150g, 후추적당량, 소금적당량, 월계수잎, 알파벳파스타 20g</w:t>
      </w:r>
    </w:p>
    <w:p>
      <w:pPr>
        <w:pStyle w:val="Heading2"/>
      </w:pPr>
      <w:r>
        <w:t>조리 방법</w:t>
      </w:r>
    </w:p>
    <w:p>
      <w:r>
        <w:t>단계 1: 1. 냄비에 기름을 두르고 중간불로 열을 가열한다.</w:t>
      </w:r>
    </w:p>
    <w:p>
      <w:r>
        <w:t>이미지: http://www.foodsafetykorea.go.kr/uploadimg/cook/939-1.jpg</w:t>
      </w:r>
    </w:p>
    <w:p>
      <w:r>
        <w:t>단계 2: 2. 1에 양파, 셀러리, 당근을 넣고 색이 나지 않도록 부드러워 질 때까지 볶는다.</w:t>
      </w:r>
    </w:p>
    <w:p>
      <w:r>
        <w:t>이미지: http://www.foodsafetykorea.go.kr/uploadimg/cook/939-2.jpg</w:t>
      </w:r>
    </w:p>
    <w:p>
      <w:r>
        <w:t>단계 3: 3. 야채가 익을 때 쯤 마늘을 넣고 볶는다.</w:t>
      </w:r>
    </w:p>
    <w:p>
      <w:r>
        <w:t>이미지: http://www.foodsafetykorea.go.kr/uploadimg/cook/939-3.jpg</w:t>
      </w:r>
    </w:p>
    <w:p>
      <w:r>
        <w:t>단계 4: 4. 3에 닭육수, 후추, 월계수잎을 넣고 끓인다.</w:t>
      </w:r>
    </w:p>
    <w:p>
      <w:r>
        <w:t>이미지: http://www.foodsafetykorea.go.kr/uploadimg/cook/939-4.jpg</w:t>
      </w:r>
    </w:p>
    <w:p>
      <w:r>
        <w:t>단계 5: 5. 중간불로 줄이고 35분 정도 은근하게 끓인다.</w:t>
      </w:r>
    </w:p>
    <w:p>
      <w:r>
        <w:t>이미지: http://www.foodsafetykorea.go.kr/uploadimg/cook/939-5.jpg</w:t>
      </w:r>
    </w:p>
    <w:p>
      <w:r>
        <w:t>단계 6: 6. 여기에 알파벳 파스타를 넣고 약 10분간 저어주며 끓인다.</w:t>
      </w:r>
    </w:p>
    <w:p>
      <w:r>
        <w:t>이미지: http://www.foodsafetykorea.go.kr/uploadimg/cook/939-6.jpg</w:t>
      </w:r>
    </w:p>
    <w:p>
      <w:pPr>
        <w:pStyle w:val="Heading2"/>
      </w:pPr>
      <w:r>
        <w:t>기타 정보</w:t>
      </w:r>
    </w:p>
    <w:p>
      <w:r>
        <w:t>해시태그: 알파벳면</w:t>
      </w:r>
    </w:p>
    <w:p>
      <w:r>
        <w:t>변경일자: None</w:t>
      </w:r>
    </w:p>
    <w:p>
      <w:r>
        <w:br w:type="page"/>
      </w:r>
    </w:p>
    <w:p>
      <w:pPr>
        <w:pStyle w:val="Heading1"/>
      </w:pPr>
      <w:r>
        <w:t>야채 과일 돌구이</w:t>
      </w:r>
    </w:p>
    <w:p>
      <w:pPr>
        <w:pStyle w:val="Heading2"/>
      </w:pPr>
      <w:r>
        <w:t>기본 정보</w:t>
      </w:r>
    </w:p>
    <w:p>
      <w:r>
        <w:t>일련번호: 940</w:t>
      </w:r>
    </w:p>
    <w:p>
      <w:r>
        <w:t>조리방법: 굽기</w:t>
      </w:r>
    </w:p>
    <w:p>
      <w:r>
        <w:t>요리종류: 반찬</w:t>
      </w:r>
    </w:p>
    <w:p>
      <w:pPr>
        <w:pStyle w:val="Heading2"/>
      </w:pPr>
      <w:r>
        <w:t>영양 정보</w:t>
      </w:r>
    </w:p>
    <w:p>
      <w:r>
        <w:t>중량(1인분): g</w:t>
      </w:r>
    </w:p>
    <w:p>
      <w:r>
        <w:t>열량: 71 kcal</w:t>
      </w:r>
    </w:p>
    <w:p>
      <w:r>
        <w:t>탄수화물: 18.2g</w:t>
      </w:r>
    </w:p>
    <w:p>
      <w:r>
        <w:t>단백질: 1.2g</w:t>
      </w:r>
    </w:p>
    <w:p>
      <w:r>
        <w:t>지방: 0.2g</w:t>
      </w:r>
    </w:p>
    <w:p>
      <w:r>
        <w:t>나트륨: 5mg</w:t>
      </w:r>
    </w:p>
    <w:p>
      <w:pPr>
        <w:pStyle w:val="Heading2"/>
      </w:pPr>
      <w:r>
        <w:t>재료 정보</w:t>
      </w:r>
    </w:p>
    <w:p>
      <w:r>
        <w:t>단호박 30g, 고구마 30g, 오렌지 30g, 소금적당량</w:t>
      </w:r>
    </w:p>
    <w:p>
      <w:pPr>
        <w:pStyle w:val="Heading2"/>
      </w:pPr>
      <w:r>
        <w:t>조리 방법</w:t>
      </w:r>
    </w:p>
    <w:p>
      <w:r>
        <w:t>단계 1: 1. 냄비 전체에 작은 돌을 깔고 돌이 뜨거워질 때까지 불에 올려놓는다.</w:t>
      </w:r>
    </w:p>
    <w:p>
      <w:r>
        <w:t>이미지: http://www.foodsafetykorea.go.kr/uploadimg/cook/940-1.jpg</w:t>
      </w:r>
    </w:p>
    <w:p>
      <w:r>
        <w:t>단계 2: 2. 단호박, 고구마, 오렌지를 0.5cm 두께로 자른다.</w:t>
      </w:r>
    </w:p>
    <w:p>
      <w:r>
        <w:t>이미지: http://www.foodsafetykorea.go.kr/uploadimg/cook/940-2.jpg</w:t>
      </w:r>
    </w:p>
    <w:p>
      <w:r>
        <w:t>단계 3: 3. 2의 표면에 소금을 살짝 뿌린다.</w:t>
      </w:r>
    </w:p>
    <w:p>
      <w:r>
        <w:t>이미지: http://www.foodsafetykorea.go.kr/uploadimg/cook/940-3.jpg</w:t>
      </w:r>
    </w:p>
    <w:p>
      <w:r>
        <w:t>단계 4: 4. 뜨거워진 돌 위에 3을 올린다.</w:t>
      </w:r>
    </w:p>
    <w:p>
      <w:r>
        <w:t>이미지: http://www.foodsafetykorea.go.kr/uploadimg/cook/940-4.jpg</w:t>
      </w:r>
    </w:p>
    <w:p>
      <w:r>
        <w:t>단계 5: 5. 뚜껑을 닫고 약한 불에서 속이 익을 때 까지 굽는다.</w:t>
      </w:r>
    </w:p>
    <w:p>
      <w:r>
        <w:t>이미지: http://www.foodsafetykorea.go.kr/uploadimg/cook/940-5.jpg</w:t>
      </w:r>
    </w:p>
    <w:p>
      <w:r>
        <w:t>단계 6: 6. 소금, 된장소스, 참깨소스 등 취향에 맞는 소스를 골라 찍어 먹는다.</w:t>
      </w:r>
    </w:p>
    <w:p>
      <w:r>
        <w:t>이미지: http://www.foodsafetykorea.go.kr/uploadimg/cook/940-6.jpg</w:t>
      </w:r>
    </w:p>
    <w:p>
      <w:pPr>
        <w:pStyle w:val="Heading2"/>
      </w:pPr>
      <w:r>
        <w:t>기타 정보</w:t>
      </w:r>
    </w:p>
    <w:p>
      <w:r>
        <w:t xml:space="preserve">해시태그: </w:t>
      </w:r>
    </w:p>
    <w:p>
      <w:r>
        <w:t>변경일자: None</w:t>
      </w:r>
    </w:p>
    <w:p>
      <w:r>
        <w:br w:type="page"/>
      </w:r>
    </w:p>
    <w:p>
      <w:pPr>
        <w:pStyle w:val="Heading1"/>
      </w:pPr>
      <w:r>
        <w:t>야채볶음</w:t>
      </w:r>
    </w:p>
    <w:p>
      <w:pPr>
        <w:pStyle w:val="Heading2"/>
      </w:pPr>
      <w:r>
        <w:t>기본 정보</w:t>
      </w:r>
    </w:p>
    <w:p>
      <w:r>
        <w:t>일련번호: 941</w:t>
      </w:r>
    </w:p>
    <w:p>
      <w:r>
        <w:t>조리방법: 볶기</w:t>
      </w:r>
    </w:p>
    <w:p>
      <w:r>
        <w:t>요리종류: 반찬</w:t>
      </w:r>
    </w:p>
    <w:p>
      <w:pPr>
        <w:pStyle w:val="Heading2"/>
      </w:pPr>
      <w:r>
        <w:t>영양 정보</w:t>
      </w:r>
    </w:p>
    <w:p>
      <w:r>
        <w:t>중량(1인분): g</w:t>
      </w:r>
    </w:p>
    <w:p>
      <w:r>
        <w:t>열량: 91 kcal</w:t>
      </w:r>
    </w:p>
    <w:p>
      <w:r>
        <w:t>탄수화물: 15.4g</w:t>
      </w:r>
    </w:p>
    <w:p>
      <w:r>
        <w:t>단백질: 2.4g</w:t>
      </w:r>
    </w:p>
    <w:p>
      <w:r>
        <w:t>지방: 3.1g</w:t>
      </w:r>
    </w:p>
    <w:p>
      <w:r>
        <w:t>나트륨: 10mg</w:t>
      </w:r>
    </w:p>
    <w:p>
      <w:pPr>
        <w:pStyle w:val="Heading2"/>
      </w:pPr>
      <w:r>
        <w:t>재료 정보</w:t>
      </w:r>
    </w:p>
    <w:p>
      <w:r>
        <w:t>감자 20g, 양송이버섯 15g, 당근 15g, 건목이버섯 5g, 산마 10g, 참기름 1g, 물전분 6g, 육수 6g, 식용유 2g, 소금적당량</w:t>
      </w:r>
    </w:p>
    <w:p>
      <w:pPr>
        <w:pStyle w:val="Heading2"/>
      </w:pPr>
      <w:r>
        <w:t>조리 방법</w:t>
      </w:r>
    </w:p>
    <w:p>
      <w:r>
        <w:t>단계 1: 1. 당근과 감자를 2cm 주사위모양으로 자르고 버섯은 4등분한다.</w:t>
      </w:r>
    </w:p>
    <w:p>
      <w:r>
        <w:t>이미지: http://www.foodsafetykorea.go.kr/uploadimg/cook/941-1.jpg</w:t>
      </w:r>
    </w:p>
    <w:p>
      <w:r>
        <w:t>단계 2: 2. 산마를 끓는 물에 데친다.</w:t>
      </w:r>
    </w:p>
    <w:p>
      <w:r>
        <w:t>이미지: http://www.foodsafetykorea.go.kr/uploadimg/cook/941-2.jpg</w:t>
      </w:r>
    </w:p>
    <w:p>
      <w:r>
        <w:t>단계 3: 3. 기름을 두른 팬을 가열한 후 당근, 감자, 데친 마를 넣고 볶은 뒤 육수를 넣는다</w:t>
      </w:r>
    </w:p>
    <w:p>
      <w:r>
        <w:t>이미지: http://www.foodsafetykorea.go.kr/uploadimg/cook/941-3.jpg</w:t>
      </w:r>
    </w:p>
    <w:p>
      <w:r>
        <w:t>단계 4: 4. 육수가 끓으면 양송이버섯과 목이버섯을 넣고 소금으로 간한다.</w:t>
      </w:r>
    </w:p>
    <w:p>
      <w:r>
        <w:t>이미지: http://www.foodsafetykorea.go.kr/uploadimg/cook/941-4.jpg</w:t>
      </w:r>
    </w:p>
    <w:p>
      <w:r>
        <w:t>단계 5: 5. 물 전분을 넣어 농도를 맞춘다.</w:t>
      </w:r>
    </w:p>
    <w:p>
      <w:r>
        <w:t>이미지: http://www.foodsafetykorea.go.kr/uploadimg/cook/941-5.jpg</w:t>
      </w:r>
    </w:p>
    <w:p>
      <w:r>
        <w:t>단계 6: 6. 참기름을 넣어 향을 낸다.</w:t>
      </w:r>
    </w:p>
    <w:p>
      <w:r>
        <w:t>이미지: http://www.foodsafetykorea.go.kr/uploadimg/cook/941-6.jpg</w:t>
      </w:r>
    </w:p>
    <w:p>
      <w:pPr>
        <w:pStyle w:val="Heading2"/>
      </w:pPr>
      <w:r>
        <w:t>기타 정보</w:t>
      </w:r>
    </w:p>
    <w:p>
      <w:r>
        <w:t xml:space="preserve">해시태그: </w:t>
      </w:r>
    </w:p>
    <w:p>
      <w:r>
        <w:t>변경일자: None</w:t>
      </w:r>
    </w:p>
    <w:p>
      <w:r>
        <w:br w:type="page"/>
      </w:r>
    </w:p>
    <w:p>
      <w:pPr>
        <w:pStyle w:val="Heading1"/>
      </w:pPr>
      <w:r>
        <w:t>야채빵</w:t>
      </w:r>
    </w:p>
    <w:p>
      <w:pPr>
        <w:pStyle w:val="Heading2"/>
      </w:pPr>
      <w:r>
        <w:t>기본 정보</w:t>
      </w:r>
    </w:p>
    <w:p>
      <w:r>
        <w:t>일련번호: 942</w:t>
      </w:r>
    </w:p>
    <w:p>
      <w:r>
        <w:t>조리방법: 굽기</w:t>
      </w:r>
    </w:p>
    <w:p>
      <w:r>
        <w:t>요리종류: 후식</w:t>
      </w:r>
    </w:p>
    <w:p>
      <w:pPr>
        <w:pStyle w:val="Heading2"/>
      </w:pPr>
      <w:r>
        <w:t>영양 정보</w:t>
      </w:r>
    </w:p>
    <w:p>
      <w:r>
        <w:t>중량(1인분): g</w:t>
      </w:r>
    </w:p>
    <w:p>
      <w:r>
        <w:t>열량: 194 kcal</w:t>
      </w:r>
    </w:p>
    <w:p>
      <w:r>
        <w:t>탄수화물: 33.7g</w:t>
      </w:r>
    </w:p>
    <w:p>
      <w:r>
        <w:t>단백질: 6g</w:t>
      </w:r>
    </w:p>
    <w:p>
      <w:r>
        <w:t>지방: 3.2g</w:t>
      </w:r>
    </w:p>
    <w:p>
      <w:r>
        <w:t>나트륨: 188mg</w:t>
      </w:r>
    </w:p>
    <w:p>
      <w:pPr>
        <w:pStyle w:val="Heading2"/>
      </w:pPr>
      <w:r>
        <w:t>재료 정보</w:t>
      </w:r>
    </w:p>
    <w:p>
      <w:r>
        <w:t>밀가루 30g, 베이킹파우더 1g, 버터 2g, 달걀 12g, 설탕 5g, 당근 10g, 양파 10g, 캔옥수수 10g, 완두콩 10g, 우유 10g, 소금적당량</w:t>
      </w:r>
    </w:p>
    <w:p>
      <w:pPr>
        <w:pStyle w:val="Heading2"/>
      </w:pPr>
      <w:r>
        <w:t>조리 방법</w:t>
      </w:r>
    </w:p>
    <w:p>
      <w:r>
        <w:t>단계 1: 1. 밀가루와 베이킹파우더를 섞어 체에 내린다.</w:t>
      </w:r>
    </w:p>
    <w:p>
      <w:r>
        <w:t>이미지: http://www.foodsafetykorea.go.kr/uploadimg/cook/942-1.jpg</w:t>
      </w:r>
    </w:p>
    <w:p>
      <w:r>
        <w:t>단계 2: 2. 녹인 버터에 달걀, 소금, 설탕을 넣고 1을 넣어 골고루 섞는다.</w:t>
      </w:r>
    </w:p>
    <w:p>
      <w:r>
        <w:t>이미지: http://www.foodsafetykorea.go.kr/uploadimg/cook/942-2.jpg</w:t>
      </w:r>
    </w:p>
    <w:p>
      <w:r>
        <w:t>단계 3: 3. 당근, 양파는 0.5cm 주사위모양으로 썰어 데친다.</w:t>
      </w:r>
    </w:p>
    <w:p>
      <w:r>
        <w:t>이미지: http://www.foodsafetykorea.go.kr/uploadimg/cook/942-3.jpg</w:t>
      </w:r>
    </w:p>
    <w:p>
      <w:r>
        <w:t>단계 4: 4. 옥수수, 완두콩을 물에 헹군다.</w:t>
      </w:r>
    </w:p>
    <w:p>
      <w:r>
        <w:t>이미지: http://www.foodsafetykorea.go.kr/uploadimg/cook/942-4.jpg</w:t>
      </w:r>
    </w:p>
    <w:p>
      <w:r>
        <w:t>단계 5: 5. 2에 당근, 양파, 옥수수, 완두콩, 우유를 넣고 섞는다.</w:t>
      </w:r>
    </w:p>
    <w:p>
      <w:r>
        <w:t>이미지: http://www.foodsafetykorea.go.kr/uploadimg/cook/942-5.jpg</w:t>
      </w:r>
    </w:p>
    <w:p>
      <w:r>
        <w:t>단계 6: 6. 모양 틀에 넣어 김이 오른 찜통에서 10분간 찐다.</w:t>
      </w:r>
    </w:p>
    <w:p>
      <w:r>
        <w:t>이미지: http://www.foodsafetykorea.go.kr/uploadimg/cook/942-6.jpg</w:t>
      </w:r>
    </w:p>
    <w:p>
      <w:pPr>
        <w:pStyle w:val="Heading2"/>
      </w:pPr>
      <w:r>
        <w:t>기타 정보</w:t>
      </w:r>
    </w:p>
    <w:p>
      <w:r>
        <w:t xml:space="preserve">해시태그: </w:t>
      </w:r>
    </w:p>
    <w:p>
      <w:r>
        <w:t>변경일자: None</w:t>
      </w:r>
    </w:p>
    <w:p>
      <w:r>
        <w:br w:type="page"/>
      </w:r>
    </w:p>
    <w:p>
      <w:pPr>
        <w:pStyle w:val="Heading1"/>
      </w:pPr>
      <w:r>
        <w:t>영양 달걀찜</w:t>
      </w:r>
    </w:p>
    <w:p>
      <w:pPr>
        <w:pStyle w:val="Heading2"/>
      </w:pPr>
      <w:r>
        <w:t>기본 정보</w:t>
      </w:r>
    </w:p>
    <w:p>
      <w:r>
        <w:t>일련번호: 943</w:t>
      </w:r>
    </w:p>
    <w:p>
      <w:r>
        <w:t>조리방법: 찌기</w:t>
      </w:r>
    </w:p>
    <w:p>
      <w:r>
        <w:t>요리종류: 반찬</w:t>
      </w:r>
    </w:p>
    <w:p>
      <w:pPr>
        <w:pStyle w:val="Heading2"/>
      </w:pPr>
      <w:r>
        <w:t>영양 정보</w:t>
      </w:r>
    </w:p>
    <w:p>
      <w:r>
        <w:t>중량(1인분): g</w:t>
      </w:r>
    </w:p>
    <w:p>
      <w:r>
        <w:t>열량: 76 kcal</w:t>
      </w:r>
    </w:p>
    <w:p>
      <w:r>
        <w:t>탄수화물: 7.1g</w:t>
      </w:r>
    </w:p>
    <w:p>
      <w:r>
        <w:t>단백질: 5.8g</w:t>
      </w:r>
    </w:p>
    <w:p>
      <w:r>
        <w:t>지방: 3g</w:t>
      </w:r>
    </w:p>
    <w:p>
      <w:r>
        <w:t>나트륨: 87mg</w:t>
      </w:r>
    </w:p>
    <w:p>
      <w:pPr>
        <w:pStyle w:val="Heading2"/>
      </w:pPr>
      <w:r>
        <w:t>재료 정보</w:t>
      </w:r>
    </w:p>
    <w:p>
      <w:r>
        <w:t>죽순 5g, 밤 5g, 찐 어묵 5g, 건표고버섯 3g, 은행 5g, 새우 5g, 잣 1g, 달걀 20g, 쑥갓 1g, 멸치 육수 50g, 소금적당량</w:t>
      </w:r>
    </w:p>
    <w:p>
      <w:pPr>
        <w:pStyle w:val="Heading2"/>
      </w:pPr>
      <w:r>
        <w:t>조리 방법</w:t>
      </w:r>
    </w:p>
    <w:p>
      <w:r>
        <w:t>단계 1: 1. 죽순은 빗살을 살려 썰고 밤은 껍질을 벗겨 4등분한다.</w:t>
      </w:r>
    </w:p>
    <w:p>
      <w:r>
        <w:t>이미지: http://www.foodsafetykorea.go.kr/uploadimg/cook/943-1.jpg</w:t>
      </w:r>
    </w:p>
    <w:p>
      <w:r>
        <w:t>단계 2: 2. 찐 어묵은 얇게 썰고 표고버섯은 미지근한 물에 불려 어슷하게 4등분 한다.</w:t>
      </w:r>
    </w:p>
    <w:p>
      <w:r>
        <w:t>이미지: http://www.foodsafetykorea.go.kr/uploadimg/cook/943-2.jpg</w:t>
      </w:r>
    </w:p>
    <w:p>
      <w:r>
        <w:t>단계 3: 3. 볼에 달걀 풀고 달걀 부피의 2.5배의 멸치 육수를 넣고 소금으로 간을 한 뒤 거품기로 잘 풀어 체에 내린다.</w:t>
      </w:r>
    </w:p>
    <w:p>
      <w:r>
        <w:t>이미지: http://www.foodsafetykorea.go.kr/uploadimg/cook/943-3.jpg</w:t>
      </w:r>
    </w:p>
    <w:p>
      <w:r>
        <w:t>단계 4: 4. 끓는 물에 은행, 죽순, 밤, 새우 순으로 데친다.</w:t>
      </w:r>
    </w:p>
    <w:p>
      <w:r>
        <w:t>이미지: http://www.foodsafetykorea.go.kr/uploadimg/cook/943-4.jpg</w:t>
      </w:r>
    </w:p>
    <w:p>
      <w:r>
        <w:t>단계 5: 5. 데쳐 낸 은행은 껍질을 벗기고 새우는 머리와 껍질을 제거한다.</w:t>
      </w:r>
    </w:p>
    <w:p>
      <w:r>
        <w:t>이미지: http://www.foodsafetykorea.go.kr/uploadimg/cook/943-5.jpg</w:t>
      </w:r>
    </w:p>
    <w:p>
      <w:r>
        <w:t>단계 6: 6. 찜 용기에 준비한 속 재료들을 담고 준비한 달걀 물을 부어 찜통에서 약 12분간 찐다.</w:t>
      </w:r>
    </w:p>
    <w:p>
      <w:r>
        <w:t>이미지: http://www.foodsafetykorea.go.kr/uploadimg/cook/943-6.jpg</w:t>
      </w:r>
    </w:p>
    <w:p>
      <w:pPr>
        <w:pStyle w:val="Heading2"/>
      </w:pPr>
      <w:r>
        <w:t>기타 정보</w:t>
      </w:r>
    </w:p>
    <w:p>
      <w:r>
        <w:t xml:space="preserve">해시태그: </w:t>
      </w:r>
    </w:p>
    <w:p>
      <w:r>
        <w:t>변경일자: None</w:t>
      </w:r>
    </w:p>
    <w:p>
      <w:r>
        <w:br w:type="page"/>
      </w:r>
    </w:p>
    <w:p>
      <w:pPr>
        <w:pStyle w:val="Heading1"/>
      </w:pPr>
      <w:r>
        <w:t>유부 달걀찜</w:t>
      </w:r>
    </w:p>
    <w:p>
      <w:pPr>
        <w:pStyle w:val="Heading2"/>
      </w:pPr>
      <w:r>
        <w:t>기본 정보</w:t>
      </w:r>
    </w:p>
    <w:p>
      <w:r>
        <w:t>일련번호: 944</w:t>
      </w:r>
    </w:p>
    <w:p>
      <w:r>
        <w:t>조리방법: 찌기</w:t>
      </w:r>
    </w:p>
    <w:p>
      <w:r>
        <w:t>요리종류: 반찬</w:t>
      </w:r>
    </w:p>
    <w:p>
      <w:pPr>
        <w:pStyle w:val="Heading2"/>
      </w:pPr>
      <w:r>
        <w:t>영양 정보</w:t>
      </w:r>
    </w:p>
    <w:p>
      <w:r>
        <w:t>중량(1인분): g</w:t>
      </w:r>
    </w:p>
    <w:p>
      <w:r>
        <w:t>열량: 87 kcal</w:t>
      </w:r>
    </w:p>
    <w:p>
      <w:r>
        <w:t>탄수화물: 3.9g</w:t>
      </w:r>
    </w:p>
    <w:p>
      <w:r>
        <w:t>단백질: 6.1g</w:t>
      </w:r>
    </w:p>
    <w:p>
      <w:r>
        <w:t>지방: 5.4g</w:t>
      </w:r>
    </w:p>
    <w:p>
      <w:r>
        <w:t>나트륨: 209mg</w:t>
      </w:r>
    </w:p>
    <w:p>
      <w:pPr>
        <w:pStyle w:val="Heading2"/>
      </w:pPr>
      <w:r>
        <w:t>재료 정보</w:t>
      </w:r>
    </w:p>
    <w:p>
      <w:r>
        <w:t>유부 8g, 달걀 30g, 당근 7g, 멸치 육수 50g, 간장 3g, 설탕 2g, 소금적당량</w:t>
      </w:r>
    </w:p>
    <w:p>
      <w:pPr>
        <w:pStyle w:val="Heading2"/>
      </w:pPr>
      <w:r>
        <w:t>조리 방법</w:t>
      </w:r>
    </w:p>
    <w:p>
      <w:r>
        <w:t>단계 1: 1. 유부는 윗면을 잘라 내고 입을 벌려서 주머니를 만든다.</w:t>
      </w:r>
    </w:p>
    <w:p>
      <w:r>
        <w:t>이미지: http://www.foodsafetykorea.go.kr/uploadimg/cook/944-1.jpg</w:t>
      </w:r>
    </w:p>
    <w:p>
      <w:r>
        <w:t>단계 2: 2. 1을 끓는 물에 데친 뒤 냉수에 헹군다.</w:t>
      </w:r>
    </w:p>
    <w:p>
      <w:r>
        <w:t>이미지: http://www.foodsafetykorea.go.kr/uploadimg/cook/944-2.jpg</w:t>
      </w:r>
    </w:p>
    <w:p>
      <w:r>
        <w:t>단계 3: 3. 달걀을 그릇에 풀고 다진 당근과 소금을 넣고 섞는다.</w:t>
      </w:r>
    </w:p>
    <w:p>
      <w:r>
        <w:t>이미지: http://www.foodsafetykorea.go.kr/uploadimg/cook/944-3.jpg</w:t>
      </w:r>
    </w:p>
    <w:p>
      <w:r>
        <w:t>단계 4: 4. 2에 3을 넣어 꼬지로 주름을 잡아 끝부분을 마무리한다.</w:t>
      </w:r>
    </w:p>
    <w:p>
      <w:r>
        <w:t>이미지: http://www.foodsafetykorea.go.kr/uploadimg/cook/944-4.jpg</w:t>
      </w:r>
    </w:p>
    <w:p>
      <w:r>
        <w:t>단계 5: 5. 냄비에 멸치 육수와 간장, 설탕, 소금을 넣는다.</w:t>
      </w:r>
    </w:p>
    <w:p>
      <w:r>
        <w:t>이미지: http://www.foodsafetykorea.go.kr/uploadimg/cook/944-5.jpg</w:t>
      </w:r>
    </w:p>
    <w:p>
      <w:r>
        <w:t>단계 6: 6. 5에 4를 넣어 10분정도 끓인다.</w:t>
      </w:r>
    </w:p>
    <w:p>
      <w:r>
        <w:t>이미지: http://www.foodsafetykorea.go.kr/uploadimg/cook/944-6.jpg</w:t>
      </w:r>
    </w:p>
    <w:p>
      <w:pPr>
        <w:pStyle w:val="Heading2"/>
      </w:pPr>
      <w:r>
        <w:t>기타 정보</w:t>
      </w:r>
    </w:p>
    <w:p>
      <w:r>
        <w:t xml:space="preserve">해시태그: </w:t>
      </w:r>
    </w:p>
    <w:p>
      <w:r>
        <w:t>변경일자: None</w:t>
      </w:r>
    </w:p>
    <w:p>
      <w:r>
        <w:br w:type="page"/>
      </w:r>
    </w:p>
    <w:p>
      <w:pPr>
        <w:pStyle w:val="Heading1"/>
      </w:pPr>
      <w:r>
        <w:t>찰 어묵찜</w:t>
      </w:r>
    </w:p>
    <w:p>
      <w:pPr>
        <w:pStyle w:val="Heading2"/>
      </w:pPr>
      <w:r>
        <w:t>기본 정보</w:t>
      </w:r>
    </w:p>
    <w:p>
      <w:r>
        <w:t>일련번호: 945</w:t>
      </w:r>
    </w:p>
    <w:p>
      <w:r>
        <w:t>조리방법: 찌기</w:t>
      </w:r>
    </w:p>
    <w:p>
      <w:r>
        <w:t>요리종류: 반찬</w:t>
      </w:r>
    </w:p>
    <w:p>
      <w:pPr>
        <w:pStyle w:val="Heading2"/>
      </w:pPr>
      <w:r>
        <w:t>영양 정보</w:t>
      </w:r>
    </w:p>
    <w:p>
      <w:r>
        <w:t>중량(1인분): g</w:t>
      </w:r>
    </w:p>
    <w:p>
      <w:r>
        <w:t>열량: 103 kcal</w:t>
      </w:r>
    </w:p>
    <w:p>
      <w:r>
        <w:t>탄수화물: 11g</w:t>
      </w:r>
    </w:p>
    <w:p>
      <w:r>
        <w:t>단백질: 9.4g</w:t>
      </w:r>
    </w:p>
    <w:p>
      <w:r>
        <w:t>지방: 2.2g</w:t>
      </w:r>
    </w:p>
    <w:p>
      <w:r>
        <w:t>나트륨: 397mg</w:t>
      </w:r>
    </w:p>
    <w:p>
      <w:pPr>
        <w:pStyle w:val="Heading2"/>
      </w:pPr>
      <w:r>
        <w:t>재료 정보</w:t>
      </w:r>
    </w:p>
    <w:p>
      <w:r>
        <w:t>찰어묵 50g, 새우살 20g, 전분 5g 양념 마늘다진것 2g, 참기름 1g, 깨소금 1g, 청주 1g, 소금적당량, 후추 적당량</w:t>
      </w:r>
    </w:p>
    <w:p>
      <w:pPr>
        <w:pStyle w:val="Heading2"/>
      </w:pPr>
      <w:r>
        <w:t>조리 방법</w:t>
      </w:r>
    </w:p>
    <w:p>
      <w:r>
        <w:t>단계 1: 1. 찰어묵을 2cm 두께로 썬 후 가운데 칼집을 넣는다.</w:t>
      </w:r>
    </w:p>
    <w:p>
      <w:r>
        <w:t>이미지: http://www.foodsafetykorea.go.kr/uploadimg/cook/945-1.jpg</w:t>
      </w:r>
    </w:p>
    <w:p>
      <w:r>
        <w:t>단계 2: 2. 새우살을 입자있게 다진다.</w:t>
      </w:r>
    </w:p>
    <w:p>
      <w:r>
        <w:t>이미지: http://www.foodsafetykorea.go.kr/uploadimg/cook/945-2.jpg</w:t>
      </w:r>
    </w:p>
    <w:p>
      <w:r>
        <w:t>단계 3: 3. 2에 양념재료를 넣고 잘 버무린다</w:t>
      </w:r>
    </w:p>
    <w:p>
      <w:r>
        <w:t>이미지: http://www.foodsafetykorea.go.kr/uploadimg/cook/945-3.jpg</w:t>
      </w:r>
    </w:p>
    <w:p>
      <w:r>
        <w:t>단계 4: 4. 찰어묵의 칼집 사이에 전분을 묻힌다.</w:t>
      </w:r>
    </w:p>
    <w:p>
      <w:r>
        <w:t>이미지: http://www.foodsafetykorea.go.kr/uploadimg/cook/945-4.jpg</w:t>
      </w:r>
    </w:p>
    <w:p>
      <w:r>
        <w:t>단계 5: 5. 칼집 사이에 3를 끼워 넣는다.</w:t>
      </w:r>
    </w:p>
    <w:p>
      <w:r>
        <w:t>이미지: http://www.foodsafetykorea.go.kr/uploadimg/cook/945-5.jpg</w:t>
      </w:r>
    </w:p>
    <w:p>
      <w:r>
        <w:t>단계 6: 6. 김이 오른 찜통에 10분간 찐다.</w:t>
      </w:r>
    </w:p>
    <w:p>
      <w:r>
        <w:t>이미지: http://www.foodsafetykorea.go.kr/uploadimg/cook/945-6.jpg</w:t>
      </w:r>
    </w:p>
    <w:p>
      <w:pPr>
        <w:pStyle w:val="Heading2"/>
      </w:pPr>
      <w:r>
        <w:t>기타 정보</w:t>
      </w:r>
    </w:p>
    <w:p>
      <w:r>
        <w:t xml:space="preserve">해시태그: </w:t>
      </w:r>
    </w:p>
    <w:p>
      <w:r>
        <w:t>변경일자: None</w:t>
      </w:r>
    </w:p>
    <w:p>
      <w:r>
        <w:br w:type="page"/>
      </w:r>
    </w:p>
    <w:p>
      <w:pPr>
        <w:pStyle w:val="Heading1"/>
      </w:pPr>
      <w:r>
        <w:t>유부 우엉 잡채</w:t>
      </w:r>
    </w:p>
    <w:p>
      <w:pPr>
        <w:pStyle w:val="Heading2"/>
      </w:pPr>
      <w:r>
        <w:t>기본 정보</w:t>
      </w:r>
    </w:p>
    <w:p>
      <w:r>
        <w:t>일련번호: 2989</w:t>
      </w:r>
    </w:p>
    <w:p>
      <w:r>
        <w:t>조리방법: 기타</w:t>
      </w:r>
    </w:p>
    <w:p>
      <w:r>
        <w:t>요리종류: 반찬</w:t>
      </w:r>
    </w:p>
    <w:p>
      <w:pPr>
        <w:pStyle w:val="Heading2"/>
      </w:pPr>
      <w:r>
        <w:t>영양 정보</w:t>
      </w:r>
    </w:p>
    <w:p>
      <w:r>
        <w:t>중량(1인분): 19g</w:t>
      </w:r>
    </w:p>
    <w:p>
      <w:r>
        <w:t>열량: 40.71 kcal</w:t>
      </w:r>
    </w:p>
    <w:p>
      <w:r>
        <w:t>탄수화물: 3.02g</w:t>
      </w:r>
    </w:p>
    <w:p>
      <w:r>
        <w:t>단백질: 1.13g</w:t>
      </w:r>
    </w:p>
    <w:p>
      <w:r>
        <w:t>지방: 2.68g</w:t>
      </w:r>
    </w:p>
    <w:p>
      <w:r>
        <w:t>나트륨: 128.73mg</w:t>
      </w:r>
    </w:p>
    <w:p>
      <w:pPr>
        <w:pStyle w:val="Heading2"/>
      </w:pPr>
      <w:r>
        <w:t>재료 정보</w:t>
      </w:r>
    </w:p>
    <w:p>
      <w:r>
        <w:t>우엉 20g, 유부 6g, 양파 10g, 당근 10g, 올리브유 5g, 올리고당 6g, 간장 5g, 설탕 0.5g, 참깨 0.5g, 참기름 1g</w:t>
      </w:r>
    </w:p>
    <w:p>
      <w:pPr>
        <w:pStyle w:val="Heading2"/>
      </w:pPr>
      <w:r>
        <w:t>조리 방법</w:t>
      </w:r>
    </w:p>
    <w:p>
      <w:r>
        <w:t>단계 1: 1. 우엉을 깨끗이 씻어 채 썬다.</w:t>
      </w:r>
    </w:p>
    <w:p>
      <w:r>
        <w:t>이미지: http://www.foodsafetykorea.go.kr/uploadimg/20190409/20190409035109_1554792669874.jpg</w:t>
      </w:r>
    </w:p>
    <w:p>
      <w:r>
        <w:t>단계 2: 2. 양파와 당근을 채 썬다.</w:t>
      </w:r>
    </w:p>
    <w:p>
      <w:r>
        <w:t>이미지: http://www.foodsafetykorea.go.kr/uploadimg/20190409/20190409035124_1554792684076.jpg</w:t>
      </w:r>
    </w:p>
    <w:p>
      <w:r>
        <w:t>단계 3: 3. 간장과 양념들을 넣고 채 썬 우엉을 졸인다.</w:t>
      </w:r>
    </w:p>
    <w:p>
      <w:r>
        <w:t>이미지: http://www.foodsafetykorea.go.kr/uploadimg/20190409/20190409035138_1554792698990.jpg</w:t>
      </w:r>
    </w:p>
    <w:p>
      <w:r>
        <w:t>단계 4: 4. 3이 80% 정도 졸았을 대 채 썬 양파와 당근을 넣는다.</w:t>
      </w:r>
    </w:p>
    <w:p>
      <w:r>
        <w:t>이미지: http://www.foodsafetykorea.go.kr/uploadimg/20190409/20190409035323_1554792803242.jpg</w:t>
      </w:r>
    </w:p>
    <w:p>
      <w:r>
        <w:t>단계 5: 5. 거의 다 졸여지면 채 썬 유부를 넣는다.</w:t>
      </w:r>
    </w:p>
    <w:p>
      <w:r>
        <w:t>이미지: http://www.foodsafetykorea.go.kr/uploadimg/20190409/20190409035344_1554792824527.jpg</w:t>
      </w:r>
    </w:p>
    <w:p>
      <w:r>
        <w:t>단계 6: 6. 참깨를 뿌려 마무리한다.</w:t>
      </w:r>
    </w:p>
    <w:p>
      <w:r>
        <w:t>이미지: http://www.foodsafetykorea.go.kr/uploadimg/20190409/20190409035412_1554792852277.jpg</w:t>
      </w:r>
    </w:p>
    <w:p>
      <w:pPr>
        <w:pStyle w:val="Heading2"/>
      </w:pPr>
      <w:r>
        <w:t>기타 정보</w:t>
      </w:r>
    </w:p>
    <w:p>
      <w:r>
        <w:t xml:space="preserve">해시태그: </w:t>
      </w:r>
    </w:p>
    <w:p>
      <w:r>
        <w:t>변경일자: None</w:t>
      </w:r>
    </w:p>
    <w:p>
      <w:r>
        <w:br w:type="page"/>
      </w:r>
    </w:p>
    <w:p>
      <w:pPr>
        <w:pStyle w:val="Heading1"/>
      </w:pPr>
      <w:r>
        <w:t>치즈두부샐러드</w:t>
      </w:r>
    </w:p>
    <w:p>
      <w:pPr>
        <w:pStyle w:val="Heading2"/>
      </w:pPr>
      <w:r>
        <w:t>기본 정보</w:t>
      </w:r>
    </w:p>
    <w:p>
      <w:r>
        <w:t>일련번호: 2998</w:t>
      </w:r>
    </w:p>
    <w:p>
      <w:r>
        <w:t>조리방법: 기타</w:t>
      </w:r>
    </w:p>
    <w:p>
      <w:r>
        <w:t>요리종류: 반찬</w:t>
      </w:r>
    </w:p>
    <w:p>
      <w:pPr>
        <w:pStyle w:val="Heading2"/>
      </w:pPr>
      <w:r>
        <w:t>영양 정보</w:t>
      </w:r>
    </w:p>
    <w:p>
      <w:r>
        <w:t>중량(1인분): 65g</w:t>
      </w:r>
    </w:p>
    <w:p>
      <w:r>
        <w:t>열량: 104.06 kcal</w:t>
      </w:r>
    </w:p>
    <w:p>
      <w:r>
        <w:t>탄수화물: 7.87g</w:t>
      </w:r>
    </w:p>
    <w:p>
      <w:r>
        <w:t>단백질: 6.2g</w:t>
      </w:r>
    </w:p>
    <w:p>
      <w:r>
        <w:t>지방: 5.31g</w:t>
      </w:r>
    </w:p>
    <w:p>
      <w:r>
        <w:t>나트륨: 101.08mg</w:t>
      </w:r>
    </w:p>
    <w:p>
      <w:pPr>
        <w:pStyle w:val="Heading2"/>
      </w:pPr>
      <w:r>
        <w:t>재료 정보</w:t>
      </w:r>
    </w:p>
    <w:p>
      <w:r>
        <w:t>까망베르치즈 8g, 두부 25g, 새싹채소 5g, 아몬드슬라이스 1g, 유자청 6g, 식초 1g, 레몬즙 2g, 올리브유 3g, 저염간장 2g</w:t>
      </w:r>
    </w:p>
    <w:p>
      <w:pPr>
        <w:pStyle w:val="Heading2"/>
      </w:pPr>
      <w:r>
        <w:t>조리 방법</w:t>
      </w:r>
    </w:p>
    <w:p>
      <w:r>
        <w:t>단계 1: 1. 유자청을 잘게 다진 뒤 저염간장, 식초, 올리브유, 레몬즙을 섞어 드레싱을 만든다.</w:t>
      </w:r>
    </w:p>
    <w:p>
      <w:r>
        <w:t>이미지: http://www.foodsafetykorea.go.kr/uploadimg/20190409/20190409050451_1554797091852.jpg</w:t>
      </w:r>
    </w:p>
    <w:p>
      <w:r>
        <w:t>단계 2: 2. 두부는 2cm 크기로 깍둑썰기 한다.</w:t>
      </w:r>
    </w:p>
    <w:p>
      <w:r>
        <w:t>이미지: http://www.foodsafetykorea.go.kr/uploadimg/20190409/20190409050514_1554797114758.jpg</w:t>
      </w:r>
    </w:p>
    <w:p>
      <w:r>
        <w:t>단계 3: 3. 까망베르치즈도 깍둑썰기 한다.</w:t>
      </w:r>
    </w:p>
    <w:p>
      <w:r>
        <w:t>이미지: http://www.foodsafetykorea.go.kr/uploadimg/20190409/20190409050544_1554797144440.jpg</w:t>
      </w:r>
    </w:p>
    <w:p>
      <w:r>
        <w:t>단계 4: 4. 새싹채소는 세척 후 건져 물기를 제거한다.</w:t>
      </w:r>
    </w:p>
    <w:p>
      <w:r>
        <w:t>이미지: http://www.foodsafetykorea.go.kr/uploadimg/20190409/20190409050607_1554797167204.jpg</w:t>
      </w:r>
    </w:p>
    <w:p>
      <w:r>
        <w:t>단계 5: 5. 그릇에 새싹채소를 담고 두부, 치즈를 얹는다.</w:t>
      </w:r>
    </w:p>
    <w:p>
      <w:r>
        <w:t>이미지: http://www.foodsafetykorea.go.kr/uploadimg/20190409/20190409050630_1554797190258.jpg</w:t>
      </w:r>
    </w:p>
    <w:p>
      <w:r>
        <w:t>단계 6: 6. 드레싱과 아몬드를 뿌린다.</w:t>
      </w:r>
    </w:p>
    <w:p>
      <w:r>
        <w:t>이미지: http://www.foodsafetykorea.go.kr/uploadimg/20190409/20190409050652_1554797212730.jpg</w:t>
      </w:r>
    </w:p>
    <w:p>
      <w:pPr>
        <w:pStyle w:val="Heading2"/>
      </w:pPr>
      <w:r>
        <w:t>기타 정보</w:t>
      </w:r>
    </w:p>
    <w:p>
      <w:r>
        <w:t xml:space="preserve">해시태그: </w:t>
      </w:r>
    </w:p>
    <w:p>
      <w:r>
        <w:t>변경일자: None</w:t>
      </w:r>
    </w:p>
    <w:p>
      <w:r>
        <w:br w:type="page"/>
      </w:r>
    </w:p>
    <w:p>
      <w:pPr>
        <w:pStyle w:val="Heading1"/>
      </w:pPr>
      <w:r>
        <w:t>된장숙성저수분수육</w:t>
      </w:r>
    </w:p>
    <w:p>
      <w:pPr>
        <w:pStyle w:val="Heading2"/>
      </w:pPr>
      <w:r>
        <w:t>기본 정보</w:t>
      </w:r>
    </w:p>
    <w:p>
      <w:r>
        <w:t>일련번호: 3077</w:t>
      </w:r>
    </w:p>
    <w:p>
      <w:r>
        <w:t>조리방법: 찌기</w:t>
      </w:r>
    </w:p>
    <w:p>
      <w:r>
        <w:t>요리종류: 반찬</w:t>
      </w:r>
    </w:p>
    <w:p>
      <w:pPr>
        <w:pStyle w:val="Heading2"/>
      </w:pPr>
      <w:r>
        <w:t>영양 정보</w:t>
      </w:r>
    </w:p>
    <w:p>
      <w:r>
        <w:t>중량(1인분): 165g</w:t>
      </w:r>
    </w:p>
    <w:p>
      <w:r>
        <w:t>열량: 342.6 kcal</w:t>
      </w:r>
    </w:p>
    <w:p>
      <w:r>
        <w:t>탄수화물: 17.2g</w:t>
      </w:r>
    </w:p>
    <w:p>
      <w:r>
        <w:t>단백질: 33.1g</w:t>
      </w:r>
    </w:p>
    <w:p>
      <w:r>
        <w:t>지방: 15.7g</w:t>
      </w:r>
    </w:p>
    <w:p>
      <w:r>
        <w:t>나트륨: 178mg</w:t>
      </w:r>
    </w:p>
    <w:p>
      <w:pPr>
        <w:pStyle w:val="Heading2"/>
      </w:pPr>
      <w:r>
        <w:t>재료 정보</w:t>
      </w:r>
    </w:p>
    <w:p>
      <w:r>
        <w:t>앞다리살 돈육(보쌈용) 100g, 양파 40g, 대파 20g,저염된장 4g, 통후추 1g, 월계수잎 1g, 생강가루 2g, 다진마늘 4g</w:t>
      </w:r>
    </w:p>
    <w:p>
      <w:pPr>
        <w:pStyle w:val="Heading2"/>
      </w:pPr>
      <w:r>
        <w:t>조리 방법</w:t>
      </w:r>
    </w:p>
    <w:p>
      <w:r>
        <w:t>단계 1: 1. 돼지고기 앞다리 살에 칼집을 낸다.</w:t>
      </w:r>
    </w:p>
    <w:p>
      <w:r>
        <w:t>이미지: http://www.foodsafetykorea.go.kr/uploadimg/20200313/20200313105606_1584064566814.JPG</w:t>
      </w:r>
    </w:p>
    <w:p>
      <w:r>
        <w:t>단계 2: 2. 돼지고기에 된장, 생강가루, 다진마늘, 통후추, 월계수잎을 입혀 숙성시킨다.</w:t>
      </w:r>
    </w:p>
    <w:p>
      <w:r>
        <w:t>이미지: http://www.foodsafetykorea.go.kr/uploadimg/20200313/20200313105622_1584064582123.JPG</w:t>
      </w:r>
    </w:p>
    <w:p>
      <w:r>
        <w:t>단계 3: 3. 파와 대파는 큼지막하게 썰어 준비한다.</w:t>
      </w:r>
    </w:p>
    <w:p>
      <w:r>
        <w:t>이미지: http://www.foodsafetykorea.go.kr/uploadimg/20200313/20200313110500_1584065100167.JPG</w:t>
      </w:r>
    </w:p>
    <w:p>
      <w:r>
        <w:t>단계 4: 4. 냄비 혹은 오븐용기의 밑 부분에 양파와 대파를 놓아준다.</w:t>
      </w:r>
    </w:p>
    <w:p>
      <w:r>
        <w:t>이미지: http://www.foodsafetykorea.go.kr/uploadimg/20200313/20200313111201_1584065521105.JPG</w:t>
      </w:r>
    </w:p>
    <w:p>
      <w:r>
        <w:t>단계 5: 5. ④에 숙성시킨 돼지고기를 올려 약 50분 정도 가열하여 완전히 익혀준다.</w:t>
      </w:r>
    </w:p>
    <w:p>
      <w:r>
        <w:t>이미지: http://www.foodsafetykorea.go.kr/uploadimg/20200313/20200313111213_1584065533975.JPG</w:t>
      </w:r>
    </w:p>
    <w:p>
      <w:r>
        <w:t>단계 6: 6. 0.5cm 두께로 썰어서 제공한다.</w:t>
      </w:r>
    </w:p>
    <w:p>
      <w:r>
        <w:t>이미지: http://www.foodsafetykorea.go.kr/uploadimg/20200313/20200313111230_1584065550759.JPG</w:t>
      </w:r>
    </w:p>
    <w:p>
      <w:pPr>
        <w:pStyle w:val="Heading2"/>
      </w:pPr>
      <w:r>
        <w:t>기타 정보</w:t>
      </w:r>
    </w:p>
    <w:p>
      <w:r>
        <w:t xml:space="preserve">해시태그: </w:t>
      </w:r>
    </w:p>
    <w:p>
      <w:r>
        <w:t>변경일자: None</w:t>
      </w:r>
    </w:p>
    <w:p>
      <w:r>
        <w:br w:type="page"/>
      </w:r>
    </w:p>
    <w:p>
      <w:pPr>
        <w:pStyle w:val="Heading1"/>
      </w:pPr>
      <w:r>
        <w:t>스마일오이피클</w:t>
      </w:r>
    </w:p>
    <w:p>
      <w:pPr>
        <w:pStyle w:val="Heading2"/>
      </w:pPr>
      <w:r>
        <w:t>기본 정보</w:t>
      </w:r>
    </w:p>
    <w:p>
      <w:r>
        <w:t>일련번호: 3173</w:t>
      </w:r>
    </w:p>
    <w:p>
      <w:r>
        <w:t>조리방법: 기타</w:t>
      </w:r>
    </w:p>
    <w:p>
      <w:r>
        <w:t>요리종류: 반찬</w:t>
      </w:r>
    </w:p>
    <w:p>
      <w:pPr>
        <w:pStyle w:val="Heading2"/>
      </w:pPr>
      <w:r>
        <w:t>영양 정보</w:t>
      </w:r>
    </w:p>
    <w:p>
      <w:r>
        <w:t>중량(1인분): 214g</w:t>
      </w:r>
    </w:p>
    <w:p>
      <w:r>
        <w:t>열량: 52.15 kcal</w:t>
      </w:r>
    </w:p>
    <w:p>
      <w:r>
        <w:t>탄수화물: 10.83g</w:t>
      </w:r>
    </w:p>
    <w:p>
      <w:r>
        <w:t>단백질: 1.01g</w:t>
      </w:r>
    </w:p>
    <w:p>
      <w:r>
        <w:t>지방: 0.54g</w:t>
      </w:r>
    </w:p>
    <w:p>
      <w:r>
        <w:t>나트륨: 9.69mg</w:t>
      </w:r>
    </w:p>
    <w:p>
      <w:pPr>
        <w:pStyle w:val="Heading2"/>
      </w:pPr>
      <w:r>
        <w:t>재료 정보</w:t>
      </w:r>
    </w:p>
    <w:p>
      <w:r>
        <w:t>오이 80g, 배 50g, 홍피망 5g, 청피망 5g, 노랑파프리카 5g, 식초 3g, 설탕 6g, 물 100ml, 피클링스파이스 1g</w:t>
      </w:r>
    </w:p>
    <w:p>
      <w:pPr>
        <w:pStyle w:val="Heading2"/>
      </w:pPr>
      <w:r>
        <w:t>조리 방법</w:t>
      </w:r>
    </w:p>
    <w:p>
      <w:r>
        <w:t>단계 1: 1. 오이를 3등분하여 속을 파낸다.</w:t>
      </w:r>
    </w:p>
    <w:p>
      <w:r>
        <w:t>이미지: http://www.foodsafetykorea.go.kr/uploadimg/20210128/20210128054439_1611823479386.JPG</w:t>
      </w:r>
    </w:p>
    <w:p>
      <w:r>
        <w:t>단계 2: 2. 피망 및 파프리카는 U모양으로 휘어지게 썰어준다.</w:t>
      </w:r>
    </w:p>
    <w:p>
      <w:r>
        <w:t>이미지: http://www.foodsafetykorea.go.kr/uploadimg/20210128/20210128054452_1611823492918.JPG</w:t>
      </w:r>
    </w:p>
    <w:p>
      <w:r>
        <w:t>단계 3: 3. 배를 채 썰어 준다.</w:t>
      </w:r>
    </w:p>
    <w:p>
      <w:r>
        <w:t>이미지: http://www.foodsafetykorea.go.kr/uploadimg/20210128/20210128054508_1611823508719.JPG</w:t>
      </w:r>
    </w:p>
    <w:p>
      <w:r>
        <w:t>단계 4: 4. 오이 중앙에 파프리카와 배를 채워 넣는다.</w:t>
      </w:r>
    </w:p>
    <w:p>
      <w:r>
        <w:t>이미지: http://www.foodsafetykorea.go.kr/uploadimg/20210128/20210128054522_1611823522219.JPG</w:t>
      </w:r>
    </w:p>
    <w:p>
      <w:r>
        <w:t>단계 5: 5. 물, 식초, 설탕, 피클링 스파이스를 넣어 피클물을 만든다.</w:t>
      </w:r>
    </w:p>
    <w:p>
      <w:r>
        <w:t>이미지: http://www.foodsafetykorea.go.kr/uploadimg/20210128/20210128054535_1611823535170.JPG</w:t>
      </w:r>
    </w:p>
    <w:p>
      <w:r>
        <w:t>단계 6: 6. ④에 피클물을 넣고 30분 정도 숙성시킨다.</w:t>
      </w:r>
    </w:p>
    <w:p>
      <w:r>
        <w:t>이미지: http://www.foodsafetykorea.go.kr/uploadimg/20210128/20210128054549_1611823549441.JPG</w:t>
      </w:r>
    </w:p>
    <w:p>
      <w:pPr>
        <w:pStyle w:val="Heading2"/>
      </w:pPr>
      <w:r>
        <w:t>기타 정보</w:t>
      </w:r>
    </w:p>
    <w:p>
      <w:r>
        <w:t xml:space="preserve">해시태그: </w:t>
      </w:r>
    </w:p>
    <w:p>
      <w:r>
        <w:t>변경일자: None</w:t>
      </w:r>
    </w:p>
    <w:p>
      <w:r>
        <w:br w:type="page"/>
      </w:r>
    </w:p>
    <w:p>
      <w:pPr>
        <w:pStyle w:val="Heading1"/>
      </w:pPr>
      <w:r>
        <w:t>참나물 소보로덮밥</w:t>
      </w:r>
    </w:p>
    <w:p>
      <w:pPr>
        <w:pStyle w:val="Heading2"/>
      </w:pPr>
      <w:r>
        <w:t>기본 정보</w:t>
      </w:r>
    </w:p>
    <w:p>
      <w:r>
        <w:t>일련번호: 3220</w:t>
      </w:r>
    </w:p>
    <w:p>
      <w:r>
        <w:t>조리방법: 기타</w:t>
      </w:r>
    </w:p>
    <w:p>
      <w:r>
        <w:t>요리종류: 일품</w:t>
      </w:r>
    </w:p>
    <w:p>
      <w:pPr>
        <w:pStyle w:val="Heading2"/>
      </w:pPr>
      <w:r>
        <w:t>영양 정보</w:t>
      </w:r>
    </w:p>
    <w:p>
      <w:r>
        <w:t>중량(1인분): 194g</w:t>
      </w:r>
    </w:p>
    <w:p>
      <w:r>
        <w:t>열량: 293.9 kcal</w:t>
      </w:r>
    </w:p>
    <w:p>
      <w:r>
        <w:t>탄수화물: 51.5g</w:t>
      </w:r>
    </w:p>
    <w:p>
      <w:r>
        <w:t>단백질: 9.3g</w:t>
      </w:r>
    </w:p>
    <w:p>
      <w:r>
        <w:t>지방: 5.6g</w:t>
      </w:r>
    </w:p>
    <w:p>
      <w:r>
        <w:t>나트륨: 583.6mg</w:t>
      </w:r>
    </w:p>
    <w:p>
      <w:pPr>
        <w:pStyle w:val="Heading2"/>
      </w:pPr>
      <w:r>
        <w:t>재료 정보</w:t>
      </w:r>
    </w:p>
    <w:p>
      <w:r>
        <w:t>건취나물(10g), 건표고버섯(20g), 불린 쌀(80g), 불린 곤약쌀(60g), 다진 돼지고기(20g), 달걀(1개), 참나물(10g), 간장(7g), 참기름(3g), 소금(1g), 식용유(3㎖)</w:t>
      </w:r>
    </w:p>
    <w:p>
      <w:pPr>
        <w:pStyle w:val="Heading2"/>
      </w:pPr>
      <w:r>
        <w:t>조리 방법</w:t>
      </w:r>
    </w:p>
    <w:p>
      <w:r>
        <w:t>단계 1: 1. 건취나물과 건표고버섯은 뜨거운 물(200㎖)에 담가 30분간 불린다.</w:t>
      </w:r>
    </w:p>
    <w:p>
      <w:r>
        <w:t>이미지: http://www.foodsafetykorea.go.kr/uploadimg/20210308/20210308053301_1615192381240.jpg</w:t>
      </w:r>
    </w:p>
    <w:p>
      <w:r>
        <w:t>단계 2: 2. 밥솥에 불린 쌀과 곤약쌀, 불린 건취나물, 물(100㎖)을 넣어 취사 버튼을 눌러 밥을 짓는다.</w:t>
      </w:r>
    </w:p>
    <w:p>
      <w:r>
        <w:t>이미지: http://www.foodsafetykorea.go.kr/uploadimg/20210308/20210308053318_1615192398267.jpg</w:t>
      </w:r>
    </w:p>
    <w:p>
      <w:r>
        <w:t>단계 3: 3. 불린 표고버섯은 잘게 다져 중간 불로 달군 팬에 넣고 다진 돼지고기, 간장(5g), 참기름(2g)을 넣어 3분간 볶아 꺼낸다.</w:t>
      </w:r>
    </w:p>
    <w:p>
      <w:r>
        <w:t>이미지: http://www.foodsafetykorea.go.kr/uploadimg/20210308/20210308053334_1615192414868.jpg</w:t>
      </w:r>
    </w:p>
    <w:p>
      <w:r>
        <w:t>단계 4: 4. 중간 불로 달군 다른 팬에 식용유(3㎖)를 두른 뒤 달걀을 넣어 스크램블드에그를 만든다.</w:t>
      </w:r>
    </w:p>
    <w:p>
      <w:r>
        <w:t>이미지: http://www.foodsafetykorea.go.kr/uploadimg/20210308/20210308053349_1615192429833.jpg</w:t>
      </w:r>
    </w:p>
    <w:p>
      <w:r>
        <w:t>단계 5: 5. 끓는 물(300㎖)에 참나물을 넣고 1분간 데쳐 찬물에 헹군 뒤 소금(1g), 간장(2g), 참기름(1g)을 넣어 버무린다.</w:t>
      </w:r>
    </w:p>
    <w:p>
      <w:r>
        <w:t>이미지: http://www.foodsafetykorea.go.kr/uploadimg/20210308/20210308053402_1615192442489.jpg</w:t>
      </w:r>
    </w:p>
    <w:p>
      <w:r>
        <w:t>단계 6: 6. 그릇에 취나물 곤약밥을 담은 뒤 볶은 버섯과 고기, 스크램블드에그, 양념한 참나물을 얹는다.</w:t>
      </w:r>
    </w:p>
    <w:p>
      <w:r>
        <w:t>이미지: http://www.foodsafetykorea.go.kr/uploadimg/20210308/20210308053420_1615192460093.jpg</w:t>
      </w:r>
    </w:p>
    <w:p>
      <w:pPr>
        <w:pStyle w:val="Heading2"/>
      </w:pPr>
      <w:r>
        <w:t>기타 정보</w:t>
      </w:r>
    </w:p>
    <w:p>
      <w:r>
        <w:t xml:space="preserve">해시태그: </w:t>
      </w:r>
    </w:p>
    <w:p>
      <w:r>
        <w:t>변경일자: None</w:t>
      </w:r>
    </w:p>
    <w:p>
      <w:r>
        <w:br w:type="page"/>
      </w:r>
    </w:p>
    <w:p>
      <w:pPr>
        <w:pStyle w:val="Heading1"/>
      </w:pPr>
      <w:r>
        <w:t>버섯초계탕</w:t>
      </w:r>
    </w:p>
    <w:p>
      <w:pPr>
        <w:pStyle w:val="Heading2"/>
      </w:pPr>
      <w:r>
        <w:t>기본 정보</w:t>
      </w:r>
    </w:p>
    <w:p>
      <w:r>
        <w:t>일련번호: 3279</w:t>
      </w:r>
    </w:p>
    <w:p>
      <w:r>
        <w:t>조리방법: 끓이기</w:t>
      </w:r>
    </w:p>
    <w:p>
      <w:r>
        <w:t>요리종류: 일품</w:t>
      </w:r>
    </w:p>
    <w:p>
      <w:pPr>
        <w:pStyle w:val="Heading2"/>
      </w:pPr>
      <w:r>
        <w:t>영양 정보</w:t>
      </w:r>
    </w:p>
    <w:p>
      <w:r>
        <w:t>중량(1인분): 307.3g</w:t>
      </w:r>
    </w:p>
    <w:p>
      <w:r>
        <w:t>열량: 277.3 kcal</w:t>
      </w:r>
    </w:p>
    <w:p>
      <w:r>
        <w:t>탄수화물: 31.4g</w:t>
      </w:r>
    </w:p>
    <w:p>
      <w:r>
        <w:t>단백질: 24.6g</w:t>
      </w:r>
    </w:p>
    <w:p>
      <w:r>
        <w:t>지방: 5.9g</w:t>
      </w:r>
    </w:p>
    <w:p>
      <w:r>
        <w:t>나트륨: 178.9mg</w:t>
      </w:r>
    </w:p>
    <w:p>
      <w:pPr>
        <w:pStyle w:val="Heading2"/>
      </w:pPr>
      <w:r>
        <w:t>재료 정보</w:t>
      </w:r>
    </w:p>
    <w:p>
      <w:r>
        <w:t>[ 2인분 ] 닭(1마리), 양파(1개), 대파(1대), 미나리(½줌), 새송이버섯(3개), 팽이버섯(1봉), 마늘(6쪽), 양송이버섯(4개), 달걀(1개), 전분(0.7Ts), 간장(0.5Ts), 소금(0.3ts), 후춧가루(약간)</w:t>
      </w:r>
    </w:p>
    <w:p>
      <w:pPr>
        <w:pStyle w:val="Heading2"/>
      </w:pPr>
      <w:r>
        <w:t>조리 방법</w:t>
      </w:r>
    </w:p>
    <w:p>
      <w:r>
        <w:t>단계 1: 1. 닭은 깨끗하게 씻어 준비하고, 양파와 대파는 4등분한다.</w:t>
      </w:r>
    </w:p>
    <w:p>
      <w:r>
        <w:t>이미지: https://www.foodsafetykorea.go.kr/common/ecmFileView.do?ecm_file_no=1NxSkgr96_L</w:t>
      </w:r>
    </w:p>
    <w:p>
      <w:r>
        <w:t>단계 2: 2. 새송이버섯은 모양대로 두툼하게 썰고, 팽이버섯은 밑동을 자른 뒤 낱낱이 가르고, 미나리는 한입 크기로 썬다.</w:t>
      </w:r>
    </w:p>
    <w:p>
      <w:r>
        <w:t>이미지: https://www.foodsafetykorea.go.kr/common/ecmFileView.do?ecm_file_no=1NxSkgr971Y</w:t>
      </w:r>
    </w:p>
    <w:p>
      <w:r>
        <w:t>단계 3: 3. 냄비에 닭을 넣고 잠길 만큼 물을 붓고, 양파, 대파, 미나리(½분량), 마늘을 넣어 센 불로 올린 뒤 닭이 익을 때까지 끓인다.</w:t>
      </w:r>
    </w:p>
    <w:p>
      <w:r>
        <w:t>이미지: https://www.foodsafetykorea.go.kr/common/ecmFileView.do?ecm_file_no=1NxSkgr975h</w:t>
      </w:r>
    </w:p>
    <w:p>
      <w:r>
        <w:t>단계 4: 4. 닭, 양파, 미나리를 건져내 한 김 식히고, 닭은 살을 발라낸다.</w:t>
      </w:r>
    </w:p>
    <w:p>
      <w:r>
        <w:t>이미지: https://www.foodsafetykorea.go.kr/common/ecmFileView.do?ecm_file_no=1NxSkgr97AN</w:t>
      </w:r>
    </w:p>
    <w:p>
      <w:r>
        <w:t>단계 5: 5. 닭고기, 양파, 남은 미나리, 달걀, 전분을 고루 섞어 닭볼을 만든다.</w:t>
      </w:r>
    </w:p>
    <w:p>
      <w:r>
        <w:t>이미지: https://www.foodsafetykorea.go.kr/common/ecmFileView.do?ecm_file_no=1NxSkgr97DC</w:t>
      </w:r>
    </w:p>
    <w:p>
      <w:r>
        <w:t>단계 6: 6. 육수에 닭볼, 새송이버섯, 팽이버섯, 양송이버섯, 남은 미나리를 넣고, 양념으로 간한 뒤 한소끔 끓여 마무리한다.</w:t>
      </w:r>
    </w:p>
    <w:p>
      <w:r>
        <w:t>이미지: https://www.foodsafetykorea.go.kr/common/ecmFileView.do?ecm_file_no=1NxSkgr97Fo</w:t>
      </w:r>
    </w:p>
    <w:p>
      <w:pPr>
        <w:pStyle w:val="Heading2"/>
      </w:pPr>
      <w:r>
        <w:t>기타 정보</w:t>
      </w:r>
    </w:p>
    <w:p>
      <w:r>
        <w:t xml:space="preserve">해시태그: </w:t>
      </w:r>
    </w:p>
    <w:p>
      <w:r>
        <w:t>변경일자: None</w:t>
      </w:r>
    </w:p>
    <w:p>
      <w:r>
        <w:br w:type="page"/>
      </w:r>
    </w:p>
    <w:p>
      <w:pPr>
        <w:pStyle w:val="Heading1"/>
      </w:pPr>
      <w:r>
        <w:t>사과채소타코</w:t>
      </w:r>
    </w:p>
    <w:p>
      <w:pPr>
        <w:pStyle w:val="Heading2"/>
      </w:pPr>
      <w:r>
        <w:t>기본 정보</w:t>
      </w:r>
    </w:p>
    <w:p>
      <w:r>
        <w:t>일련번호: 3287</w:t>
      </w:r>
    </w:p>
    <w:p>
      <w:r>
        <w:t>조리방법: 기타</w:t>
      </w:r>
    </w:p>
    <w:p>
      <w:r>
        <w:t>요리종류: 기타</w:t>
      </w:r>
    </w:p>
    <w:p>
      <w:pPr>
        <w:pStyle w:val="Heading2"/>
      </w:pPr>
      <w:r>
        <w:t>영양 정보</w:t>
      </w:r>
    </w:p>
    <w:p>
      <w:r>
        <w:t>중량(1인분): 195.6g</w:t>
      </w:r>
    </w:p>
    <w:p>
      <w:r>
        <w:t>열량: 277.9 kcal</w:t>
      </w:r>
    </w:p>
    <w:p>
      <w:r>
        <w:t>탄수화물: 41.5g</w:t>
      </w:r>
    </w:p>
    <w:p>
      <w:r>
        <w:t>단백질: 6.7g</w:t>
      </w:r>
    </w:p>
    <w:p>
      <w:r>
        <w:t>지방: 9.5g</w:t>
      </w:r>
    </w:p>
    <w:p>
      <w:r>
        <w:t>나트륨: 845.7mg</w:t>
      </w:r>
    </w:p>
    <w:p>
      <w:pPr>
        <w:pStyle w:val="Heading2"/>
      </w:pPr>
      <w:r>
        <w:t>재료 정보</w:t>
      </w:r>
    </w:p>
    <w:p>
      <w:r>
        <w:t>[ 2인분 ] 양상추(2장), 사과(½개), 토르티야(4장), 슈레드 모차렐라치즈(약간), 양파(⅛개), 파프리카(⅛개), 토마토(½개), 할라피뇨 피클(4개), 스리라차 소스(1Ts), 스테비아(0.5Ts), 아보카도(½개), 살사소스(1Ts), 라임즙(1Ts), 무가당 플레인 요거트(2Ts), 마요네즈(1Ts), 다진 마늘(1Ts), 파슬리가루(0.5Ts), 라임즙(1Ts), 후춧가루(약간)</w:t>
      </w:r>
    </w:p>
    <w:p>
      <w:pPr>
        <w:pStyle w:val="Heading2"/>
      </w:pPr>
      <w:r>
        <w:t>조리 방법</w:t>
      </w:r>
    </w:p>
    <w:p>
      <w:r>
        <w:t>단계 1: 1. 양상추는 채 썰고, 사과는 모양대로 얇게 썰고, 양파, 파프리카, 토마토, 할라피뇨 피클은 잘게 다진다.</w:t>
      </w:r>
    </w:p>
    <w:p>
      <w:r>
        <w:t>이미지: https://www.foodsafetykorea.go.kr/common/ecmFileView.do?ecm_file_no=1NxSkgr9GZ0</w:t>
      </w:r>
    </w:p>
    <w:p>
      <w:r>
        <w:t>단계 2: 2. 다진 양파, 파프리카, 토마토, 할라피뇨 피클에 나머지 살사소스 재료를 넣어 고루 섞는다.</w:t>
      </w:r>
    </w:p>
    <w:p>
      <w:r>
        <w:t>이미지: https://www.foodsafetykorea.go.kr/common/ecmFileView.do?ecm_file_no=1NxSkgr9GaG</w:t>
      </w:r>
    </w:p>
    <w:p>
      <w:r>
        <w:t>단계 3: 3. 아보카도는 씨와 껍질을 제거하고, 골고루 으깬 뒤 나머지 과카몰레 재료와 고루 섞는다.</w:t>
      </w:r>
    </w:p>
    <w:p>
      <w:r>
        <w:t>이미지: https://www.foodsafetykorea.go.kr/common/ecmFileView.do?ecm_file_no=1NxSkgr9GdV</w:t>
      </w:r>
    </w:p>
    <w:p>
      <w:r>
        <w:t>단계 4: 4. 갈릭요거트소스를 만든다.</w:t>
      </w:r>
    </w:p>
    <w:p>
      <w:r>
        <w:t>이미지: https://www.foodsafetykorea.go.kr/common/ecmFileView.do?ecm_file_no=1NxSkgr9Gge</w:t>
      </w:r>
    </w:p>
    <w:p>
      <w:r>
        <w:t>단계 5: 5. 약한 불로 달군 마른 팬에 토르티야를 올려 1~2분간 구워 꺼내고, 맥주잔에 감아 모양을 잡는다.</w:t>
      </w:r>
    </w:p>
    <w:p>
      <w:r>
        <w:t>이미지: https://www.foodsafetykorea.go.kr/common/ecmFileView.do?ecm_file_no=1NxSkgr9GjT</w:t>
      </w:r>
    </w:p>
    <w:p>
      <w:r>
        <w:t>단계 6: 6. 토르티야에 채 썬 양상추, 사과, 슈레드 모차렐라치즈를 올리고 살사소스, 과카몰레, 갈릭요거트소스를 곁들여 마무리한다.</w:t>
      </w:r>
    </w:p>
    <w:p>
      <w:r>
        <w:t>이미지: https://www.foodsafetykorea.go.kr/common/ecmFileView.do?ecm_file_no=1NxSkgr9GkX</w:t>
      </w:r>
    </w:p>
    <w:p>
      <w:pPr>
        <w:pStyle w:val="Heading2"/>
      </w:pPr>
      <w:r>
        <w:t>기타 정보</w:t>
      </w:r>
    </w:p>
    <w:p>
      <w:r>
        <w:t xml:space="preserve">해시태그: </w:t>
      </w:r>
    </w:p>
    <w:p>
      <w:r>
        <w:t>변경일자: None</w:t>
      </w:r>
    </w:p>
    <w:p>
      <w:r>
        <w:br w:type="page"/>
      </w:r>
    </w:p>
    <w:p>
      <w:pPr>
        <w:pStyle w:val="Heading1"/>
      </w:pPr>
      <w:r>
        <w:t>케첩 완자</w:t>
      </w:r>
    </w:p>
    <w:p>
      <w:pPr>
        <w:pStyle w:val="Heading2"/>
      </w:pPr>
      <w:r>
        <w:t>기본 정보</w:t>
      </w:r>
    </w:p>
    <w:p>
      <w:r>
        <w:t>일련번호: 946</w:t>
      </w:r>
    </w:p>
    <w:p>
      <w:r>
        <w:t>조리방법: 튀기기</w:t>
      </w:r>
    </w:p>
    <w:p>
      <w:r>
        <w:t>요리종류: 반찬</w:t>
      </w:r>
    </w:p>
    <w:p>
      <w:pPr>
        <w:pStyle w:val="Heading2"/>
      </w:pPr>
      <w:r>
        <w:t>영양 정보</w:t>
      </w:r>
    </w:p>
    <w:p>
      <w:r>
        <w:t>중량(1인분): g</w:t>
      </w:r>
    </w:p>
    <w:p>
      <w:r>
        <w:t>열량: 142 kcal</w:t>
      </w:r>
    </w:p>
    <w:p>
      <w:r>
        <w:t>탄수화물: 13.8g</w:t>
      </w:r>
    </w:p>
    <w:p>
      <w:r>
        <w:t>단백질: 10.8g</w:t>
      </w:r>
    </w:p>
    <w:p>
      <w:r>
        <w:t>지방: 4.9g</w:t>
      </w:r>
    </w:p>
    <w:p>
      <w:r>
        <w:t>나트륨: 156mg</w:t>
      </w:r>
    </w:p>
    <w:p>
      <w:pPr>
        <w:pStyle w:val="Heading2"/>
      </w:pPr>
      <w:r>
        <w:t>재료 정보</w:t>
      </w:r>
    </w:p>
    <w:p>
      <w:r>
        <w:t>돼지목살다진것 50g, 청경채 20g, 케첩 10g, 파다진것 5g, 생강다진것 5g, 전분 5g, 소금적당량</w:t>
      </w:r>
    </w:p>
    <w:p>
      <w:pPr>
        <w:pStyle w:val="Heading2"/>
      </w:pPr>
      <w:r>
        <w:t>조리 방법</w:t>
      </w:r>
    </w:p>
    <w:p>
      <w:r>
        <w:t>단계 1: 1. 그릇에 다진고기, 파, 생강, 소금, 물 전분을 넣어 골고루 버무린 뒤 케첩을 넣는다.</w:t>
      </w:r>
    </w:p>
    <w:p>
      <w:r>
        <w:t>이미지: http://www.foodsafetykorea.go.kr/uploadimg/cook/946-1.jpg</w:t>
      </w:r>
    </w:p>
    <w:p>
      <w:r>
        <w:t>단계 2: 2. 1을 한 방향으로 치댄 뒤 고기에 양념이 베도록 둔다.</w:t>
      </w:r>
    </w:p>
    <w:p>
      <w:r>
        <w:t>이미지: http://www.foodsafetykorea.go.kr/uploadimg/cook/946-2.jpg</w:t>
      </w:r>
    </w:p>
    <w:p>
      <w:r>
        <w:t>단계 3: 3. 청경채는 1cm 정사각형 모양으로 썬다.</w:t>
      </w:r>
    </w:p>
    <w:p>
      <w:r>
        <w:t>이미지: http://www.foodsafetykorea.go.kr/uploadimg/cook/946-3.jpg</w:t>
      </w:r>
    </w:p>
    <w:p>
      <w:r>
        <w:t>단계 4: 4. 2에 끈기가 생기도록 다시 치대준 뒤 지름 1.5cm의 완자 모양으로 빚는다.</w:t>
      </w:r>
    </w:p>
    <w:p>
      <w:r>
        <w:t>이미지: http://www.foodsafetykorea.go.kr/uploadimg/cook/946-4.jpg</w:t>
      </w:r>
    </w:p>
    <w:p>
      <w:r>
        <w:t>단계 5: 5. 팬에 물을 넣고 끓으면 완자를 넣어 익힌다.</w:t>
      </w:r>
    </w:p>
    <w:p>
      <w:r>
        <w:t>이미지: http://www.foodsafetykorea.go.kr/uploadimg/cook/946-5.jpg</w:t>
      </w:r>
    </w:p>
    <w:p>
      <w:r>
        <w:t>단계 6: 6. 청경채를 넣고 살짝 끓인 뒤 소금으로 간을 하고 소스가 약간 남도록 더 끓인다.</w:t>
      </w:r>
    </w:p>
    <w:p>
      <w:r>
        <w:t>이미지: http://www.foodsafetykorea.go.kr/uploadimg/cook/946-6.jpg</w:t>
      </w:r>
    </w:p>
    <w:p>
      <w:pPr>
        <w:pStyle w:val="Heading2"/>
      </w:pPr>
      <w:r>
        <w:t>기타 정보</w:t>
      </w:r>
    </w:p>
    <w:p>
      <w:r>
        <w:t>해시태그: 목살</w:t>
      </w:r>
    </w:p>
    <w:p>
      <w:r>
        <w:t>변경일자: None</w:t>
      </w:r>
    </w:p>
    <w:p>
      <w:r>
        <w:br w:type="page"/>
      </w:r>
    </w:p>
    <w:p>
      <w:pPr>
        <w:pStyle w:val="Heading1"/>
      </w:pPr>
      <w:r>
        <w:t>홍시 생밤 무침</w:t>
      </w:r>
    </w:p>
    <w:p>
      <w:pPr>
        <w:pStyle w:val="Heading2"/>
      </w:pPr>
      <w:r>
        <w:t>기본 정보</w:t>
      </w:r>
    </w:p>
    <w:p>
      <w:r>
        <w:t>일련번호: 947</w:t>
      </w:r>
    </w:p>
    <w:p>
      <w:r>
        <w:t>조리방법: 기타</w:t>
      </w:r>
    </w:p>
    <w:p>
      <w:r>
        <w:t>요리종류: 후식</w:t>
      </w:r>
    </w:p>
    <w:p>
      <w:pPr>
        <w:pStyle w:val="Heading2"/>
      </w:pPr>
      <w:r>
        <w:t>영양 정보</w:t>
      </w:r>
    </w:p>
    <w:p>
      <w:r>
        <w:t>중량(1인분): g</w:t>
      </w:r>
    </w:p>
    <w:p>
      <w:r>
        <w:t>열량: 118 kcal</w:t>
      </w:r>
    </w:p>
    <w:p>
      <w:r>
        <w:t>탄수화물: 22.3g</w:t>
      </w:r>
    </w:p>
    <w:p>
      <w:r>
        <w:t>단백질: 2.1g</w:t>
      </w:r>
    </w:p>
    <w:p>
      <w:r>
        <w:t>지방: 3.7g</w:t>
      </w:r>
    </w:p>
    <w:p>
      <w:r>
        <w:t>나트륨: 6mg</w:t>
      </w:r>
    </w:p>
    <w:p>
      <w:pPr>
        <w:pStyle w:val="Heading2"/>
      </w:pPr>
      <w:r>
        <w:t>재료 정보</w:t>
      </w:r>
    </w:p>
    <w:p>
      <w:r>
        <w:t>홍시 40g, 바나나 40g, 생밤 10g, 대추 5g, 호두 5g</w:t>
      </w:r>
    </w:p>
    <w:p>
      <w:pPr>
        <w:pStyle w:val="Heading2"/>
      </w:pPr>
      <w:r>
        <w:t>조리 방법</w:t>
      </w:r>
    </w:p>
    <w:p>
      <w:r>
        <w:t>단계 1: 1. 홍시는 껍질을 제거하여 으깬다.</w:t>
      </w:r>
    </w:p>
    <w:p>
      <w:r>
        <w:t>이미지: http://www.foodsafetykorea.go.kr/uploadimg/cook/947-1.jpg</w:t>
      </w:r>
    </w:p>
    <w:p>
      <w:r>
        <w:t>단계 2: 2. 바나나는 체에 내린다.</w:t>
      </w:r>
    </w:p>
    <w:p>
      <w:r>
        <w:t>이미지: http://www.foodsafetykorea.go.kr/uploadimg/cook/947-2.jpg</w:t>
      </w:r>
    </w:p>
    <w:p>
      <w:r>
        <w:t>단계 3: 3. 1과 2를 잘 섞어준다.</w:t>
      </w:r>
    </w:p>
    <w:p>
      <w:r>
        <w:t>이미지: http://www.foodsafetykorea.go.kr/uploadimg/cook/947-3.jpg</w:t>
      </w:r>
    </w:p>
    <w:p>
      <w:r>
        <w:t>단계 4: 4. 생밤은 납작납작하게 썬다.</w:t>
      </w:r>
    </w:p>
    <w:p>
      <w:r>
        <w:t>이미지: http://www.foodsafetykorea.go.kr/uploadimg/cook/947-4.jpg</w:t>
      </w:r>
    </w:p>
    <w:p>
      <w:r>
        <w:t>단계 5: 5. 대추는 돌려 깎아 씨를 제거하고 채 썬다.</w:t>
      </w:r>
    </w:p>
    <w:p>
      <w:r>
        <w:t>이미지: http://www.foodsafetykorea.go.kr/uploadimg/cook/947-5.jpg</w:t>
      </w:r>
    </w:p>
    <w:p>
      <w:r>
        <w:t>단계 6: 6. 3과 4, 5를 잘 무쳐 그릇에 담는다.</w:t>
      </w:r>
    </w:p>
    <w:p>
      <w:r>
        <w:t>이미지: http://www.foodsafetykorea.go.kr/uploadimg/cook/947-6.jpg</w:t>
      </w:r>
    </w:p>
    <w:p>
      <w:pPr>
        <w:pStyle w:val="Heading2"/>
      </w:pPr>
      <w:r>
        <w:t>기타 정보</w:t>
      </w:r>
    </w:p>
    <w:p>
      <w:r>
        <w:t xml:space="preserve">해시태그: </w:t>
      </w:r>
    </w:p>
    <w:p>
      <w:r>
        <w:t>변경일자: None</w:t>
      </w:r>
    </w:p>
    <w:p>
      <w:r>
        <w:br w:type="page"/>
      </w:r>
    </w:p>
    <w:p>
      <w:pPr>
        <w:pStyle w:val="Heading1"/>
      </w:pPr>
      <w:r>
        <w:t>고구마 경단</w:t>
      </w:r>
    </w:p>
    <w:p>
      <w:pPr>
        <w:pStyle w:val="Heading2"/>
      </w:pPr>
      <w:r>
        <w:t>기본 정보</w:t>
      </w:r>
    </w:p>
    <w:p>
      <w:r>
        <w:t>일련번호: 948</w:t>
      </w:r>
    </w:p>
    <w:p>
      <w:r>
        <w:t>조리방법: 튀기기</w:t>
      </w:r>
    </w:p>
    <w:p>
      <w:r>
        <w:t>요리종류: 후식</w:t>
      </w:r>
    </w:p>
    <w:p>
      <w:pPr>
        <w:pStyle w:val="Heading2"/>
      </w:pPr>
      <w:r>
        <w:t>영양 정보</w:t>
      </w:r>
    </w:p>
    <w:p>
      <w:r>
        <w:t>중량(1인분): g</w:t>
      </w:r>
    </w:p>
    <w:p>
      <w:r>
        <w:t>열량: 209 kcal</w:t>
      </w:r>
    </w:p>
    <w:p>
      <w:r>
        <w:t>탄수화물: 44g</w:t>
      </w:r>
    </w:p>
    <w:p>
      <w:r>
        <w:t>단백질: 2.7g</w:t>
      </w:r>
    </w:p>
    <w:p>
      <w:r>
        <w:t>지방: 3.5g</w:t>
      </w:r>
    </w:p>
    <w:p>
      <w:r>
        <w:t>나트륨: 51mg</w:t>
      </w:r>
    </w:p>
    <w:p>
      <w:pPr>
        <w:pStyle w:val="Heading2"/>
      </w:pPr>
      <w:r>
        <w:t>재료 정보</w:t>
      </w:r>
    </w:p>
    <w:p>
      <w:r>
        <w:t>고구마 50g, 카스텔라 20g, 우유 5g, 버터 2g, 꿀 3g, 건포도 20g, 소금 적당량</w:t>
      </w:r>
    </w:p>
    <w:p>
      <w:pPr>
        <w:pStyle w:val="Heading2"/>
      </w:pPr>
      <w:r>
        <w:t>조리 방법</w:t>
      </w:r>
    </w:p>
    <w:p>
      <w:r>
        <w:t>단계 1: 1. 고구마를 찜통에 찐다.</w:t>
      </w:r>
    </w:p>
    <w:p>
      <w:r>
        <w:t>이미지: http://www.foodsafetykorea.go.kr/uploadimg/cook/948-1.jpg</w:t>
      </w:r>
    </w:p>
    <w:p>
      <w:r>
        <w:t>단계 2: 2. 고구마의 껍질을 벗기고 체에 곱게 내린다.</w:t>
      </w:r>
    </w:p>
    <w:p>
      <w:r>
        <w:t>이미지: http://www.foodsafetykorea.go.kr/uploadimg/cook/948-2.jpg</w:t>
      </w:r>
    </w:p>
    <w:p>
      <w:r>
        <w:t>단계 3: 3. 카스텔라는 윗면의 갈색 부분을 잘라내고 믹서에 곱게 갈아 가루로 만든다.</w:t>
      </w:r>
    </w:p>
    <w:p>
      <w:r>
        <w:t>이미지: http://www.foodsafetykorea.go.kr/uploadimg/cook/948-3.jpg</w:t>
      </w:r>
    </w:p>
    <w:p>
      <w:r>
        <w:t>단계 4: 4. 2에 우유와 버터, 꿀, 소금을 넣고 섞어 반죽한다.</w:t>
      </w:r>
    </w:p>
    <w:p>
      <w:r>
        <w:t>이미지: http://www.foodsafetykorea.go.kr/uploadimg/cook/948-4.jpg</w:t>
      </w:r>
    </w:p>
    <w:p>
      <w:r>
        <w:t>단계 5: 5. 3의 반죽 속에 건포도를 1~2개 넣고 경단을 만든다.</w:t>
      </w:r>
    </w:p>
    <w:p>
      <w:r>
        <w:t>이미지: http://www.foodsafetykorea.go.kr/uploadimg/cook/948-5.jpg</w:t>
      </w:r>
    </w:p>
    <w:p>
      <w:r>
        <w:t>단계 6: 6. 경단에 카스텔라 가루를 묻힌다.</w:t>
      </w:r>
    </w:p>
    <w:p>
      <w:r>
        <w:t>이미지: http://www.foodsafetykorea.go.kr/uploadimg/cook/948-6.jpg</w:t>
      </w:r>
    </w:p>
    <w:p>
      <w:pPr>
        <w:pStyle w:val="Heading2"/>
      </w:pPr>
      <w:r>
        <w:t>기타 정보</w:t>
      </w:r>
    </w:p>
    <w:p>
      <w:r>
        <w:t xml:space="preserve">해시태그: </w:t>
      </w:r>
    </w:p>
    <w:p>
      <w:r>
        <w:t>변경일자: None</w:t>
      </w:r>
    </w:p>
    <w:p>
      <w:r>
        <w:br w:type="page"/>
      </w:r>
    </w:p>
    <w:p>
      <w:pPr>
        <w:pStyle w:val="Heading1"/>
      </w:pPr>
      <w:r>
        <w:t>두부 깻잎 과자</w:t>
      </w:r>
    </w:p>
    <w:p>
      <w:pPr>
        <w:pStyle w:val="Heading2"/>
      </w:pPr>
      <w:r>
        <w:t>기본 정보</w:t>
      </w:r>
    </w:p>
    <w:p>
      <w:r>
        <w:t>일련번호: 949</w:t>
      </w:r>
    </w:p>
    <w:p>
      <w:r>
        <w:t>조리방법: 굽기</w:t>
      </w:r>
    </w:p>
    <w:p>
      <w:r>
        <w:t>요리종류: 후식</w:t>
      </w:r>
    </w:p>
    <w:p>
      <w:pPr>
        <w:pStyle w:val="Heading2"/>
      </w:pPr>
      <w:r>
        <w:t>영양 정보</w:t>
      </w:r>
    </w:p>
    <w:p>
      <w:r>
        <w:t>중량(1인분): g</w:t>
      </w:r>
    </w:p>
    <w:p>
      <w:r>
        <w:t>열량: 150 kcal</w:t>
      </w:r>
    </w:p>
    <w:p>
      <w:r>
        <w:t>탄수화물: 20.6g</w:t>
      </w:r>
    </w:p>
    <w:p>
      <w:r>
        <w:t>단백질: 7.1g</w:t>
      </w:r>
    </w:p>
    <w:p>
      <w:r>
        <w:t>지방: 4.9g</w:t>
      </w:r>
    </w:p>
    <w:p>
      <w:r>
        <w:t>나트륨: 190mg</w:t>
      </w:r>
    </w:p>
    <w:p>
      <w:pPr>
        <w:pStyle w:val="Heading2"/>
      </w:pPr>
      <w:r>
        <w:t>재료 정보</w:t>
      </w:r>
    </w:p>
    <w:p>
      <w:r>
        <w:t>두부 30g, 깻잎 10g, 밀가루박력분 10g, 베이킹파우더 2g, 설탕 10g, 달걀 20g, 검은깨 3g, 소금적당량</w:t>
      </w:r>
    </w:p>
    <w:p>
      <w:pPr>
        <w:pStyle w:val="Heading2"/>
      </w:pPr>
      <w:r>
        <w:t>조리 방법</w:t>
      </w:r>
    </w:p>
    <w:p>
      <w:r>
        <w:t>단계 1: 1. 두부는 면보를 이용해 물기를 꼭 짠 후 곱게 으깬다.</w:t>
      </w:r>
    </w:p>
    <w:p>
      <w:r>
        <w:t>이미지: http://www.foodsafetykorea.go.kr/uploadimg/cook/949-1.jpg</w:t>
      </w:r>
    </w:p>
    <w:p>
      <w:r>
        <w:t>단계 2: 2. 밀가루와 베이킹파우더를 섞어 체에 내린다.</w:t>
      </w:r>
    </w:p>
    <w:p>
      <w:r>
        <w:t>이미지: http://www.foodsafetykorea.go.kr/uploadimg/cook/949-2.jpg</w:t>
      </w:r>
    </w:p>
    <w:p>
      <w:r>
        <w:t>단계 3: 3. 으깬 두부를 볼에 담고 설탕, 달걀, 검은깨를 넣고 거품기로 잘 저어준다.</w:t>
      </w:r>
    </w:p>
    <w:p>
      <w:r>
        <w:t>이미지: http://www.foodsafetykorea.go.kr/uploadimg/cook/949-3.jpg</w:t>
      </w:r>
    </w:p>
    <w:p>
      <w:r>
        <w:t>단계 4: 4. 3에 채 썬 깻잎을 넣은 뒤 2의 밀가루를 넣어 반죽한다.</w:t>
      </w:r>
    </w:p>
    <w:p>
      <w:r>
        <w:t>이미지: http://www.foodsafetykorea.go.kr/uploadimg/cook/949-4.jpg</w:t>
      </w:r>
    </w:p>
    <w:p>
      <w:r>
        <w:t>단계 5: 5. 도마에 밀가루를 살짝 뿌리고 4를 밀대로 2mm 두께로 민 뒤 너비 1cm, 길이 4cm의 직사각형으로 자른다.</w:t>
      </w:r>
    </w:p>
    <w:p>
      <w:r>
        <w:t>이미지: http://www.foodsafetykorea.go.kr/uploadimg/cook/949-5.jpg</w:t>
      </w:r>
    </w:p>
    <w:p>
      <w:r>
        <w:t>단계 6: 6. 자른 반죽을 오븐팬에 올려 180℃로 예열된 오븐에 10분간 굽는다.</w:t>
      </w:r>
    </w:p>
    <w:p>
      <w:r>
        <w:t>이미지: http://www.foodsafetykorea.go.kr/uploadimg/cook/949-6.jpg</w:t>
      </w:r>
    </w:p>
    <w:p>
      <w:pPr>
        <w:pStyle w:val="Heading2"/>
      </w:pPr>
      <w:r>
        <w:t>기타 정보</w:t>
      </w:r>
    </w:p>
    <w:p>
      <w:r>
        <w:t>해시태그: 박력분</w:t>
      </w:r>
    </w:p>
    <w:p>
      <w:r>
        <w:t>변경일자: None</w:t>
      </w:r>
    </w:p>
    <w:p>
      <w:r>
        <w:br w:type="page"/>
      </w:r>
    </w:p>
    <w:p>
      <w:pPr>
        <w:pStyle w:val="Heading1"/>
      </w:pPr>
      <w:r>
        <w:t>두부양갱</w:t>
      </w:r>
    </w:p>
    <w:p>
      <w:pPr>
        <w:pStyle w:val="Heading2"/>
      </w:pPr>
      <w:r>
        <w:t>기본 정보</w:t>
      </w:r>
    </w:p>
    <w:p>
      <w:r>
        <w:t>일련번호: 950</w:t>
      </w:r>
    </w:p>
    <w:p>
      <w:r>
        <w:t>조리방법: 기타</w:t>
      </w:r>
    </w:p>
    <w:p>
      <w:r>
        <w:t>요리종류: 후식</w:t>
      </w:r>
    </w:p>
    <w:p>
      <w:pPr>
        <w:pStyle w:val="Heading2"/>
      </w:pPr>
      <w:r>
        <w:t>영양 정보</w:t>
      </w:r>
    </w:p>
    <w:p>
      <w:r>
        <w:t>중량(1인분): g</w:t>
      </w:r>
    </w:p>
    <w:p>
      <w:r>
        <w:t>열량: 67 kcal</w:t>
      </w:r>
    </w:p>
    <w:p>
      <w:r>
        <w:t>탄수화물: 11.9g</w:t>
      </w:r>
    </w:p>
    <w:p>
      <w:r>
        <w:t>단백질: 2.8g</w:t>
      </w:r>
    </w:p>
    <w:p>
      <w:r>
        <w:t>지방: 1.7g</w:t>
      </w:r>
    </w:p>
    <w:p>
      <w:r>
        <w:t>나트륨: 2.5mg</w:t>
      </w:r>
    </w:p>
    <w:p>
      <w:pPr>
        <w:pStyle w:val="Heading2"/>
      </w:pPr>
      <w:r>
        <w:t>재료 정보</w:t>
      </w:r>
    </w:p>
    <w:p>
      <w:r>
        <w:t>치자 2g, 백련초가루 1g, 두부 30g, 한천 2g, 설탕 10g, 물 40g</w:t>
      </w:r>
    </w:p>
    <w:p>
      <w:pPr>
        <w:pStyle w:val="Heading2"/>
      </w:pPr>
      <w:r>
        <w:t>조리 방법</w:t>
      </w:r>
    </w:p>
    <w:p>
      <w:r>
        <w:t>단계 1: 1. 치자를 따뜻한 물에 담궈 색을 우려내고, 백련초가루는 물에 푼다.</w:t>
      </w:r>
    </w:p>
    <w:p>
      <w:r>
        <w:t>이미지: http://www.foodsafetykorea.go.kr/uploadimg/cook/950-1.jpg</w:t>
      </w:r>
    </w:p>
    <w:p>
      <w:r>
        <w:t>단계 2: 2. 두부는 면보에 물기를 짠 뒤 칼로 으깬다.</w:t>
      </w:r>
    </w:p>
    <w:p>
      <w:r>
        <w:t>이미지: http://www.foodsafetykorea.go.kr/uploadimg/cook/950-2.jpg</w:t>
      </w:r>
    </w:p>
    <w:p>
      <w:r>
        <w:t>단계 3: 3. 두 개의 냄비에 한천을 필요량 만큼 넣고 1을 각각 넣고 30분 정도 불린다.</w:t>
      </w:r>
    </w:p>
    <w:p>
      <w:r>
        <w:t>이미지: http://www.foodsafetykorea.go.kr/uploadimg/cook/950-3.jpg</w:t>
      </w:r>
    </w:p>
    <w:p>
      <w:r>
        <w:t>단계 4: 4. 3에 으깬 두부를 반씩 나누어 넣고 설탕을 넣은 뒤 골고루 섞는다.</w:t>
      </w:r>
    </w:p>
    <w:p>
      <w:r>
        <w:t>이미지: http://www.foodsafetykorea.go.kr/uploadimg/cook/950-4.jpg</w:t>
      </w:r>
    </w:p>
    <w:p>
      <w:r>
        <w:t>단계 5: 5. 4를 모양 틀에 넣고 냉장고에서 굳힌다.</w:t>
      </w:r>
    </w:p>
    <w:p>
      <w:r>
        <w:t>이미지: http://www.foodsafetykorea.go.kr/uploadimg/cook/950-5.jpg</w:t>
      </w:r>
    </w:p>
    <w:p>
      <w:r>
        <w:t>단계 6: 6. 양갱이 굳으면 틀 째 미지근한 물에 담궈 뒤집어 뺸다.</w:t>
      </w:r>
    </w:p>
    <w:p>
      <w:r>
        <w:t>이미지: http://www.foodsafetykorea.go.kr/uploadimg/cook/950-6.jpg</w:t>
      </w:r>
    </w:p>
    <w:p>
      <w:pPr>
        <w:pStyle w:val="Heading2"/>
      </w:pPr>
      <w:r>
        <w:t>기타 정보</w:t>
      </w:r>
    </w:p>
    <w:p>
      <w:r>
        <w:t xml:space="preserve">해시태그: </w:t>
      </w:r>
    </w:p>
    <w:p>
      <w:r>
        <w:t>변경일자: None</w:t>
      </w:r>
    </w:p>
    <w:p>
      <w:r>
        <w:br w:type="page"/>
      </w:r>
    </w:p>
    <w:p>
      <w:pPr>
        <w:pStyle w:val="Heading1"/>
      </w:pPr>
      <w:r>
        <w:t>멸치 누룽지과자</w:t>
      </w:r>
    </w:p>
    <w:p>
      <w:pPr>
        <w:pStyle w:val="Heading2"/>
      </w:pPr>
      <w:r>
        <w:t>기본 정보</w:t>
      </w:r>
    </w:p>
    <w:p>
      <w:r>
        <w:t>일련번호: 951</w:t>
      </w:r>
    </w:p>
    <w:p>
      <w:r>
        <w:t>조리방법: 굽기</w:t>
      </w:r>
    </w:p>
    <w:p>
      <w:r>
        <w:t>요리종류: 후식</w:t>
      </w:r>
    </w:p>
    <w:p>
      <w:pPr>
        <w:pStyle w:val="Heading2"/>
      </w:pPr>
      <w:r>
        <w:t>영양 정보</w:t>
      </w:r>
    </w:p>
    <w:p>
      <w:r>
        <w:t>중량(1인분): g</w:t>
      </w:r>
    </w:p>
    <w:p>
      <w:r>
        <w:t>열량: 191 kcal</w:t>
      </w:r>
    </w:p>
    <w:p>
      <w:r>
        <w:t>탄수화물: 29.4g</w:t>
      </w:r>
    </w:p>
    <w:p>
      <w:r>
        <w:t>단백질: 11.6g</w:t>
      </w:r>
    </w:p>
    <w:p>
      <w:r>
        <w:t>지방: 4g</w:t>
      </w:r>
    </w:p>
    <w:p>
      <w:r>
        <w:t>나트륨: 177mg</w:t>
      </w:r>
    </w:p>
    <w:p>
      <w:pPr>
        <w:pStyle w:val="Heading2"/>
      </w:pPr>
      <w:r>
        <w:t>재료 정보</w:t>
      </w:r>
    </w:p>
    <w:p>
      <w:r>
        <w:t>밥 70g, 잔멸치 20g, 통깨 5g, 설탕 5g</w:t>
      </w:r>
    </w:p>
    <w:p>
      <w:pPr>
        <w:pStyle w:val="Heading2"/>
      </w:pPr>
      <w:r>
        <w:t>조리 방법</w:t>
      </w:r>
    </w:p>
    <w:p>
      <w:r>
        <w:t>단계 1: 1. 잔멸치는 잡티를 제거하고 기름을 두르지 않은 팬에서 살짝 볶는다.</w:t>
      </w:r>
    </w:p>
    <w:p>
      <w:r>
        <w:t>이미지: http://www.foodsafetykorea.go.kr/uploadimg/cook/951-1.jpg</w:t>
      </w:r>
    </w:p>
    <w:p>
      <w:r>
        <w:t>단계 2: 2. 고슬고슬하게 지은 밥에 1과 통깨, 설탕을 넣고 골고루 섞는다.</w:t>
      </w:r>
    </w:p>
    <w:p>
      <w:r>
        <w:t>이미지: http://www.foodsafetykorea.go.kr/uploadimg/cook/951-2.jpg</w:t>
      </w:r>
    </w:p>
    <w:p>
      <w:r>
        <w:t>단계 3: 3. 사각 틀에 2를 넣고 랩을 씌워 밀대로 평평하게 민다.</w:t>
      </w:r>
    </w:p>
    <w:p>
      <w:r>
        <w:t>이미지: http://www.foodsafetykorea.go.kr/uploadimg/cook/951-3.jpg</w:t>
      </w:r>
    </w:p>
    <w:p>
      <w:r>
        <w:t>단계 4: 4. 3을 바람이 잘 통하는 곳에서 건조 시킨다.</w:t>
      </w:r>
    </w:p>
    <w:p>
      <w:r>
        <w:t>이미지: http://www.foodsafetykorea.go.kr/uploadimg/cook/951-4.jpg</w:t>
      </w:r>
    </w:p>
    <w:p>
      <w:r>
        <w:t>단계 5: 5. 175℃로 예열된 오븐에 4를 넣고 밥이 바삭해질 때 까지 굽는다.</w:t>
      </w:r>
    </w:p>
    <w:p>
      <w:r>
        <w:t>이미지: http://www.foodsafetykorea.go.kr/uploadimg/cook/951-5.jpg</w:t>
      </w:r>
    </w:p>
    <w:p>
      <w:r>
        <w:t>단계 6: 6. 먹기 좋은 크기로 부숴 접시에 담고 설탕을 뿌린다.</w:t>
      </w:r>
    </w:p>
    <w:p>
      <w:r>
        <w:t>이미지: http://www.foodsafetykorea.go.kr/uploadimg/cook/951-6.jpg</w:t>
      </w:r>
    </w:p>
    <w:p>
      <w:pPr>
        <w:pStyle w:val="Heading2"/>
      </w:pPr>
      <w:r>
        <w:t>기타 정보</w:t>
      </w:r>
    </w:p>
    <w:p>
      <w:r>
        <w:t xml:space="preserve">해시태그: </w:t>
      </w:r>
    </w:p>
    <w:p>
      <w:r>
        <w:t>변경일자: None</w:t>
      </w:r>
    </w:p>
    <w:p>
      <w:r>
        <w:br w:type="page"/>
      </w:r>
    </w:p>
    <w:p>
      <w:pPr>
        <w:pStyle w:val="Heading1"/>
      </w:pPr>
      <w:r>
        <w:t>복숭아 화채</w:t>
      </w:r>
    </w:p>
    <w:p>
      <w:pPr>
        <w:pStyle w:val="Heading2"/>
      </w:pPr>
      <w:r>
        <w:t>기본 정보</w:t>
      </w:r>
    </w:p>
    <w:p>
      <w:r>
        <w:t>일련번호: 952</w:t>
      </w:r>
    </w:p>
    <w:p>
      <w:r>
        <w:t>조리방법: 기타</w:t>
      </w:r>
    </w:p>
    <w:p>
      <w:r>
        <w:t>요리종류: 후식</w:t>
      </w:r>
    </w:p>
    <w:p>
      <w:pPr>
        <w:pStyle w:val="Heading2"/>
      </w:pPr>
      <w:r>
        <w:t>영양 정보</w:t>
      </w:r>
    </w:p>
    <w:p>
      <w:r>
        <w:t>중량(1인분): g</w:t>
      </w:r>
    </w:p>
    <w:p>
      <w:r>
        <w:t>열량: 73 kcal</w:t>
      </w:r>
    </w:p>
    <w:p>
      <w:r>
        <w:t>탄수화물: 16.7g</w:t>
      </w:r>
    </w:p>
    <w:p>
      <w:r>
        <w:t>단백질: 1.3g</w:t>
      </w:r>
    </w:p>
    <w:p>
      <w:r>
        <w:t>지방: 1.2g</w:t>
      </w:r>
    </w:p>
    <w:p>
      <w:r>
        <w:t>나트륨: 2mg</w:t>
      </w:r>
    </w:p>
    <w:p>
      <w:pPr>
        <w:pStyle w:val="Heading2"/>
      </w:pPr>
      <w:r>
        <w:t>재료 정보</w:t>
      </w:r>
    </w:p>
    <w:p>
      <w:r>
        <w:t>오미자 5g, 천도복숭아 30g, 배 10g, 설탕 10g, 물 45g, 잣 1g 설탕시럼 설탕과 물을 동량으로 하여 중불에서 서서히 녹인다. 기호에 맞게 만든다.</w:t>
      </w:r>
    </w:p>
    <w:p>
      <w:pPr>
        <w:pStyle w:val="Heading2"/>
      </w:pPr>
      <w:r>
        <w:t>조리 방법</w:t>
      </w:r>
    </w:p>
    <w:p>
      <w:r>
        <w:t>단계 1: 1. 오미자에 7배의 물에 8시간 담궈 맛과 색이 우러나도록 한다.</w:t>
      </w:r>
    </w:p>
    <w:p>
      <w:r>
        <w:t>이미지: http://www.foodsafetykorea.go.kr/uploadimg/cook/952-1.jpg</w:t>
      </w:r>
    </w:p>
    <w:p>
      <w:r>
        <w:t>단계 2: 2. 천도복숭아는 사방 0.5cm의 주사위모양으로 썰어 설탕을 뿌려 30분 정도 절인다.</w:t>
      </w:r>
    </w:p>
    <w:p>
      <w:r>
        <w:t>이미지: http://www.foodsafetykorea.go.kr/uploadimg/cook/952-2.jpg</w:t>
      </w:r>
    </w:p>
    <w:p>
      <w:r>
        <w:t>단계 3: 3. 배를 모양 틀로 찍어 0.3cm 두께로 썰어 설탕에 절인다.</w:t>
      </w:r>
    </w:p>
    <w:p>
      <w:r>
        <w:t>이미지: http://www.foodsafetykorea.go.kr/uploadimg/cook/952-3.jpg</w:t>
      </w:r>
    </w:p>
    <w:p>
      <w:r>
        <w:t>단계 4: 4. 오미자 국물을 면보에 거르고 시럽으로 단맛을 맞춘다.</w:t>
      </w:r>
    </w:p>
    <w:p>
      <w:r>
        <w:t>이미지: http://www.foodsafetykorea.go.kr/uploadimg/cook/952-4.jpg</w:t>
      </w:r>
    </w:p>
    <w:p>
      <w:r>
        <w:t>단계 5: 5. 4에 복숭아와 배를 넣는다.</w:t>
      </w:r>
    </w:p>
    <w:p>
      <w:r>
        <w:t>이미지: http://www.foodsafetykorea.go.kr/uploadimg/cook/952-5.jpg</w:t>
      </w:r>
    </w:p>
    <w:p>
      <w:r>
        <w:t>단계 6: 6. 5에 잣과 얼음을 띄운다.</w:t>
      </w:r>
    </w:p>
    <w:p>
      <w:r>
        <w:t>이미지: http://www.foodsafetykorea.go.kr/uploadimg/cook/952-6.jpg</w:t>
      </w:r>
    </w:p>
    <w:p>
      <w:pPr>
        <w:pStyle w:val="Heading2"/>
      </w:pPr>
      <w:r>
        <w:t>기타 정보</w:t>
      </w:r>
    </w:p>
    <w:p>
      <w:r>
        <w:t xml:space="preserve">해시태그: </w:t>
      </w:r>
    </w:p>
    <w:p>
      <w:r>
        <w:t>변경일자: None</w:t>
      </w:r>
    </w:p>
    <w:p>
      <w:r>
        <w:br w:type="page"/>
      </w:r>
    </w:p>
    <w:p>
      <w:pPr>
        <w:pStyle w:val="Heading1"/>
      </w:pPr>
      <w:r>
        <w:t>사과 포도주스 조림</w:t>
      </w:r>
    </w:p>
    <w:p>
      <w:pPr>
        <w:pStyle w:val="Heading2"/>
      </w:pPr>
      <w:r>
        <w:t>기본 정보</w:t>
      </w:r>
    </w:p>
    <w:p>
      <w:r>
        <w:t>일련번호: 953</w:t>
      </w:r>
    </w:p>
    <w:p>
      <w:r>
        <w:t>조리방법: 끓이기</w:t>
      </w:r>
    </w:p>
    <w:p>
      <w:r>
        <w:t>요리종류: 후식</w:t>
      </w:r>
    </w:p>
    <w:p>
      <w:pPr>
        <w:pStyle w:val="Heading2"/>
      </w:pPr>
      <w:r>
        <w:t>영양 정보</w:t>
      </w:r>
    </w:p>
    <w:p>
      <w:r>
        <w:t>중량(1인분): g</w:t>
      </w:r>
    </w:p>
    <w:p>
      <w:r>
        <w:t>열량: 135 kcal</w:t>
      </w:r>
    </w:p>
    <w:p>
      <w:r>
        <w:t>탄수화물: 25.1g</w:t>
      </w:r>
    </w:p>
    <w:p>
      <w:r>
        <w:t>단백질: 1.8g</w:t>
      </w:r>
    </w:p>
    <w:p>
      <w:r>
        <w:t>지방: 4.2g</w:t>
      </w:r>
    </w:p>
    <w:p>
      <w:r>
        <w:t>나트륨: 25mg</w:t>
      </w:r>
    </w:p>
    <w:p>
      <w:pPr>
        <w:pStyle w:val="Heading2"/>
      </w:pPr>
      <w:r>
        <w:t>재료 정보</w:t>
      </w:r>
    </w:p>
    <w:p>
      <w:r>
        <w:t>사과 60g, 포도주스 60g, 계피가루 2g, 아이스크림 30g</w:t>
      </w:r>
    </w:p>
    <w:p>
      <w:pPr>
        <w:pStyle w:val="Heading2"/>
      </w:pPr>
      <w:r>
        <w:t>조리 방법</w:t>
      </w:r>
    </w:p>
    <w:p>
      <w:r>
        <w:t>단계 1: 1. 사과씨를 통째로 제거한다.</w:t>
      </w:r>
    </w:p>
    <w:p>
      <w:r>
        <w:t>이미지: http://www.foodsafetykorea.go.kr/uploadimg/cook/953-1.jpg</w:t>
      </w:r>
    </w:p>
    <w:p>
      <w:r>
        <w:t>단계 2: 2. 1을 2cm 두께로 썬다.</w:t>
      </w:r>
    </w:p>
    <w:p>
      <w:r>
        <w:t>이미지: http://www.foodsafetykorea.go.kr/uploadimg/cook/953-2.jpg</w:t>
      </w:r>
    </w:p>
    <w:p>
      <w:r>
        <w:t>단계 3: 3. 냄비에 사과와 포도주스를 넣고 중불에서 서서히 졸인다.</w:t>
      </w:r>
    </w:p>
    <w:p>
      <w:r>
        <w:t>이미지: http://www.foodsafetykorea.go.kr/uploadimg/cook/953-3.jpg</w:t>
      </w:r>
    </w:p>
    <w:p>
      <w:r>
        <w:t>단계 4: 4. 졸여진 사과를 냉장고에 넣어 시원하게 한다.</w:t>
      </w:r>
    </w:p>
    <w:p>
      <w:r>
        <w:t>이미지: http://www.foodsafetykorea.go.kr/uploadimg/cook/953-4.jpg</w:t>
      </w:r>
    </w:p>
    <w:p>
      <w:r>
        <w:t>단계 5: 5. 접시에 사과를 담고 계피가루를 뿌린다.</w:t>
      </w:r>
    </w:p>
    <w:p>
      <w:r>
        <w:t>이미지: http://www.foodsafetykorea.go.kr/uploadimg/cook/953-5.jpg</w:t>
      </w:r>
    </w:p>
    <w:p>
      <w:r>
        <w:t>단계 6: 6. 5에 아이스크림을 떠서 위에 얹는다.</w:t>
      </w:r>
    </w:p>
    <w:p>
      <w:r>
        <w:t>이미지: http://www.foodsafetykorea.go.kr/uploadimg/cook/953-6.jpg</w:t>
      </w:r>
    </w:p>
    <w:p>
      <w:pPr>
        <w:pStyle w:val="Heading2"/>
      </w:pPr>
      <w:r>
        <w:t>기타 정보</w:t>
      </w:r>
    </w:p>
    <w:p>
      <w:r>
        <w:t xml:space="preserve">해시태그: </w:t>
      </w:r>
    </w:p>
    <w:p>
      <w:r>
        <w:t>변경일자: None</w:t>
      </w:r>
    </w:p>
    <w:p>
      <w:r>
        <w:br w:type="page"/>
      </w:r>
    </w:p>
    <w:p>
      <w:pPr>
        <w:pStyle w:val="Heading1"/>
      </w:pPr>
      <w:r>
        <w:t>홍시 쉐이크</w:t>
      </w:r>
    </w:p>
    <w:p>
      <w:pPr>
        <w:pStyle w:val="Heading2"/>
      </w:pPr>
      <w:r>
        <w:t>기본 정보</w:t>
      </w:r>
    </w:p>
    <w:p>
      <w:r>
        <w:t>일련번호: 954</w:t>
      </w:r>
    </w:p>
    <w:p>
      <w:r>
        <w:t>조리방법: 기타</w:t>
      </w:r>
    </w:p>
    <w:p>
      <w:r>
        <w:t>요리종류: 후식</w:t>
      </w:r>
    </w:p>
    <w:p>
      <w:pPr>
        <w:pStyle w:val="Heading2"/>
      </w:pPr>
      <w:r>
        <w:t>영양 정보</w:t>
      </w:r>
    </w:p>
    <w:p>
      <w:r>
        <w:t>중량(1인분): g</w:t>
      </w:r>
    </w:p>
    <w:p>
      <w:r>
        <w:t>열량: 70 kcal</w:t>
      </w:r>
    </w:p>
    <w:p>
      <w:r>
        <w:t>탄수화물: 18.3g</w:t>
      </w:r>
    </w:p>
    <w:p>
      <w:r>
        <w:t>단백질: 1.1g</w:t>
      </w:r>
    </w:p>
    <w:p>
      <w:r>
        <w:t>지방: 0.6g</w:t>
      </w:r>
    </w:p>
    <w:p>
      <w:r>
        <w:t>나트륨: 5mg</w:t>
      </w:r>
    </w:p>
    <w:p>
      <w:pPr>
        <w:pStyle w:val="Heading2"/>
      </w:pPr>
      <w:r>
        <w:t>재료 정보</w:t>
      </w:r>
    </w:p>
    <w:p>
      <w:r>
        <w:t>냉동홍시 70g, 오미자 5g, 물 35g, 레몬즙 4g, 꿀 5g, 민트 1g</w:t>
      </w:r>
    </w:p>
    <w:p>
      <w:pPr>
        <w:pStyle w:val="Heading2"/>
      </w:pPr>
      <w:r>
        <w:t>조리 방법</w:t>
      </w:r>
    </w:p>
    <w:p>
      <w:r>
        <w:t>단계 1: 1. 냉동 홍시의 껍질을 벗기고 씨를 뺀다.</w:t>
      </w:r>
    </w:p>
    <w:p>
      <w:r>
        <w:t>이미지: http://www.foodsafetykorea.go.kr/uploadimg/cook/954-1.jpg</w:t>
      </w:r>
    </w:p>
    <w:p>
      <w:r>
        <w:t>단계 2: 2. 1을 잘게 자른다.</w:t>
      </w:r>
    </w:p>
    <w:p>
      <w:r>
        <w:t>이미지: http://www.foodsafetykorea.go.kr/uploadimg/cook/954-2.jpg</w:t>
      </w:r>
    </w:p>
    <w:p>
      <w:r>
        <w:t>단계 3: 3. 오미자를 7배의 물에 8시간 이상 우려 맛과 색이 우러나오도록 한다.</w:t>
      </w:r>
    </w:p>
    <w:p>
      <w:r>
        <w:t>이미지: http://www.foodsafetykorea.go.kr/uploadimg/cook/954-3.jpg</w:t>
      </w:r>
    </w:p>
    <w:p>
      <w:r>
        <w:t>단계 4: 4. 믹서에 홍시, 오미자물, 꿀, 레몬즙을 넣어 함께 갈아준다.</w:t>
      </w:r>
    </w:p>
    <w:p>
      <w:r>
        <w:t>이미지: http://www.foodsafetykorea.go.kr/uploadimg/cook/954-4.jpg</w:t>
      </w:r>
    </w:p>
    <w:p>
      <w:r>
        <w:t>단계 5: 5. 4를 컵에 담는다.</w:t>
      </w:r>
    </w:p>
    <w:p>
      <w:r>
        <w:t>이미지: http://www.foodsafetykorea.go.kr/uploadimg/cook/954-5.jpg</w:t>
      </w:r>
    </w:p>
    <w:p>
      <w:r>
        <w:t>단계 6: 6. 민트로 장식한다.</w:t>
      </w:r>
    </w:p>
    <w:p>
      <w:r>
        <w:t>이미지: http://www.foodsafetykorea.go.kr/uploadimg/cook/954-6.jpg</w:t>
      </w:r>
    </w:p>
    <w:p>
      <w:pPr>
        <w:pStyle w:val="Heading2"/>
      </w:pPr>
      <w:r>
        <w:t>기타 정보</w:t>
      </w:r>
    </w:p>
    <w:p>
      <w:r>
        <w:t xml:space="preserve">해시태그: </w:t>
      </w:r>
    </w:p>
    <w:p>
      <w:r>
        <w:t>변경일자: None</w:t>
      </w:r>
    </w:p>
    <w:p>
      <w:r>
        <w:br w:type="page"/>
      </w:r>
    </w:p>
    <w:p>
      <w:pPr>
        <w:pStyle w:val="Heading1"/>
      </w:pPr>
      <w:r>
        <w:t>김치떡</w:t>
      </w:r>
    </w:p>
    <w:p>
      <w:pPr>
        <w:pStyle w:val="Heading2"/>
      </w:pPr>
      <w:r>
        <w:t>기본 정보</w:t>
      </w:r>
    </w:p>
    <w:p>
      <w:r>
        <w:t>일련번호: 956</w:t>
      </w:r>
    </w:p>
    <w:p>
      <w:r>
        <w:t>조리방법: 찌기</w:t>
      </w:r>
    </w:p>
    <w:p>
      <w:r>
        <w:t>요리종류: 후식</w:t>
      </w:r>
    </w:p>
    <w:p>
      <w:pPr>
        <w:pStyle w:val="Heading2"/>
      </w:pPr>
      <w:r>
        <w:t>영양 정보</w:t>
      </w:r>
    </w:p>
    <w:p>
      <w:r>
        <w:t>중량(1인분): g</w:t>
      </w:r>
    </w:p>
    <w:p>
      <w:r>
        <w:t>열량: 302 kcal</w:t>
      </w:r>
    </w:p>
    <w:p>
      <w:r>
        <w:t>탄수화물: 53.4g</w:t>
      </w:r>
    </w:p>
    <w:p>
      <w:r>
        <w:t>단백질: 13.7g</w:t>
      </w:r>
    </w:p>
    <w:p>
      <w:r>
        <w:t>지방: 3.4g</w:t>
      </w:r>
    </w:p>
    <w:p>
      <w:r>
        <w:t>나트륨: 293mg</w:t>
      </w:r>
    </w:p>
    <w:p>
      <w:pPr>
        <w:pStyle w:val="Heading2"/>
      </w:pPr>
      <w:r>
        <w:t>재료 정보</w:t>
      </w:r>
    </w:p>
    <w:p>
      <w:r>
        <w:t>메밀가루 20g, 찹쌀가루 20g, 밀가루 20g, 물 20g, 소금적당량 [소재료] 김치 20g, 오징어 30g [양념] 설탕 5g, 깨소금 1g, 파다진것 4g, 마늘다진것 3g, 참기름 1g</w:t>
      </w:r>
    </w:p>
    <w:p>
      <w:pPr>
        <w:pStyle w:val="Heading2"/>
      </w:pPr>
      <w:r>
        <w:t>조리 방법</w:t>
      </w:r>
    </w:p>
    <w:p>
      <w:r>
        <w:t>단계 1: 1. 메밀가루, 밀가루, 찹쌀가루에 소금을 넣어 체에 내린 뒤 끓는 물을 넣어 익반죽한다.</w:t>
      </w:r>
    </w:p>
    <w:p>
      <w:r>
        <w:t>이미지: http://www.foodsafetykorea.go.kr/uploadimg/cook/956-1.jpg</w:t>
      </w:r>
    </w:p>
    <w:p>
      <w:r>
        <w:t>단계 2: 2. 김치는 송송 썰고 오징어는 껍질을 벗겨 굵게 다진다.</w:t>
      </w:r>
    </w:p>
    <w:p>
      <w:r>
        <w:t>이미지: http://www.foodsafetykorea.go.kr/uploadimg/cook/956-2.jpg</w:t>
      </w:r>
    </w:p>
    <w:p>
      <w:r>
        <w:t>단계 3: 3. 가열된 팬에 기름을 두르고 김치를 볶은 다음 오징어를 넣고 볶아 식힌다.</w:t>
      </w:r>
    </w:p>
    <w:p>
      <w:r>
        <w:t>이미지: http://www.foodsafetykorea.go.kr/uploadimg/cook/956-3.jpg</w:t>
      </w:r>
    </w:p>
    <w:p>
      <w:r>
        <w:t>단계 4: 4. 반죽을 떼어 10cm 둥근 모양으로 빚은 다음 가운데에 3을 넣고 반달모양으로 접어 모양을 만든다.</w:t>
      </w:r>
    </w:p>
    <w:p>
      <w:r>
        <w:t>이미지: http://www.foodsafetykorea.go.kr/uploadimg/cook/956-4.jpg</w:t>
      </w:r>
    </w:p>
    <w:p>
      <w:r>
        <w:t>단계 5: 5. 김이 오른 찜통에 면보를 깔고 14분간 찐 다음 5분 정도 뜸을 들인다.</w:t>
      </w:r>
    </w:p>
    <w:p>
      <w:r>
        <w:t>이미지: http://www.foodsafetykorea.go.kr/uploadimg/cook/956-5.jpg</w:t>
      </w:r>
    </w:p>
    <w:p>
      <w:r>
        <w:t>단계 6: 6. 한 김 식힌 뒤 접시에 담아낸다.</w:t>
      </w:r>
    </w:p>
    <w:p>
      <w:r>
        <w:t>이미지: http://www.foodsafetykorea.go.kr/uploadimg/cook/956-6.jpg</w:t>
      </w:r>
    </w:p>
    <w:p>
      <w:pPr>
        <w:pStyle w:val="Heading2"/>
      </w:pPr>
      <w:r>
        <w:t>기타 정보</w:t>
      </w:r>
    </w:p>
    <w:p>
      <w:r>
        <w:t xml:space="preserve">해시태그: </w:t>
      </w:r>
    </w:p>
    <w:p>
      <w:r>
        <w:t>변경일자: None</w:t>
      </w:r>
    </w:p>
    <w:p>
      <w:r>
        <w:br w:type="page"/>
      </w:r>
    </w:p>
    <w:p>
      <w:pPr>
        <w:pStyle w:val="Heading1"/>
      </w:pPr>
      <w:r>
        <w:t>누룽지 피자</w:t>
      </w:r>
    </w:p>
    <w:p>
      <w:pPr>
        <w:pStyle w:val="Heading2"/>
      </w:pPr>
      <w:r>
        <w:t>기본 정보</w:t>
      </w:r>
    </w:p>
    <w:p>
      <w:r>
        <w:t>일련번호: 958</w:t>
      </w:r>
    </w:p>
    <w:p>
      <w:r>
        <w:t>조리방법: 굽기</w:t>
      </w:r>
    </w:p>
    <w:p>
      <w:r>
        <w:t>요리종류: 후식</w:t>
      </w:r>
    </w:p>
    <w:p>
      <w:pPr>
        <w:pStyle w:val="Heading2"/>
      </w:pPr>
      <w:r>
        <w:t>영양 정보</w:t>
      </w:r>
    </w:p>
    <w:p>
      <w:r>
        <w:t>중량(1인분): g</w:t>
      </w:r>
    </w:p>
    <w:p>
      <w:r>
        <w:t>열량: 280 kcal</w:t>
      </w:r>
    </w:p>
    <w:p>
      <w:r>
        <w:t>탄수화물: 57.4g</w:t>
      </w:r>
    </w:p>
    <w:p>
      <w:r>
        <w:t>단백질: 10.9g</w:t>
      </w:r>
    </w:p>
    <w:p>
      <w:r>
        <w:t>지방: 2.6g</w:t>
      </w:r>
    </w:p>
    <w:p>
      <w:r>
        <w:t>나트륨: 350mg</w:t>
      </w:r>
    </w:p>
    <w:p>
      <w:pPr>
        <w:pStyle w:val="Heading2"/>
      </w:pPr>
      <w:r>
        <w:t>재료 정보</w:t>
      </w:r>
    </w:p>
    <w:p>
      <w:r>
        <w:t>잡곡밥흑미 검은콩 50g, 피자치즈 20g, 양파 10g, 청 피망 8g, 홍 피망 8g, 양송이 10g, 햄 5g, 캔옥수수 10g, 실파 5g[피자소스] 마늘다진것 2g, 양파다진것 5g, 쇠고기다진것 5g, 토마토케첩 8g, 설탕 3g, 간장 1g, 소금적당량, 후춧가루 적당량</w:t>
      </w:r>
    </w:p>
    <w:p>
      <w:pPr>
        <w:pStyle w:val="Heading2"/>
      </w:pPr>
      <w:r>
        <w:t>조리 방법</w:t>
      </w:r>
    </w:p>
    <w:p>
      <w:r>
        <w:t>단계 1: 1. 잡곡밥에 소량의 물을 넣고 밥알을 풀어준다.</w:t>
      </w:r>
    </w:p>
    <w:p>
      <w:r>
        <w:t>이미지: http://www.foodsafetykorea.go.kr/uploadimg/cook/958-1.jpg</w:t>
      </w:r>
    </w:p>
    <w:p>
      <w:r>
        <w:t>단계 2: 2. 기름을 두르지 않은 팬에 1을 0.4cm두께로 노릇하게 양면을 굽는다.</w:t>
      </w:r>
    </w:p>
    <w:p>
      <w:r>
        <w:t>이미지: http://www.foodsafetykorea.go.kr/uploadimg/cook/958-2.jpg</w:t>
      </w:r>
    </w:p>
    <w:p>
      <w:r>
        <w:t>단계 3: 3. 양파와 청, 홍피망, 햄은 적당한 크기로 썰고 캔 옥수수는 물기를 뺀다.</w:t>
      </w:r>
    </w:p>
    <w:p>
      <w:r>
        <w:t>이미지: http://www.foodsafetykorea.go.kr/uploadimg/cook/958-3.jpg</w:t>
      </w:r>
    </w:p>
    <w:p>
      <w:r>
        <w:t>단계 4: 4. 냄비에 식용유를 두르고 다진 마늘과 다진 양파, 다진 소고기를 넣고 볶은 뒤 토마토 케첩과 물을 약간 넣어 졸이면서 설탕, 간장, 후춧가루로 간한다.</w:t>
      </w:r>
    </w:p>
    <w:p>
      <w:r>
        <w:t>이미지: http://www.foodsafetykorea.go.kr/uploadimg/cook/958-4.jpg</w:t>
      </w:r>
    </w:p>
    <w:p>
      <w:r>
        <w:t>단계 5: 5. 누룽지에 4를 골고루 펴 바르고 그 위에 토핑 재료, 피자치즈, 송송 썬 실파를 뿌린다.</w:t>
      </w:r>
    </w:p>
    <w:p>
      <w:r>
        <w:t>이미지: http://www.foodsafetykorea.go.kr/uploadimg/cook/958-5.jpg</w:t>
      </w:r>
    </w:p>
    <w:p>
      <w:r>
        <w:t>단계 6: 6. 5번을 예열된 오븐에 굽는다.</w:t>
      </w:r>
    </w:p>
    <w:p>
      <w:r>
        <w:t>이미지: http://www.foodsafetykorea.go.kr/uploadimg/cook/958-6.jpg</w:t>
      </w:r>
    </w:p>
    <w:p>
      <w:pPr>
        <w:pStyle w:val="Heading2"/>
      </w:pPr>
      <w:r>
        <w:t>기타 정보</w:t>
      </w:r>
    </w:p>
    <w:p>
      <w:r>
        <w:t xml:space="preserve">해시태그: </w:t>
      </w:r>
    </w:p>
    <w:p>
      <w:r>
        <w:t>변경일자: None</w:t>
      </w:r>
    </w:p>
    <w:p>
      <w:r>
        <w:br w:type="page"/>
      </w:r>
    </w:p>
    <w:p>
      <w:pPr>
        <w:pStyle w:val="Heading1"/>
      </w:pPr>
      <w:r>
        <w:t>단호박 새우찜</w:t>
      </w:r>
    </w:p>
    <w:p>
      <w:pPr>
        <w:pStyle w:val="Heading2"/>
      </w:pPr>
      <w:r>
        <w:t>기본 정보</w:t>
      </w:r>
    </w:p>
    <w:p>
      <w:r>
        <w:t>일련번호: 959</w:t>
      </w:r>
    </w:p>
    <w:p>
      <w:r>
        <w:t>조리방법: 찌기</w:t>
      </w:r>
    </w:p>
    <w:p>
      <w:r>
        <w:t>요리종류: 반찬</w:t>
      </w:r>
    </w:p>
    <w:p>
      <w:pPr>
        <w:pStyle w:val="Heading2"/>
      </w:pPr>
      <w:r>
        <w:t>영양 정보</w:t>
      </w:r>
    </w:p>
    <w:p>
      <w:r>
        <w:t>중량(1인분): g</w:t>
      </w:r>
    </w:p>
    <w:p>
      <w:r>
        <w:t>열량: 202 kcal</w:t>
      </w:r>
    </w:p>
    <w:p>
      <w:r>
        <w:t>탄수화물: 38.6g</w:t>
      </w:r>
    </w:p>
    <w:p>
      <w:r>
        <w:t>단백질: 11.1g</w:t>
      </w:r>
    </w:p>
    <w:p>
      <w:r>
        <w:t>지방: 3.5g</w:t>
      </w:r>
    </w:p>
    <w:p>
      <w:r>
        <w:t>나트륨: 395mg</w:t>
      </w:r>
    </w:p>
    <w:p>
      <w:pPr>
        <w:pStyle w:val="Heading2"/>
      </w:pPr>
      <w:r>
        <w:t>재료 정보</w:t>
      </w:r>
    </w:p>
    <w:p>
      <w:r>
        <w:t>단호박작은것 125g, 잔새우살다진것 20g, 두부 20g, 건표고버섯 10g, 청피망다진것 10g, 홍피망다진것 10g, 실파 5g, 밀가루 8g, 마늘 3g, 깨소금 1g, 참기름 1g, 소금 1g, 흰후춧가루 1g</w:t>
      </w:r>
    </w:p>
    <w:p>
      <w:pPr>
        <w:pStyle w:val="Heading2"/>
      </w:pPr>
      <w:r>
        <w:t>조리 방법</w:t>
      </w:r>
    </w:p>
    <w:p>
      <w:r>
        <w:t>단계 1: 1. 단호박은 표면을 깨끗하게 씻어 물기를 제거하고 꼭지 부분의 윗면을 자르고 수저로 속을 파낸 후 소금을 뿌려 놓는다.</w:t>
      </w:r>
    </w:p>
    <w:p>
      <w:r>
        <w:t>이미지: http://www.foodsafetykorea.go.kr/uploadimg/cook/959-1.jpg</w:t>
      </w:r>
    </w:p>
    <w:p>
      <w:r>
        <w:t>단계 2: 2. 새우살은 다지고 두부는 면보로 싸서 물기를 제거하고 곱게 으깨고 불린 건표고버섯과 청, 홍피망은 곱게 다지고 실파는 송송 썬다.</w:t>
      </w:r>
    </w:p>
    <w:p>
      <w:r>
        <w:t>이미지: http://www.foodsafetykorea.go.kr/uploadimg/cook/959-2.jpg</w:t>
      </w:r>
    </w:p>
    <w:p>
      <w:r>
        <w:t>단계 3: 3. 2의 재료를 한 데 섞고 소금, 다진 마늘, 깨소금, 참기름, 흰 후춧가루를 넣고 양념하여 소를 만든다.</w:t>
      </w:r>
    </w:p>
    <w:p>
      <w:r>
        <w:t>이미지: http://www.foodsafetykorea.go.kr/uploadimg/cook/959-3.jpg</w:t>
      </w:r>
    </w:p>
    <w:p>
      <w:r>
        <w:t>단계 4: 4. 1의 내부에 수분을 제거한다.</w:t>
      </w:r>
    </w:p>
    <w:p>
      <w:r>
        <w:t>이미지: http://www.foodsafetykorea.go.kr/uploadimg/cook/959-4.jpg</w:t>
      </w:r>
    </w:p>
    <w:p>
      <w:r>
        <w:t>단계 5: 5. 4의 안쪽에 밀가루를 살짝 뿌리고 밀가루가 골고루 잘 묻도록 한다.</w:t>
      </w:r>
    </w:p>
    <w:p>
      <w:r>
        <w:t>이미지: http://www.foodsafetykorea.go.kr/uploadimg/cook/959-5.jpg</w:t>
      </w:r>
    </w:p>
    <w:p>
      <w:r>
        <w:t>단계 6: 6. 준비된 소를 채운 후 잘라둔 꼭지 부분의 뚜껑을 덮어 김 오른 찜통에 20분가량 찐 뒤 4~6등분 하여 낸다.</w:t>
      </w:r>
    </w:p>
    <w:p>
      <w:r>
        <w:t>이미지: http://www.foodsafetykorea.go.kr/uploadimg/cook/959-6.jpg</w:t>
      </w:r>
    </w:p>
    <w:p>
      <w:pPr>
        <w:pStyle w:val="Heading2"/>
      </w:pPr>
      <w:r>
        <w:t>기타 정보</w:t>
      </w:r>
    </w:p>
    <w:p>
      <w:r>
        <w:t xml:space="preserve">해시태그: </w:t>
      </w:r>
    </w:p>
    <w:p>
      <w:r>
        <w:t>변경일자: None</w:t>
      </w:r>
    </w:p>
    <w:p>
      <w:r>
        <w:br w:type="page"/>
      </w:r>
    </w:p>
    <w:p>
      <w:pPr>
        <w:pStyle w:val="Heading1"/>
      </w:pPr>
      <w:r>
        <w:t>두부 샌드위치</w:t>
      </w:r>
    </w:p>
    <w:p>
      <w:pPr>
        <w:pStyle w:val="Heading2"/>
      </w:pPr>
      <w:r>
        <w:t>기본 정보</w:t>
      </w:r>
    </w:p>
    <w:p>
      <w:r>
        <w:t>일련번호: 960</w:t>
      </w:r>
    </w:p>
    <w:p>
      <w:r>
        <w:t>조리방법: 굽기</w:t>
      </w:r>
    </w:p>
    <w:p>
      <w:r>
        <w:t>요리종류: 반찬</w:t>
      </w:r>
    </w:p>
    <w:p>
      <w:pPr>
        <w:pStyle w:val="Heading2"/>
      </w:pPr>
      <w:r>
        <w:t>영양 정보</w:t>
      </w:r>
    </w:p>
    <w:p>
      <w:r>
        <w:t>중량(1인분): g</w:t>
      </w:r>
    </w:p>
    <w:p>
      <w:r>
        <w:t>열량: 190 kcal</w:t>
      </w:r>
    </w:p>
    <w:p>
      <w:r>
        <w:t>탄수화물: 22.3g</w:t>
      </w:r>
    </w:p>
    <w:p>
      <w:r>
        <w:t>단백질: 8.3g</w:t>
      </w:r>
    </w:p>
    <w:p>
      <w:r>
        <w:t>지방: 9.6g</w:t>
      </w:r>
    </w:p>
    <w:p>
      <w:r>
        <w:t>나트륨: 8mg</w:t>
      </w:r>
    </w:p>
    <w:p>
      <w:pPr>
        <w:pStyle w:val="Heading2"/>
      </w:pPr>
      <w:r>
        <w:t>재료 정보</w:t>
      </w:r>
    </w:p>
    <w:p>
      <w:r>
        <w:t>두부 80g, 키위 20g, 오렌지 20g, 토마토 20g, 바나나 20g, 사과 20g, 꿀 10g, 소금적당량, 식용유 5g</w:t>
      </w:r>
    </w:p>
    <w:p>
      <w:pPr>
        <w:pStyle w:val="Heading2"/>
      </w:pPr>
      <w:r>
        <w:t>조리 방법</w:t>
      </w:r>
    </w:p>
    <w:p>
      <w:r>
        <w:t>단계 1: 1. 두부는 3cm 주사위모양으로 썰고 소금을 뿌려 간을 한다.</w:t>
      </w:r>
    </w:p>
    <w:p>
      <w:r>
        <w:t>이미지: http://www.foodsafetykorea.go.kr/uploadimg/cook/960-1.jpg</w:t>
      </w:r>
    </w:p>
    <w:p>
      <w:r>
        <w:t>단계 2: 2. 과일은 5mm 주사위모양으로 썬 뒤 꿀을 넣고 버무린다.</w:t>
      </w:r>
    </w:p>
    <w:p>
      <w:r>
        <w:t>이미지: http://www.foodsafetykorea.go.kr/uploadimg/cook/960-2.jpg</w:t>
      </w:r>
    </w:p>
    <w:p>
      <w:r>
        <w:t>단계 3: 3. 기름을 두른 팬에 1을 넣고 5면을 노릇하게 지진 뒤 종이타월로 기름기를 제거한다.</w:t>
      </w:r>
    </w:p>
    <w:p>
      <w:r>
        <w:t>이미지: http://www.foodsafetykorea.go.kr/uploadimg/cook/960-3.jpg</w:t>
      </w:r>
    </w:p>
    <w:p>
      <w:r>
        <w:t>단계 4: 4. 3의 지지지 않은 한 쪽 면을 숟가락을 이용해 뚫리지 않게 조심스럼게 파낸다.</w:t>
      </w:r>
    </w:p>
    <w:p>
      <w:r>
        <w:t>이미지: http://www.foodsafetykorea.go.kr/uploadimg/cook/960-4.jpg</w:t>
      </w:r>
    </w:p>
    <w:p>
      <w:r>
        <w:t>단계 5: 5. 속을 파낸 두부에 2를 채워 넣는다.</w:t>
      </w:r>
    </w:p>
    <w:p>
      <w:r>
        <w:t>이미지: http://www.foodsafetykorea.go.kr/uploadimg/cook/960-5.jpg</w:t>
      </w:r>
    </w:p>
    <w:p>
      <w:r>
        <w:t>단계 6: 6. 민트로 장식한다</w:t>
      </w:r>
    </w:p>
    <w:p>
      <w:r>
        <w:t>이미지: http://www.foodsafetykorea.go.kr/uploadimg/cook/960-6.jpg</w:t>
      </w:r>
    </w:p>
    <w:p>
      <w:pPr>
        <w:pStyle w:val="Heading2"/>
      </w:pPr>
      <w:r>
        <w:t>기타 정보</w:t>
      </w:r>
    </w:p>
    <w:p>
      <w:r>
        <w:t xml:space="preserve">해시태그: </w:t>
      </w:r>
    </w:p>
    <w:p>
      <w:r>
        <w:t>변경일자: None</w:t>
      </w:r>
    </w:p>
    <w:p>
      <w:r>
        <w:br w:type="page"/>
      </w:r>
    </w:p>
    <w:p>
      <w:pPr>
        <w:pStyle w:val="Heading1"/>
      </w:pPr>
      <w:r>
        <w:t>라이스페이퍼 새우롤</w:t>
      </w:r>
    </w:p>
    <w:p>
      <w:pPr>
        <w:pStyle w:val="Heading2"/>
      </w:pPr>
      <w:r>
        <w:t>기본 정보</w:t>
      </w:r>
    </w:p>
    <w:p>
      <w:r>
        <w:t>일련번호: 961</w:t>
      </w:r>
    </w:p>
    <w:p>
      <w:r>
        <w:t>조리방법: 끓이기</w:t>
      </w:r>
    </w:p>
    <w:p>
      <w:r>
        <w:t>요리종류: 반찬</w:t>
      </w:r>
    </w:p>
    <w:p>
      <w:pPr>
        <w:pStyle w:val="Heading2"/>
      </w:pPr>
      <w:r>
        <w:t>영양 정보</w:t>
      </w:r>
    </w:p>
    <w:p>
      <w:r>
        <w:t>중량(1인분): g</w:t>
      </w:r>
    </w:p>
    <w:p>
      <w:r>
        <w:t>열량: 141.6 kcal</w:t>
      </w:r>
    </w:p>
    <w:p>
      <w:r>
        <w:t>탄수화물: 22.9g</w:t>
      </w:r>
    </w:p>
    <w:p>
      <w:r>
        <w:t>단백질: 7.2g</w:t>
      </w:r>
    </w:p>
    <w:p>
      <w:r>
        <w:t>지방: 2.4g</w:t>
      </w:r>
    </w:p>
    <w:p>
      <w:r>
        <w:t>나트륨: 86mg</w:t>
      </w:r>
    </w:p>
    <w:p>
      <w:pPr>
        <w:pStyle w:val="Heading2"/>
      </w:pPr>
      <w:r>
        <w:t>재료 정보</w:t>
      </w:r>
    </w:p>
    <w:p>
      <w:r>
        <w:t>새우 20g, 홍피망 5g, 팽이버섯 5g, 숙주 15g, 무순 3g, 상추 5g, 차이브 5g, 쌀국수가는것 15g, 라이스페이퍼 20g[새콤 달콤 소스] 양파 5g, 마늘 1g, 홍고추 1g, 청고추 1g, 물전분 약간, 물 약간, 식초 3g, 설탕 1g, 고추기름 약간</w:t>
      </w:r>
    </w:p>
    <w:p>
      <w:pPr>
        <w:pStyle w:val="Heading2"/>
      </w:pPr>
      <w:r>
        <w:t>조리 방법</w:t>
      </w:r>
    </w:p>
    <w:p>
      <w:r>
        <w:t>단계 1: 1. 새우는 끓는 물에 대친 뒤 찬물에 담궈 식히고 껍질을 벗긴다.</w:t>
      </w:r>
    </w:p>
    <w:p>
      <w:r>
        <w:t>이미지: http://www.foodsafetykorea.go.kr/uploadimg/cook/961-1.jpg</w:t>
      </w:r>
    </w:p>
    <w:p>
      <w:r>
        <w:t>단계 2: 2. 홍피망은 얇게 채 썰고 팽이버섯은 밑동을 잘라 준비하고 숙주는 거두절미하여 끓는 물에 데친 뒤 찬물에 식혀서 물기를 빼고 상추는 채 썬다.</w:t>
      </w:r>
    </w:p>
    <w:p>
      <w:r>
        <w:t>이미지: http://www.foodsafetykorea.go.kr/uploadimg/cook/961-2.jpg</w:t>
      </w:r>
    </w:p>
    <w:p>
      <w:r>
        <w:t>단계 3: 3. 쌀국수를 물에 불렸다가 끓는 물에 데친 뒤 찬물에 식혀 물기를 제거한다.</w:t>
      </w:r>
    </w:p>
    <w:p>
      <w:r>
        <w:t>이미지: http://www.foodsafetykorea.go.kr/uploadimg/cook/961-3.jpg</w:t>
      </w:r>
    </w:p>
    <w:p>
      <w:r>
        <w:t>단계 4: 4. 따뜻한 물에 라이스페이퍼를 담궜다가 꺼내 면보 위에 놓고 물기를 살짝 제거하고 1, 2, 3을 올리고 조심스럽게 말아준다.</w:t>
      </w:r>
    </w:p>
    <w:p>
      <w:r>
        <w:t>이미지: http://www.foodsafetykorea.go.kr/uploadimg/cook/961-4.jpg</w:t>
      </w:r>
    </w:p>
    <w:p>
      <w:r>
        <w:t>단계 5: 5. 마늘은 다지고 양파, 홍고추, 청고추는 0.3mm로 잘게 썬다.</w:t>
      </w:r>
    </w:p>
    <w:p>
      <w:r>
        <w:t>이미지: http://www.foodsafetykorea.go.kr/uploadimg/cook/961-5.jpg</w:t>
      </w:r>
    </w:p>
    <w:p>
      <w:r>
        <w:t>단계 6: 6. 팬에 고추기름을 두르고 다진 마늘을 볶다가 양파를 넣고 청, 홍고추를 넣어 살짝 볶은 뒤 물, 식초, 설탕을 넣고 물전분으로 농도를 맞춘다.</w:t>
      </w:r>
    </w:p>
    <w:p>
      <w:r>
        <w:t>이미지: http://www.foodsafetykorea.go.kr/uploadimg/cook/961-6.jpg</w:t>
      </w:r>
    </w:p>
    <w:p>
      <w:pPr>
        <w:pStyle w:val="Heading2"/>
      </w:pPr>
      <w:r>
        <w:t>기타 정보</w:t>
      </w:r>
    </w:p>
    <w:p>
      <w:r>
        <w:t>해시태그: 라이스페이퍼</w:t>
      </w:r>
    </w:p>
    <w:p>
      <w:r>
        <w:t>변경일자: None</w:t>
      </w:r>
    </w:p>
    <w:p>
      <w:r>
        <w:br w:type="page"/>
      </w:r>
    </w:p>
    <w:p>
      <w:pPr>
        <w:pStyle w:val="Heading1"/>
      </w:pPr>
      <w:r>
        <w:t>레몬, 파슬리 빵가루를 입힌 도미</w:t>
      </w:r>
    </w:p>
    <w:p>
      <w:pPr>
        <w:pStyle w:val="Heading2"/>
      </w:pPr>
      <w:r>
        <w:t>기본 정보</w:t>
      </w:r>
    </w:p>
    <w:p>
      <w:r>
        <w:t>일련번호: 962</w:t>
      </w:r>
    </w:p>
    <w:p>
      <w:r>
        <w:t>조리방법: 굽기</w:t>
      </w:r>
    </w:p>
    <w:p>
      <w:r>
        <w:t>요리종류: 반찬</w:t>
      </w:r>
    </w:p>
    <w:p>
      <w:pPr>
        <w:pStyle w:val="Heading2"/>
      </w:pPr>
      <w:r>
        <w:t>영양 정보</w:t>
      </w:r>
    </w:p>
    <w:p>
      <w:r>
        <w:t>중량(1인분): g</w:t>
      </w:r>
    </w:p>
    <w:p>
      <w:r>
        <w:t>열량: 88 kcal</w:t>
      </w:r>
    </w:p>
    <w:p>
      <w:r>
        <w:t>탄수화물: 8.4g</w:t>
      </w:r>
    </w:p>
    <w:p>
      <w:r>
        <w:t>단백질: 10g</w:t>
      </w:r>
    </w:p>
    <w:p>
      <w:r>
        <w:t>지방: 1.7g</w:t>
      </w:r>
    </w:p>
    <w:p>
      <w:r>
        <w:t>나트륨: 62mg</w:t>
      </w:r>
    </w:p>
    <w:p>
      <w:pPr>
        <w:pStyle w:val="Heading2"/>
      </w:pPr>
      <w:r>
        <w:t>재료 정보</w:t>
      </w:r>
    </w:p>
    <w:p>
      <w:r>
        <w:t>도미 40g, 마늘다진것 2g, 빵가루 10g, 버터 1g, 레몬주스 3g, 레몬제스트 2g, 파슬리다진것 2g, 소금적당량, 후추적당량</w:t>
      </w:r>
    </w:p>
    <w:p>
      <w:pPr>
        <w:pStyle w:val="Heading2"/>
      </w:pPr>
      <w:r>
        <w:t>조리 방법</w:t>
      </w:r>
    </w:p>
    <w:p>
      <w:r>
        <w:t>단계 1: 1. 도미에는 소금과 후추로 밑간을 하고 마늘, 파슬리는 다진다.</w:t>
      </w:r>
    </w:p>
    <w:p>
      <w:r>
        <w:t>이미지: http://www.foodsafetykorea.go.kr/uploadimg/cook/962-1.jpg</w:t>
      </w:r>
    </w:p>
    <w:p>
      <w:r>
        <w:t>단계 2: 2. 버터를 두른 팬에 다진 마늘을 넣고 마늘 향을 낸 버터물을 만든다.</w:t>
      </w:r>
    </w:p>
    <w:p>
      <w:r>
        <w:t>이미지: http://www.foodsafetykorea.go.kr/uploadimg/cook/962-2.jpg</w:t>
      </w:r>
    </w:p>
    <w:p>
      <w:r>
        <w:t>단계 3: 3. 2에 빵가루를 섞어 믹싱볼로 옮겨 담는다.</w:t>
      </w:r>
    </w:p>
    <w:p>
      <w:r>
        <w:t>이미지: http://www.foodsafetykorea.go.kr/uploadimg/cook/962-3.jpg</w:t>
      </w:r>
    </w:p>
    <w:p>
      <w:r>
        <w:t>단계 4: 4. 3에 다진 파슬리, 레몬주스, 레몬제스트, 소금, 후추를 넣고 고무주걱으로 잘 섞는다.</w:t>
      </w:r>
    </w:p>
    <w:p>
      <w:r>
        <w:t>이미지: http://www.foodsafetykorea.go.kr/uploadimg/cook/962-4.jpg</w:t>
      </w:r>
    </w:p>
    <w:p>
      <w:r>
        <w:t>단계 5: 5. 도미를 양념하고 도미위에 4을 얹는다.</w:t>
      </w:r>
    </w:p>
    <w:p>
      <w:r>
        <w:t>이미지: http://www.foodsafetykorea.go.kr/uploadimg/cook/962-5.jpg</w:t>
      </w:r>
    </w:p>
    <w:p>
      <w:r>
        <w:t>단계 6: 6. 5를 오븐에 굽는다.</w:t>
      </w:r>
    </w:p>
    <w:p>
      <w:r>
        <w:t>이미지: http://www.foodsafetykorea.go.kr/uploadimg/cook/962-6.jpg</w:t>
      </w:r>
    </w:p>
    <w:p>
      <w:pPr>
        <w:pStyle w:val="Heading2"/>
      </w:pPr>
      <w:r>
        <w:t>기타 정보</w:t>
      </w:r>
    </w:p>
    <w:p>
      <w:r>
        <w:t xml:space="preserve">해시태그: </w:t>
      </w:r>
    </w:p>
    <w:p>
      <w:r>
        <w:t>변경일자: None</w:t>
      </w:r>
    </w:p>
    <w:p>
      <w:r>
        <w:br w:type="page"/>
      </w:r>
    </w:p>
    <w:p>
      <w:pPr>
        <w:pStyle w:val="Heading1"/>
      </w:pPr>
      <w:r>
        <w:t>롤피자</w:t>
      </w:r>
    </w:p>
    <w:p>
      <w:pPr>
        <w:pStyle w:val="Heading2"/>
      </w:pPr>
      <w:r>
        <w:t>기본 정보</w:t>
      </w:r>
    </w:p>
    <w:p>
      <w:r>
        <w:t>일련번호: 964</w:t>
      </w:r>
    </w:p>
    <w:p>
      <w:r>
        <w:t>조리방법: 굽기</w:t>
      </w:r>
    </w:p>
    <w:p>
      <w:r>
        <w:t>요리종류: 후식</w:t>
      </w:r>
    </w:p>
    <w:p>
      <w:pPr>
        <w:pStyle w:val="Heading2"/>
      </w:pPr>
      <w:r>
        <w:t>영양 정보</w:t>
      </w:r>
    </w:p>
    <w:p>
      <w:r>
        <w:t>중량(1인분): g</w:t>
      </w:r>
    </w:p>
    <w:p>
      <w:r>
        <w:t>열량: 374 kcal</w:t>
      </w:r>
    </w:p>
    <w:p>
      <w:r>
        <w:t>탄수화물: 63.8g</w:t>
      </w:r>
    </w:p>
    <w:p>
      <w:r>
        <w:t>단백질: 13.9g</w:t>
      </w:r>
    </w:p>
    <w:p>
      <w:r>
        <w:t>지방: 5g</w:t>
      </w:r>
    </w:p>
    <w:p>
      <w:r>
        <w:t>나트륨: 524mg</w:t>
      </w:r>
    </w:p>
    <w:p>
      <w:pPr>
        <w:pStyle w:val="Heading2"/>
      </w:pPr>
      <w:r>
        <w:t>재료 정보</w:t>
      </w:r>
    </w:p>
    <w:p>
      <w:r>
        <w:t>밀가루중력분 80g, 이스트 2g, 따뜻한물 20g, 소금 1g, 올리브오일 1g, 청피망 10g, 홍피망 10g, 베이컨 5g, 양파 10g, 양송이 5g, 토마토소스 5g, 모짜렐라 치즈 12g, 바질 1g, 오레가노 1g, 파마산치즈 2g</w:t>
      </w:r>
    </w:p>
    <w:p>
      <w:pPr>
        <w:pStyle w:val="Heading2"/>
      </w:pPr>
      <w:r>
        <w:t>조리 방법</w:t>
      </w:r>
    </w:p>
    <w:p>
      <w:r>
        <w:t>단계 1: 1. 볼에 밀가루를 담고 가운데에 웅덩이를 만들어 따뜻한 물과 이스트를 넣어 녹인 후 소금을 넣고 밀가루를 조금씩 섞으며 반죽을 한다.</w:t>
      </w:r>
    </w:p>
    <w:p>
      <w:r>
        <w:t>이미지: http://www.foodsafetykorea.go.kr/uploadimg/cook/964-1.jpg</w:t>
      </w:r>
    </w:p>
    <w:p>
      <w:r>
        <w:t>단계 2: 2. 반죽이 하나로 뭉쳐지면 랩으로 싸서 따뜻한 곳에서 30분 정도 발효시킨다.</w:t>
      </w:r>
    </w:p>
    <w:p>
      <w:r>
        <w:t>이미지: http://www.foodsafetykorea.go.kr/uploadimg/cook/964-2.jpg</w:t>
      </w:r>
    </w:p>
    <w:p>
      <w:r>
        <w:t>단계 3: 3. 발효된 반죽을 밀대를 이용하여 넓게 편다.</w:t>
      </w:r>
    </w:p>
    <w:p>
      <w:r>
        <w:t>이미지: http://www.foodsafetykorea.go.kr/uploadimg/cook/964-3.jpg</w:t>
      </w:r>
    </w:p>
    <w:p>
      <w:r>
        <w:t>단계 4: 4. 청, 홍피망은 꼭지부분을 썰어내고 링 모양으로 썰어 심지를 제거하고 베이컨, 양파, 양송이는 슬라이스 한다.</w:t>
      </w:r>
    </w:p>
    <w:p>
      <w:r>
        <w:t>이미지: http://www.foodsafetykorea.go.kr/uploadimg/cook/964-4.jpg</w:t>
      </w:r>
    </w:p>
    <w:p>
      <w:r>
        <w:t>단계 5: 5. 3을 오븐용 팬에 옮긴 뒤 토마토소스를 바르고 준비된 재료들과 피자치즈를 올린다.</w:t>
      </w:r>
    </w:p>
    <w:p>
      <w:r>
        <w:t>이미지: http://www.foodsafetykorea.go.kr/uploadimg/cook/964-5.jpg</w:t>
      </w:r>
    </w:p>
    <w:p>
      <w:r>
        <w:t>단계 6: 6. 반죽을 말아서 윗부분에 칼집을 넣은 뒤 175℃로 예열된 오븐에 굽는다.</w:t>
      </w:r>
    </w:p>
    <w:p>
      <w:r>
        <w:t>이미지: http://www.foodsafetykorea.go.kr/uploadimg/cook/964-6.jpg</w:t>
      </w:r>
    </w:p>
    <w:p>
      <w:pPr>
        <w:pStyle w:val="Heading2"/>
      </w:pPr>
      <w:r>
        <w:t>기타 정보</w:t>
      </w:r>
    </w:p>
    <w:p>
      <w:r>
        <w:t xml:space="preserve">해시태그: </w:t>
      </w:r>
    </w:p>
    <w:p>
      <w:r>
        <w:t>변경일자: None</w:t>
      </w:r>
    </w:p>
    <w:p>
      <w:r>
        <w:br w:type="page"/>
      </w:r>
    </w:p>
    <w:p>
      <w:pPr>
        <w:pStyle w:val="Heading1"/>
      </w:pPr>
      <w:r>
        <w:t>닭곰탕</w:t>
      </w:r>
    </w:p>
    <w:p>
      <w:pPr>
        <w:pStyle w:val="Heading2"/>
      </w:pPr>
      <w:r>
        <w:t>기본 정보</w:t>
      </w:r>
    </w:p>
    <w:p>
      <w:r>
        <w:t>일련번호: 2991</w:t>
      </w:r>
    </w:p>
    <w:p>
      <w:r>
        <w:t>조리방법: 끓이기</w:t>
      </w:r>
    </w:p>
    <w:p>
      <w:r>
        <w:t>요리종류: 국&amp;찌개</w:t>
      </w:r>
    </w:p>
    <w:p>
      <w:pPr>
        <w:pStyle w:val="Heading2"/>
      </w:pPr>
      <w:r>
        <w:t>영양 정보</w:t>
      </w:r>
    </w:p>
    <w:p>
      <w:r>
        <w:t>중량(1인분): 250g</w:t>
      </w:r>
    </w:p>
    <w:p>
      <w:r>
        <w:t>열량: 46.5 kcal</w:t>
      </w:r>
    </w:p>
    <w:p>
      <w:r>
        <w:t>탄수화물: 2.5g</w:t>
      </w:r>
    </w:p>
    <w:p>
      <w:r>
        <w:t>단백질: 7.6g</w:t>
      </w:r>
    </w:p>
    <w:p>
      <w:r>
        <w:t>지방: 0.7g</w:t>
      </w:r>
    </w:p>
    <w:p>
      <w:r>
        <w:t>나트륨: 63.5mg</w:t>
      </w:r>
    </w:p>
    <w:p>
      <w:pPr>
        <w:pStyle w:val="Heading2"/>
      </w:pPr>
      <w:r>
        <w:t>재료 정보</w:t>
      </w:r>
    </w:p>
    <w:p>
      <w:r>
        <w:t>•필수재료 : 닭 정육(90g), 대파(10g), 무(70g), 양파(20g), 홍고추(5g), 마늘(3g), 청양고추(5g)</w:t>
        <w:br/>
        <w:t>•육수재료 : 닭뼈(200g), 다시마(3g), 대파(5g), 마늘(2g), 물(600g)</w:t>
        <w:br/>
        <w:t>•양념 : 후추(5g)</w:t>
      </w:r>
    </w:p>
    <w:p>
      <w:pPr>
        <w:pStyle w:val="Heading2"/>
      </w:pPr>
      <w:r>
        <w:t>조리 방법</w:t>
      </w:r>
    </w:p>
    <w:p>
      <w:r>
        <w:t>단계 1: 1. 닭정육과 닭뼈를 깨끗이 씻어 물, 마늘, 대파, 다시마를 넣고 육수를 끓인다.</w:t>
      </w:r>
    </w:p>
    <w:p>
      <w:r>
        <w:t>이미지: http://www.foodsafetykorea.go.kr/uploadimg/20230306/20230306031512_1678083312934.jpg</w:t>
      </w:r>
    </w:p>
    <w:p>
      <w:r>
        <w:t>단계 2: 2. 닭 정육이 익으면 건져 잘게 찢는다.</w:t>
      </w:r>
    </w:p>
    <w:p>
      <w:r>
        <w:t>이미지: http://www.foodsafetykorea.go.kr/uploadimg/20230306/20230306031545_1678083345384.jpg</w:t>
      </w:r>
    </w:p>
    <w:p>
      <w:r>
        <w:t>단계 3: 3. 무는 나박썰기하고 대파와 홍고추, 청양고추는 어슷썰기 하고 양파와 마늘은 다진다.</w:t>
      </w:r>
    </w:p>
    <w:p>
      <w:r>
        <w:t>이미지: http://www.foodsafetykorea.go.kr/uploadimg/20230306/20230306031606_1678083366956.jpg</w:t>
      </w:r>
    </w:p>
    <w:p>
      <w:r>
        <w:t>단계 4: 4. 육수가 우러나면 체에 육수를 걸러낸다.</w:t>
      </w:r>
    </w:p>
    <w:p>
      <w:r>
        <w:t>이미지: http://www.foodsafetykorea.go.kr/uploadimg/20230306/20230306031629_1678083389828.jpg</w:t>
      </w:r>
    </w:p>
    <w:p>
      <w:r>
        <w:t>단계 5: 5. 냄비에 마늘을 볶다가 닭고기를 넣고 함께 볶은 뒤 육수와 손질한 채소를 넣어 푹 끓인다.</w:t>
      </w:r>
    </w:p>
    <w:p>
      <w:r>
        <w:t>이미지: http://www.foodsafetykorea.go.kr/uploadimg/20230306/20230306031646_1678083406084.jpg</w:t>
      </w:r>
    </w:p>
    <w:p>
      <w:r>
        <w:t>단계 6: 6. 후추로 간을 해 마무리한다.</w:t>
      </w:r>
    </w:p>
    <w:p>
      <w:r>
        <w:t>이미지: http://www.foodsafetykorea.go.kr/uploadimg/20230306/20230306031705_1678083425528.jpg</w:t>
      </w:r>
    </w:p>
    <w:p>
      <w:pPr>
        <w:pStyle w:val="Heading2"/>
      </w:pPr>
      <w:r>
        <w:t>기타 정보</w:t>
      </w:r>
    </w:p>
    <w:p>
      <w:r>
        <w:t>해시태그: 닭가슴살</w:t>
      </w:r>
    </w:p>
    <w:p>
      <w:r>
        <w:t>변경일자: None</w:t>
      </w:r>
    </w:p>
    <w:p>
      <w:r>
        <w:br w:type="page"/>
      </w:r>
    </w:p>
    <w:p>
      <w:pPr>
        <w:pStyle w:val="Heading1"/>
      </w:pPr>
      <w:r>
        <w:t>미나리버섯고기말이&amp;산채소스</w:t>
      </w:r>
    </w:p>
    <w:p>
      <w:pPr>
        <w:pStyle w:val="Heading2"/>
      </w:pPr>
      <w:r>
        <w:t>기본 정보</w:t>
      </w:r>
    </w:p>
    <w:p>
      <w:r>
        <w:t>일련번호: 3079</w:t>
      </w:r>
    </w:p>
    <w:p>
      <w:r>
        <w:t>조리방법: 굽기</w:t>
      </w:r>
    </w:p>
    <w:p>
      <w:r>
        <w:t>요리종류: 반찬</w:t>
      </w:r>
    </w:p>
    <w:p>
      <w:pPr>
        <w:pStyle w:val="Heading2"/>
      </w:pPr>
      <w:r>
        <w:t>영양 정보</w:t>
      </w:r>
    </w:p>
    <w:p>
      <w:r>
        <w:t>중량(1인분): 153g</w:t>
      </w:r>
    </w:p>
    <w:p>
      <w:r>
        <w:t>열량: 287.6 kcal</w:t>
      </w:r>
    </w:p>
    <w:p>
      <w:r>
        <w:t>탄수화물: 8.7g</w:t>
      </w:r>
    </w:p>
    <w:p>
      <w:r>
        <w:t>단백질: 31.6g</w:t>
      </w:r>
    </w:p>
    <w:p>
      <w:r>
        <w:t>지방: 14.1g</w:t>
      </w:r>
    </w:p>
    <w:p>
      <w:r>
        <w:t>나트륨: 83.6mg</w:t>
      </w:r>
    </w:p>
    <w:p>
      <w:pPr>
        <w:pStyle w:val="Heading2"/>
      </w:pPr>
      <w:r>
        <w:t>재료 정보</w:t>
      </w:r>
    </w:p>
    <w:p>
      <w:r>
        <w:t>돈등심 80g, 새송이버섯 24g, 미나리 18g, 후추 0.3g, 찹쌀가루 15g, 참나물 5g, 취나물 5g, 올리브오일 10g, 땅콩 2g, 파마산치즈 1g, 마늘 1g</w:t>
      </w:r>
    </w:p>
    <w:p>
      <w:pPr>
        <w:pStyle w:val="Heading2"/>
      </w:pPr>
      <w:r>
        <w:t>조리 방법</w:t>
      </w:r>
    </w:p>
    <w:p>
      <w:r>
        <w:t>단계 1: 1. 돈등심은 널찍하게 성형한다.</w:t>
      </w:r>
    </w:p>
    <w:p>
      <w:r>
        <w:t>이미지: http://www.foodsafetykorea.go.kr/uploadimg/20200313/20200313010624_1584072384126.JPG</w:t>
      </w:r>
    </w:p>
    <w:p>
      <w:r>
        <w:t>단계 2: 2. 새송이 버섯은 길게 채썰고, 미나리도 비슷한 사이즈로 썰어 준다.</w:t>
      </w:r>
    </w:p>
    <w:p>
      <w:r>
        <w:t>이미지: http://www.foodsafetykorea.go.kr/uploadimg/20200313/20200313010641_1584072401819.JPG</w:t>
      </w:r>
    </w:p>
    <w:p>
      <w:r>
        <w:t>단계 3: 3. 고기에 미나리, 새송이를 감싸 말아 찹쌀가루를 묻혀 굽는다.</w:t>
      </w:r>
    </w:p>
    <w:p>
      <w:r>
        <w:t>이미지: http://www.foodsafetykorea.go.kr/uploadimg/20200313/20200313010841_1584072521978.JPG</w:t>
      </w:r>
    </w:p>
    <w:p>
      <w:r>
        <w:t>단계 4: 4. 참나물, 취나물, 올리브오일, 땅콩, 마늘, 후추를 믹서에 갈아 소스를 만든다.</w:t>
      </w:r>
    </w:p>
    <w:p>
      <w:r>
        <w:t>이미지: http://www.foodsafetykorea.go.kr/uploadimg/20200313/20200313010854_1584072534740.JPG</w:t>
      </w:r>
    </w:p>
    <w:p>
      <w:r>
        <w:t>단계 5: 5. 소스에 파마산 치즈를 섞어준다.</w:t>
      </w:r>
    </w:p>
    <w:p>
      <w:r>
        <w:t>이미지: http://www.foodsafetykorea.go.kr/uploadimg/20200313/20200313010908_1584072548412.JPG</w:t>
      </w:r>
    </w:p>
    <w:p>
      <w:r>
        <w:t>단계 6: 6. 구워진 고기에 소스를 곁들여 낸다.</w:t>
      </w:r>
    </w:p>
    <w:p>
      <w:r>
        <w:t>이미지: http://www.foodsafetykorea.go.kr/uploadimg/20200313/20200313010923_1584072563077.JPG</w:t>
      </w:r>
    </w:p>
    <w:p>
      <w:pPr>
        <w:pStyle w:val="Heading2"/>
      </w:pPr>
      <w:r>
        <w:t>기타 정보</w:t>
      </w:r>
    </w:p>
    <w:p>
      <w:r>
        <w:t xml:space="preserve">해시태그: </w:t>
      </w:r>
    </w:p>
    <w:p>
      <w:r>
        <w:t>변경일자: None</w:t>
      </w:r>
    </w:p>
    <w:p>
      <w:r>
        <w:br w:type="page"/>
      </w:r>
    </w:p>
    <w:p>
      <w:pPr>
        <w:pStyle w:val="Heading1"/>
      </w:pPr>
      <w:r>
        <w:t>오이파프리카새콤무침</w:t>
      </w:r>
    </w:p>
    <w:p>
      <w:pPr>
        <w:pStyle w:val="Heading2"/>
      </w:pPr>
      <w:r>
        <w:t>기본 정보</w:t>
      </w:r>
    </w:p>
    <w:p>
      <w:r>
        <w:t>일련번호: 3174</w:t>
      </w:r>
    </w:p>
    <w:p>
      <w:r>
        <w:t>조리방법: 기타</w:t>
      </w:r>
    </w:p>
    <w:p>
      <w:r>
        <w:t>요리종류: 반찬</w:t>
      </w:r>
    </w:p>
    <w:p>
      <w:pPr>
        <w:pStyle w:val="Heading2"/>
      </w:pPr>
      <w:r>
        <w:t>영양 정보</w:t>
      </w:r>
    </w:p>
    <w:p>
      <w:r>
        <w:t>중량(1인분): 24g</w:t>
      </w:r>
    </w:p>
    <w:p>
      <w:r>
        <w:t>열량: 11.45 kcal</w:t>
      </w:r>
    </w:p>
    <w:p>
      <w:r>
        <w:t>탄수화물: 2.59g</w:t>
      </w:r>
    </w:p>
    <w:p>
      <w:r>
        <w:t>단백질: 0.18g</w:t>
      </w:r>
    </w:p>
    <w:p>
      <w:r>
        <w:t>지방: 0.04g</w:t>
      </w:r>
    </w:p>
    <w:p>
      <w:r>
        <w:t>나트륨: 1.05mg</w:t>
      </w:r>
    </w:p>
    <w:p>
      <w:pPr>
        <w:pStyle w:val="Heading2"/>
      </w:pPr>
      <w:r>
        <w:t>재료 정보</w:t>
      </w:r>
    </w:p>
    <w:p>
      <w:r>
        <w:t>오이 10g, 파프리카(빨강/노랑) 각 5g, 식초 2g, 설탕 2g</w:t>
      </w:r>
    </w:p>
    <w:p>
      <w:pPr>
        <w:pStyle w:val="Heading2"/>
      </w:pPr>
      <w:r>
        <w:t>조리 방법</w:t>
      </w:r>
    </w:p>
    <w:p>
      <w:r>
        <w:t>단계 1: 1. 오이는 굵은 소금으로 문질러 깨끗이 씻는다.</w:t>
      </w:r>
    </w:p>
    <w:p>
      <w:r>
        <w:t>이미지: http://www.foodsafetykorea.go.kr/uploadimg/20210128/20210128054807_1611823687977.JPG</w:t>
      </w:r>
    </w:p>
    <w:p>
      <w:r>
        <w:t>단계 2: 2. 오이를 적당한 두께로 썰고 4등분 한다.</w:t>
      </w:r>
    </w:p>
    <w:p>
      <w:r>
        <w:t>이미지: http://www.foodsafetykorea.go.kr/uploadimg/20210128/20210128054820_1611823700226.JPG</w:t>
      </w:r>
    </w:p>
    <w:p>
      <w:r>
        <w:t>단계 3: 3. 파프리카는 깨끗이 씻은 후 씨를 제거한다.</w:t>
      </w:r>
    </w:p>
    <w:p>
      <w:r>
        <w:t>이미지: http://www.foodsafetykorea.go.kr/uploadimg/20210128/20210128054835_1611823715831.JPG</w:t>
      </w:r>
    </w:p>
    <w:p>
      <w:r>
        <w:t>단계 4: 4. 파프리카를 적당한 크기로 썬다.</w:t>
      </w:r>
    </w:p>
    <w:p>
      <w:r>
        <w:t>이미지: http://www.foodsafetykorea.go.kr/uploadimg/20210128/20210128054847_1611823727434.JPG</w:t>
      </w:r>
    </w:p>
    <w:p>
      <w:r>
        <w:t>단계 5: 5. 식초, 설탕, 물을 섞어 단촛물을 만든다.</w:t>
      </w:r>
    </w:p>
    <w:p>
      <w:r>
        <w:t>이미지: http://www.foodsafetykorea.go.kr/uploadimg/20210128/20210128054900_1611823740996.JPG</w:t>
      </w:r>
    </w:p>
    <w:p>
      <w:r>
        <w:t>단계 6: 6. 단촛물에 오이, 파프리카를 버무린다.</w:t>
      </w:r>
    </w:p>
    <w:p>
      <w:r>
        <w:t>이미지: http://www.foodsafetykorea.go.kr/uploadimg/20210128/20210128054913_1611823753087.JPG</w:t>
      </w:r>
    </w:p>
    <w:p>
      <w:pPr>
        <w:pStyle w:val="Heading2"/>
      </w:pPr>
      <w:r>
        <w:t>기타 정보</w:t>
      </w:r>
    </w:p>
    <w:p>
      <w:r>
        <w:t xml:space="preserve">해시태그: </w:t>
      </w:r>
    </w:p>
    <w:p>
      <w:r>
        <w:t>변경일자: None</w:t>
      </w:r>
    </w:p>
    <w:p>
      <w:r>
        <w:br w:type="page"/>
      </w:r>
    </w:p>
    <w:p>
      <w:pPr>
        <w:pStyle w:val="Heading1"/>
      </w:pPr>
      <w:r>
        <w:t>양상추샐러드 &amp; 과일드레싱</w:t>
      </w:r>
    </w:p>
    <w:p>
      <w:pPr>
        <w:pStyle w:val="Heading2"/>
      </w:pPr>
      <w:r>
        <w:t>기본 정보</w:t>
      </w:r>
    </w:p>
    <w:p>
      <w:r>
        <w:t>일련번호: 3177</w:t>
      </w:r>
    </w:p>
    <w:p>
      <w:r>
        <w:t>조리방법: 기타</w:t>
      </w:r>
    </w:p>
    <w:p>
      <w:r>
        <w:t>요리종류: 반찬</w:t>
      </w:r>
    </w:p>
    <w:p>
      <w:pPr>
        <w:pStyle w:val="Heading2"/>
      </w:pPr>
      <w:r>
        <w:t>영양 정보</w:t>
      </w:r>
    </w:p>
    <w:p>
      <w:r>
        <w:t>중량(1인분): 200g</w:t>
      </w:r>
    </w:p>
    <w:p>
      <w:r>
        <w:t>열량: 57.4 kcal</w:t>
      </w:r>
    </w:p>
    <w:p>
      <w:r>
        <w:t>탄수화물: 9.9g</w:t>
      </w:r>
    </w:p>
    <w:p>
      <w:r>
        <w:t>단백질: 1.9g</w:t>
      </w:r>
    </w:p>
    <w:p>
      <w:r>
        <w:t>지방: 1.1g</w:t>
      </w:r>
    </w:p>
    <w:p>
      <w:r>
        <w:t>나트륨: 33.8mg</w:t>
      </w:r>
    </w:p>
    <w:p>
      <w:pPr>
        <w:pStyle w:val="Heading2"/>
      </w:pPr>
      <w:r>
        <w:t>재료 정보</w:t>
      </w:r>
    </w:p>
    <w:p>
      <w:r>
        <w:t>•필수 재료 : 양상추(60g), 당근(10g), 적양배추(10g), 치커리(5g)</w:t>
        <w:br/>
        <w:t>•소스 : 사과(20g), 파인애플(15g), 레몬즙(1g)</w:t>
      </w:r>
    </w:p>
    <w:p>
      <w:pPr>
        <w:pStyle w:val="Heading2"/>
      </w:pPr>
      <w:r>
        <w:t>조리 방법</w:t>
      </w:r>
    </w:p>
    <w:p>
      <w:r>
        <w:t>단계 1: 1. 양상추는 깨끗이 씻어 먹기 좋은 크기로 썬다.</w:t>
      </w:r>
    </w:p>
    <w:p>
      <w:r>
        <w:t>이미지: http://www.foodsafetykorea.go.kr/uploadimg/20230309/20230309093710_1678322230252.jpg</w:t>
      </w:r>
    </w:p>
    <w:p>
      <w:r>
        <w:t>단계 2: 2. 당근과 적양배추는 곱게 채 썰고, 치커리는 잘게 썬다.</w:t>
      </w:r>
    </w:p>
    <w:p>
      <w:r>
        <w:t>이미지: http://www.foodsafetykorea.go.kr/uploadimg/20230309/20230309093729_1678322249387.jpg</w:t>
      </w:r>
    </w:p>
    <w:p>
      <w:r>
        <w:t>단계 3: 3. 사과는 껍질과 심을 제거한 뒤 한입 크기로 썬다.</w:t>
      </w:r>
    </w:p>
    <w:p>
      <w:r>
        <w:t>이미지: http://www.foodsafetykorea.go.kr/uploadimg/20230309/20230309093744_1678322264726.jpg</w:t>
      </w:r>
    </w:p>
    <w:p>
      <w:r>
        <w:t>단계 4: 4. 파인애플은 껍질과 심을 제거한 뒤 한입 크기로 썬다.</w:t>
      </w:r>
    </w:p>
    <w:p>
      <w:r>
        <w:t>이미지: http://www.foodsafetykorea.go.kr/uploadimg/20230309/20230309093804_1678322284599.jpg</w:t>
      </w:r>
    </w:p>
    <w:p>
      <w:r>
        <w:t>단계 5: 5. 손질한 과일과 레몬즙을 믹서에 넣어 곱게 갈아 드레싱을 만든다.</w:t>
      </w:r>
    </w:p>
    <w:p>
      <w:r>
        <w:t>이미지: http://www.foodsafetykorea.go.kr/uploadimg/20230309/20230309093823_1678322303857.jpg</w:t>
      </w:r>
    </w:p>
    <w:p>
      <w:r>
        <w:t>단계 6: 6. 양상추와 당근, 적양배추를 접시에 깔고 드레싱을 곁들여 마무리한다.</w:t>
      </w:r>
    </w:p>
    <w:p>
      <w:r>
        <w:t>이미지: http://www.foodsafetykorea.go.kr/uploadimg/20230309/20230309093844_1678322324340.jpg</w:t>
      </w:r>
    </w:p>
    <w:p>
      <w:pPr>
        <w:pStyle w:val="Heading2"/>
      </w:pPr>
      <w:r>
        <w:t>기타 정보</w:t>
      </w:r>
    </w:p>
    <w:p>
      <w:r>
        <w:t xml:space="preserve">해시태그: </w:t>
      </w:r>
    </w:p>
    <w:p>
      <w:r>
        <w:t>변경일자: None</w:t>
      </w:r>
    </w:p>
    <w:p>
      <w:r>
        <w:br w:type="page"/>
      </w:r>
    </w:p>
    <w:p>
      <w:pPr>
        <w:pStyle w:val="Heading1"/>
      </w:pPr>
      <w:r>
        <w:t>시금치들깨무침</w:t>
      </w:r>
    </w:p>
    <w:p>
      <w:pPr>
        <w:pStyle w:val="Heading2"/>
      </w:pPr>
      <w:r>
        <w:t>기본 정보</w:t>
      </w:r>
    </w:p>
    <w:p>
      <w:r>
        <w:t>일련번호: 3181</w:t>
      </w:r>
    </w:p>
    <w:p>
      <w:r>
        <w:t>조리방법: 기타</w:t>
      </w:r>
    </w:p>
    <w:p>
      <w:r>
        <w:t>요리종류: 반찬</w:t>
      </w:r>
    </w:p>
    <w:p>
      <w:pPr>
        <w:pStyle w:val="Heading2"/>
      </w:pPr>
      <w:r>
        <w:t>영양 정보</w:t>
      </w:r>
    </w:p>
    <w:p>
      <w:r>
        <w:t>중량(1인분): 100g</w:t>
      </w:r>
    </w:p>
    <w:p>
      <w:r>
        <w:t>열량: 159.24 kcal</w:t>
      </w:r>
    </w:p>
    <w:p>
      <w:r>
        <w:t>탄수화물: 12.03g</w:t>
      </w:r>
    </w:p>
    <w:p>
      <w:r>
        <w:t>단백질: 10.05g</w:t>
      </w:r>
    </w:p>
    <w:p>
      <w:r>
        <w:t>지방: 7.88g</w:t>
      </w:r>
    </w:p>
    <w:p>
      <w:r>
        <w:t>나트륨: 32.68mg</w:t>
      </w:r>
    </w:p>
    <w:p>
      <w:pPr>
        <w:pStyle w:val="Heading2"/>
      </w:pPr>
      <w:r>
        <w:t>재료 정보</w:t>
      </w:r>
    </w:p>
    <w:p>
      <w:r>
        <w:t>시금치 70g, 파 5g, 마늘 5g, 들깨가루 15g, 통깨 5g, 들기름 5g, 소금(데치는용) 5g</w:t>
      </w:r>
    </w:p>
    <w:p>
      <w:pPr>
        <w:pStyle w:val="Heading2"/>
      </w:pPr>
      <w:r>
        <w:t>조리 방법</w:t>
      </w:r>
    </w:p>
    <w:p>
      <w:r>
        <w:t>단계 1: 1. 파, 마늘은 다진다.</w:t>
      </w:r>
    </w:p>
    <w:p>
      <w:r>
        <w:t>이미지: http://www.foodsafetykorea.go.kr/uploadimg/20210129/20210129102234_1611883354676.JPG</w:t>
      </w:r>
    </w:p>
    <w:p>
      <w:r>
        <w:t>단계 2: 2. 냄비에 물과 소금을 넣고 끓인다.</w:t>
      </w:r>
    </w:p>
    <w:p>
      <w:r>
        <w:t>이미지: http://www.foodsafetykorea.go.kr/uploadimg/20210129/20210129102250_1611883370481.JPG</w:t>
      </w:r>
    </w:p>
    <w:p>
      <w:r>
        <w:t>단계 3: 3. 세척한 시금치를 데친다.</w:t>
      </w:r>
    </w:p>
    <w:p>
      <w:r>
        <w:t>이미지: http://www.foodsafetykorea.go.kr/uploadimg/20210129/20210129102302_1611883382002.JPG</w:t>
      </w:r>
    </w:p>
    <w:p>
      <w:r>
        <w:t>단계 4: 4. 데친 시금치는 찬물에 헹구어 물기를 짠 다음 먹기 좋게 썬다.</w:t>
      </w:r>
    </w:p>
    <w:p>
      <w:r>
        <w:t>이미지: http://www.foodsafetykorea.go.kr/uploadimg/20210129/20210129102315_1611883395132.JPG</w:t>
      </w:r>
    </w:p>
    <w:p>
      <w:r>
        <w:t>단계 5: 5. 시금치에 들깨가루, 파, 마늘, 통깨, 들기름을 넣고 무친다.</w:t>
      </w:r>
    </w:p>
    <w:p>
      <w:r>
        <w:t>이미지: http://www.foodsafetykorea.go.kr/uploadimg/20210129/20210129102327_1611883407007.JPG</w:t>
      </w:r>
    </w:p>
    <w:p>
      <w:r>
        <w:t>단계 6: 6. 접시에 담아서 완성한다.</w:t>
      </w:r>
    </w:p>
    <w:p>
      <w:r>
        <w:t>이미지: http://www.foodsafetykorea.go.kr/uploadimg/20210129/20210129102338_1611883418881.JPG</w:t>
      </w:r>
    </w:p>
    <w:p>
      <w:pPr>
        <w:pStyle w:val="Heading2"/>
      </w:pPr>
      <w:r>
        <w:t>기타 정보</w:t>
      </w:r>
    </w:p>
    <w:p>
      <w:r>
        <w:t xml:space="preserve">해시태그: </w:t>
      </w:r>
    </w:p>
    <w:p>
      <w:r>
        <w:t>변경일자: None</w:t>
      </w:r>
    </w:p>
    <w:p>
      <w:r>
        <w:br w:type="page"/>
      </w:r>
    </w:p>
    <w:p>
      <w:pPr>
        <w:pStyle w:val="Heading1"/>
      </w:pPr>
      <w:r>
        <w:t>채소롤초밥</w:t>
      </w:r>
    </w:p>
    <w:p>
      <w:pPr>
        <w:pStyle w:val="Heading2"/>
      </w:pPr>
      <w:r>
        <w:t>기본 정보</w:t>
      </w:r>
    </w:p>
    <w:p>
      <w:r>
        <w:t>일련번호: 3281</w:t>
      </w:r>
    </w:p>
    <w:p>
      <w:r>
        <w:t>조리방법: 기타</w:t>
      </w:r>
    </w:p>
    <w:p>
      <w:r>
        <w:t>요리종류: 밥</w:t>
      </w:r>
    </w:p>
    <w:p>
      <w:pPr>
        <w:pStyle w:val="Heading2"/>
      </w:pPr>
      <w:r>
        <w:t>영양 정보</w:t>
      </w:r>
    </w:p>
    <w:p>
      <w:r>
        <w:t>중량(1인분): 287.4g</w:t>
      </w:r>
    </w:p>
    <w:p>
      <w:r>
        <w:t>열량: 384.1 kcal</w:t>
      </w:r>
    </w:p>
    <w:p>
      <w:r>
        <w:t>탄수화물: 77.2g</w:t>
      </w:r>
    </w:p>
    <w:p>
      <w:r>
        <w:t>단백질: 7.5g</w:t>
      </w:r>
    </w:p>
    <w:p>
      <w:r>
        <w:t>지방: 5.1g</w:t>
      </w:r>
    </w:p>
    <w:p>
      <w:r>
        <w:t>나트륨: 267.4mg</w:t>
      </w:r>
    </w:p>
    <w:p>
      <w:pPr>
        <w:pStyle w:val="Heading2"/>
      </w:pPr>
      <w:r>
        <w:t>재료 정보</w:t>
      </w:r>
    </w:p>
    <w:p>
      <w:r>
        <w:t>[ 2인분 ] 가지(1개), 오이(1개), 밥(400g), 소금(0.4ts), 다시마가루(2Ts), 매실식초(2ts), 참기름(2Ts), 참깨(2Ts)</w:t>
      </w:r>
    </w:p>
    <w:p>
      <w:pPr>
        <w:pStyle w:val="Heading2"/>
      </w:pPr>
      <w:r>
        <w:t>조리 방법</w:t>
      </w:r>
    </w:p>
    <w:p>
      <w:r>
        <w:t>단계 1: 1. 가지와 오이는 세로로 얇게 썬다.</w:t>
      </w:r>
    </w:p>
    <w:p>
      <w:r>
        <w:t>이미지: https://www.foodsafetykorea.go.kr/common/ecmFileView.do?ecm_file_no=1NxSkgr9E2s</w:t>
      </w:r>
    </w:p>
    <w:p>
      <w:r>
        <w:t>단계 2: 2. 얇게 썬 오이는 소금(0.2ts)에 10분간 절인 뒤 물기를 꼭 짠다.</w:t>
      </w:r>
    </w:p>
    <w:p>
      <w:r>
        <w:t>이미지: https://www.foodsafetykorea.go.kr/common/ecmFileView.do?ecm_file_no=1NxSkgr9E4x</w:t>
      </w:r>
    </w:p>
    <w:p>
      <w:r>
        <w:t>단계 3: 3. 얇게 썬 가지는 약한 불로 달군 마른 팬에 올려 앞뒤로 노릇하게 구워 꺼낸다.</w:t>
      </w:r>
    </w:p>
    <w:p>
      <w:r>
        <w:t>이미지: https://www.foodsafetykorea.go.kr/common/ecmFileView.do?ecm_file_no=1NxSkgr9Et_</w:t>
      </w:r>
    </w:p>
    <w:p>
      <w:r>
        <w:t>단계 4: 4. 밥에 남은 양념을 넣어 고루 섞는다.</w:t>
      </w:r>
    </w:p>
    <w:p>
      <w:r>
        <w:t>이미지: https://www.foodsafetykorea.go.kr/common/ecmFileView.do?ecm_file_no=1NxSkgr9EwQ</w:t>
      </w:r>
    </w:p>
    <w:p>
      <w:r>
        <w:t>단계 5: 5. 소금에 절인 오이와 구운 가지 위에 밥을 한입 크기로 뭉쳐 올린다.</w:t>
      </w:r>
    </w:p>
    <w:p>
      <w:r>
        <w:t>이미지: https://www.foodsafetykorea.go.kr/common/ecmFileView.do?ecm_file_no=1NxSkgr9Ez8</w:t>
      </w:r>
    </w:p>
    <w:p>
      <w:r>
        <w:t>단계 6: 6. 돌돌 말아 그릇에 담아 마무리한다.</w:t>
      </w:r>
    </w:p>
    <w:p>
      <w:r>
        <w:t>이미지: https://www.foodsafetykorea.go.kr/common/ecmFileView.do?ecm_file_no=1NxSkgr9F0W</w:t>
      </w:r>
    </w:p>
    <w:p>
      <w:pPr>
        <w:pStyle w:val="Heading2"/>
      </w:pPr>
      <w:r>
        <w:t>기타 정보</w:t>
      </w:r>
    </w:p>
    <w:p>
      <w:r>
        <w:t xml:space="preserve">해시태그: </w:t>
      </w:r>
    </w:p>
    <w:p>
      <w:r>
        <w:t>변경일자: None</w:t>
      </w:r>
    </w:p>
    <w:p>
      <w:r>
        <w:br w:type="page"/>
      </w:r>
    </w:p>
    <w:p>
      <w:pPr>
        <w:pStyle w:val="Heading1"/>
      </w:pPr>
      <w:r>
        <w:t>미니 떡갈비</w:t>
      </w:r>
    </w:p>
    <w:p>
      <w:pPr>
        <w:pStyle w:val="Heading2"/>
      </w:pPr>
      <w:r>
        <w:t>기본 정보</w:t>
      </w:r>
    </w:p>
    <w:p>
      <w:r>
        <w:t>일련번호: 965</w:t>
      </w:r>
    </w:p>
    <w:p>
      <w:r>
        <w:t>조리방법: 굽기</w:t>
      </w:r>
    </w:p>
    <w:p>
      <w:r>
        <w:t>요리종류: 반찬</w:t>
      </w:r>
    </w:p>
    <w:p>
      <w:pPr>
        <w:pStyle w:val="Heading2"/>
      </w:pPr>
      <w:r>
        <w:t>영양 정보</w:t>
      </w:r>
    </w:p>
    <w:p>
      <w:r>
        <w:t>중량(1인분): g</w:t>
      </w:r>
    </w:p>
    <w:p>
      <w:r>
        <w:t>열량: 145 kcal</w:t>
      </w:r>
    </w:p>
    <w:p>
      <w:r>
        <w:t>탄수화물: 13.5g</w:t>
      </w:r>
    </w:p>
    <w:p>
      <w:r>
        <w:t>단백질: 15g</w:t>
      </w:r>
    </w:p>
    <w:p>
      <w:r>
        <w:t>지방: 3.9g</w:t>
      </w:r>
    </w:p>
    <w:p>
      <w:r>
        <w:t>나트륨: 308mg</w:t>
      </w:r>
    </w:p>
    <w:p>
      <w:pPr>
        <w:pStyle w:val="Heading2"/>
      </w:pPr>
      <w:r>
        <w:t>재료 정보</w:t>
      </w:r>
    </w:p>
    <w:p>
      <w:r>
        <w:t>쇠고기샄코기 80g, 새송이버섯 40g, 밀가루 4g, 잣가루 1g&lt;br /&gt; [떡갈비 양념] 간장 5g, 배즙 5g, 양파즙 5g, 꿀 4g, 다진 파 5g, 다진 마늘 3g, 깨소금 1g, 참기름 1g, 후춧가루 1g</w:t>
      </w:r>
    </w:p>
    <w:p>
      <w:pPr>
        <w:pStyle w:val="Heading2"/>
      </w:pPr>
      <w:r>
        <w:t>조리 방법</w:t>
      </w:r>
    </w:p>
    <w:p>
      <w:r>
        <w:t>단계 1: 1. 소고기는 곱게 다진다.</w:t>
      </w:r>
    </w:p>
    <w:p>
      <w:r>
        <w:t>이미지: http://www.foodsafetykorea.go.kr/uploadimg/cook/965-1.jpg</w:t>
      </w:r>
    </w:p>
    <w:p>
      <w:r>
        <w:t>단계 2: 2. 다진 소고기에 떡갈비 양념을 넣고 골고루 치대 양념한다.</w:t>
      </w:r>
    </w:p>
    <w:p>
      <w:r>
        <w:t>이미지: http://www.foodsafetykorea.go.kr/uploadimg/cook/965-2.jpg</w:t>
      </w:r>
    </w:p>
    <w:p>
      <w:r>
        <w:t>단계 3: 3. 새송이버섯은 폭 1.5cm, 길이 6cm로 썰어 밀가루를 묻힌다.</w:t>
      </w:r>
    </w:p>
    <w:p>
      <w:r>
        <w:t>이미지: http://www.foodsafetykorea.go.kr/uploadimg/cook/965-3.jpg</w:t>
      </w:r>
    </w:p>
    <w:p>
      <w:r>
        <w:t>단계 4: 4. 3에 2를 버섯 위, 아래로 1cm를 남기고 감싸듯이 부쳐 떡갈비를 만든다.</w:t>
      </w:r>
    </w:p>
    <w:p>
      <w:r>
        <w:t>이미지: http://www.foodsafetykorea.go.kr/uploadimg/cook/965-4.jpg</w:t>
      </w:r>
    </w:p>
    <w:p>
      <w:r>
        <w:t>단계 5: 5. 팬에 앞뒤로 타지 않도록 굽는다.</w:t>
      </w:r>
    </w:p>
    <w:p>
      <w:r>
        <w:t>이미지: http://www.foodsafetykorea.go.kr/uploadimg/cook/965-5.jpg</w:t>
      </w:r>
    </w:p>
    <w:p>
      <w:r>
        <w:t>단계 6: 6. 잣가루를 뿌린다.</w:t>
      </w:r>
    </w:p>
    <w:p>
      <w:r>
        <w:t>이미지: http://www.foodsafetykorea.go.kr/uploadimg/cook/965-6.jpg</w:t>
      </w:r>
    </w:p>
    <w:p>
      <w:pPr>
        <w:pStyle w:val="Heading2"/>
      </w:pPr>
      <w:r>
        <w:t>기타 정보</w:t>
      </w:r>
    </w:p>
    <w:p>
      <w:r>
        <w:t xml:space="preserve">해시태그: </w:t>
      </w:r>
    </w:p>
    <w:p>
      <w:r>
        <w:t>변경일자: None</w:t>
      </w:r>
    </w:p>
    <w:p>
      <w:r>
        <w:br w:type="page"/>
      </w:r>
    </w:p>
    <w:p>
      <w:pPr>
        <w:pStyle w:val="Heading1"/>
      </w:pPr>
      <w:r>
        <w:t>배추 달걀볶음</w:t>
      </w:r>
    </w:p>
    <w:p>
      <w:pPr>
        <w:pStyle w:val="Heading2"/>
      </w:pPr>
      <w:r>
        <w:t>기본 정보</w:t>
      </w:r>
    </w:p>
    <w:p>
      <w:r>
        <w:t>일련번호: 966</w:t>
      </w:r>
    </w:p>
    <w:p>
      <w:r>
        <w:t>조리방법: 기타</w:t>
      </w:r>
    </w:p>
    <w:p>
      <w:r>
        <w:t>요리종류: 반찬</w:t>
      </w:r>
    </w:p>
    <w:p>
      <w:pPr>
        <w:pStyle w:val="Heading2"/>
      </w:pPr>
      <w:r>
        <w:t>영양 정보</w:t>
      </w:r>
    </w:p>
    <w:p>
      <w:r>
        <w:t>중량(1인분): g</w:t>
      </w:r>
    </w:p>
    <w:p>
      <w:r>
        <w:t>열량: 1311 kcal</w:t>
      </w:r>
    </w:p>
    <w:p>
      <w:r>
        <w:t>탄수화물: 7.3g</w:t>
      </w:r>
    </w:p>
    <w:p>
      <w:r>
        <w:t>단백질: 8.3g</w:t>
      </w:r>
    </w:p>
    <w:p>
      <w:r>
        <w:t>지방: 7.5g</w:t>
      </w:r>
    </w:p>
    <w:p>
      <w:r>
        <w:t>나트륨: 188mg</w:t>
      </w:r>
    </w:p>
    <w:p>
      <w:pPr>
        <w:pStyle w:val="Heading2"/>
      </w:pPr>
      <w:r>
        <w:t>재료 정보</w:t>
      </w:r>
    </w:p>
    <w:p>
      <w:r>
        <w:t>배추 50g, 달걀 30g, 돼지고기 20g, 파 3g, 생강다진것 2g, 간장 2g, 목이버섯 10g, 닭육수 10g, 물전분 10g, 식용유 3g, 소금적당량</w:t>
      </w:r>
    </w:p>
    <w:p>
      <w:pPr>
        <w:pStyle w:val="Heading2"/>
      </w:pPr>
      <w:r>
        <w:t>조리 방법</w:t>
      </w:r>
    </w:p>
    <w:p>
      <w:r>
        <w:t>단계 1: 1. 배추는 잎을 떼서 크게 썬 다음 3cm 길이로 결대로 찢는다.</w:t>
      </w:r>
    </w:p>
    <w:p>
      <w:r>
        <w:t>이미지: http://www.foodsafetykorea.go.kr/uploadimg/cook/966-1.jpg</w:t>
      </w:r>
    </w:p>
    <w:p>
      <w:r>
        <w:t>단계 2: 2. 기름을 넣어 가열 된 팬에 배추를 넣고 살짝 볶아 낸 후 수분을 제거한다.</w:t>
      </w:r>
    </w:p>
    <w:p>
      <w:r>
        <w:t>이미지: http://www.foodsafetykorea.go.kr/uploadimg/cook/966-2.jpg</w:t>
      </w:r>
    </w:p>
    <w:p>
      <w:r>
        <w:t>단계 3: 3. 달걀을 풀어 팬에 익힌다.</w:t>
      </w:r>
    </w:p>
    <w:p>
      <w:r>
        <w:t>이미지: http://www.foodsafetykorea.go.kr/uploadimg/cook/966-3.jpg</w:t>
      </w:r>
    </w:p>
    <w:p>
      <w:r>
        <w:t>단계 4: 4. 채 썬 돼지고기를 팬에 볶고 파, 다진 생강, 간장을 넣고 다시 볶는다.</w:t>
      </w:r>
    </w:p>
    <w:p>
      <w:r>
        <w:t>이미지: http://www.foodsafetykorea.go.kr/uploadimg/cook/966-4.jpg</w:t>
      </w:r>
    </w:p>
    <w:p>
      <w:r>
        <w:t>단계 5: 5. 4에 목이버섯, 배추, 달걀을 넣고 잘 섞는다.</w:t>
      </w:r>
    </w:p>
    <w:p>
      <w:r>
        <w:t>이미지: http://www.foodsafetykorea.go.kr/uploadimg/cook/966-5.jpg</w:t>
      </w:r>
    </w:p>
    <w:p>
      <w:r>
        <w:t>단계 6: 6. 5에 육수, 소금, 물전분을 넣는다.</w:t>
      </w:r>
    </w:p>
    <w:p>
      <w:r>
        <w:t>이미지: http://www.foodsafetykorea.go.kr/uploadimg/cook/966-6.jpg</w:t>
      </w:r>
    </w:p>
    <w:p>
      <w:pPr>
        <w:pStyle w:val="Heading2"/>
      </w:pPr>
      <w:r>
        <w:t>기타 정보</w:t>
      </w:r>
    </w:p>
    <w:p>
      <w:r>
        <w:t xml:space="preserve">해시태그: </w:t>
      </w:r>
    </w:p>
    <w:p>
      <w:r>
        <w:t>변경일자: None</w:t>
      </w:r>
    </w:p>
    <w:p>
      <w:r>
        <w:br w:type="page"/>
      </w:r>
    </w:p>
    <w:p>
      <w:pPr>
        <w:pStyle w:val="Heading1"/>
      </w:pPr>
      <w:r>
        <w:t>사과와 양파를 곁들인 돼지등심 요리</w:t>
      </w:r>
    </w:p>
    <w:p>
      <w:pPr>
        <w:pStyle w:val="Heading2"/>
      </w:pPr>
      <w:r>
        <w:t>기본 정보</w:t>
      </w:r>
    </w:p>
    <w:p>
      <w:r>
        <w:t>일련번호: 967</w:t>
      </w:r>
    </w:p>
    <w:p>
      <w:r>
        <w:t>조리방법: 굽기</w:t>
      </w:r>
    </w:p>
    <w:p>
      <w:r>
        <w:t>요리종류: 반찬</w:t>
      </w:r>
    </w:p>
    <w:p>
      <w:pPr>
        <w:pStyle w:val="Heading2"/>
      </w:pPr>
      <w:r>
        <w:t>영양 정보</w:t>
      </w:r>
    </w:p>
    <w:p>
      <w:r>
        <w:t>중량(1인분): g</w:t>
      </w:r>
    </w:p>
    <w:p>
      <w:r>
        <w:t>열량: 294 kcal</w:t>
      </w:r>
    </w:p>
    <w:p>
      <w:r>
        <w:t>탄수화물: 6g</w:t>
      </w:r>
    </w:p>
    <w:p>
      <w:r>
        <w:t>단백질: 17.9g</w:t>
      </w:r>
    </w:p>
    <w:p>
      <w:r>
        <w:t>지방: 21g</w:t>
      </w:r>
    </w:p>
    <w:p>
      <w:r>
        <w:t>나트륨: 36mg</w:t>
      </w:r>
    </w:p>
    <w:p>
      <w:pPr>
        <w:pStyle w:val="Heading2"/>
      </w:pPr>
      <w:r>
        <w:t>재료 정보</w:t>
      </w:r>
    </w:p>
    <w:p>
      <w:r>
        <w:t>돼지등심 100g, 오레가노마른것 1g, 바질마른것 1g, 올리브오일 1g, 양파 15g, 사과 20g, 소금적당량, 통후추부순것 2g</w:t>
      </w:r>
    </w:p>
    <w:p>
      <w:pPr>
        <w:pStyle w:val="Heading2"/>
      </w:pPr>
      <w:r>
        <w:t>조리 방법</w:t>
      </w:r>
    </w:p>
    <w:p>
      <w:r>
        <w:t>단계 1: 1. 돼지등심은 4cm 정도 두께로 썬다.</w:t>
      </w:r>
    </w:p>
    <w:p>
      <w:r>
        <w:t>이미지: http://www.foodsafetykorea.go.kr/uploadimg/cook/967-1.jpg</w:t>
      </w:r>
    </w:p>
    <w:p>
      <w:r>
        <w:t>단계 2: 2. 볼에 건오레가노, 건바질, 소금, 통후추 간 것을 섞어 허브 믹스를 만들어 1에 골고루 묻힌다.</w:t>
      </w:r>
    </w:p>
    <w:p>
      <w:r>
        <w:t>이미지: http://www.foodsafetykorea.go.kr/uploadimg/cook/967-2.jpg</w:t>
      </w:r>
    </w:p>
    <w:p>
      <w:r>
        <w:t>단계 3: 3. 팬을 가열하여 올리브오일을 두르고 등심의 양면이 갈색이 되게 구운 뒤 알루미늄 호일에 싸서 오븐에서 완전히 익힌다.</w:t>
      </w:r>
    </w:p>
    <w:p>
      <w:r>
        <w:t>이미지: http://www.foodsafetykorea.go.kr/uploadimg/cook/967-3.jpg</w:t>
      </w:r>
    </w:p>
    <w:p>
      <w:r>
        <w:t>단계 4: 4. 양파는 슬라이스하고, 사과는 껍질과 씨를 제거한 후 얇게 슬라이스 한다.</w:t>
      </w:r>
    </w:p>
    <w:p>
      <w:r>
        <w:t>이미지: http://www.foodsafetykorea.go.kr/uploadimg/cook/967-4.jpg</w:t>
      </w:r>
    </w:p>
    <w:p>
      <w:r>
        <w:t>단계 5: 5.  또 다른 팬에 기름을 두르고 고기가 완전히 익을 동안 양파와 사과를 옅은 갈색이 나도록 볶아준다.</w:t>
      </w:r>
    </w:p>
    <w:p>
      <w:r>
        <w:t>이미지: http://www.foodsafetykorea.go.kr/uploadimg/cook/967-5.jpg</w:t>
      </w:r>
    </w:p>
    <w:p>
      <w:r>
        <w:t>단계 6: 6. 고기가 다 익었으면 꺼내서 적당한 두께로 썰고 볶은 양파와 사과를 곁들인다.</w:t>
      </w:r>
    </w:p>
    <w:p>
      <w:r>
        <w:t>이미지: http://www.foodsafetykorea.go.kr/uploadimg/cook/967-6.jpg</w:t>
      </w:r>
    </w:p>
    <w:p>
      <w:pPr>
        <w:pStyle w:val="Heading2"/>
      </w:pPr>
      <w:r>
        <w:t>기타 정보</w:t>
      </w:r>
    </w:p>
    <w:p>
      <w:r>
        <w:t>해시태그: 등심</w:t>
      </w:r>
    </w:p>
    <w:p>
      <w:r>
        <w:t>변경일자: None</w:t>
      </w:r>
    </w:p>
    <w:p>
      <w:r>
        <w:br w:type="page"/>
      </w:r>
    </w:p>
    <w:p>
      <w:pPr>
        <w:pStyle w:val="Heading1"/>
      </w:pPr>
      <w:r>
        <w:t>새우 속을 채운 리치와 감자튀김</w:t>
      </w:r>
    </w:p>
    <w:p>
      <w:pPr>
        <w:pStyle w:val="Heading2"/>
      </w:pPr>
      <w:r>
        <w:t>기본 정보</w:t>
      </w:r>
    </w:p>
    <w:p>
      <w:r>
        <w:t>일련번호: 969</w:t>
      </w:r>
    </w:p>
    <w:p>
      <w:r>
        <w:t>조리방법: 튀기기</w:t>
      </w:r>
    </w:p>
    <w:p>
      <w:r>
        <w:t>요리종류: 반찬</w:t>
      </w:r>
    </w:p>
    <w:p>
      <w:pPr>
        <w:pStyle w:val="Heading2"/>
      </w:pPr>
      <w:r>
        <w:t>영양 정보</w:t>
      </w:r>
    </w:p>
    <w:p>
      <w:r>
        <w:t>중량(1인분): g</w:t>
      </w:r>
    </w:p>
    <w:p>
      <w:r>
        <w:t>열량: 258 kcal</w:t>
      </w:r>
    </w:p>
    <w:p>
      <w:r>
        <w:t>탄수화물: 24.5g</w:t>
      </w:r>
    </w:p>
    <w:p>
      <w:r>
        <w:t>단백질: 14.7g</w:t>
      </w:r>
    </w:p>
    <w:p>
      <w:r>
        <w:t>지방: 11.5g</w:t>
      </w:r>
    </w:p>
    <w:p>
      <w:r>
        <w:t>나트륨: 196mg</w:t>
      </w:r>
    </w:p>
    <w:p>
      <w:pPr>
        <w:pStyle w:val="Heading2"/>
      </w:pPr>
      <w:r>
        <w:t>재료 정보</w:t>
      </w:r>
    </w:p>
    <w:p>
      <w:r>
        <w:t>새우 60g, 달걀흰자 10g, 실파 5g, 물밤다진것 15g, 소금적당량, 후추적당량, 리치캔 35g, 감자 30g, 전분 3g, 튀김기름 10g [소스] 올ㄹ브오일 1g, 다진 양파 3g, 다진생강 1g, 다진마늘 1g, 고추기름 0.5g, 식초 3g, 설탕 1.5g, 소금적당량, 후추적당량, 전분 1g, 다진 레몬껍질 약간</w:t>
      </w:r>
    </w:p>
    <w:p>
      <w:pPr>
        <w:pStyle w:val="Heading2"/>
      </w:pPr>
      <w:r>
        <w:t>조리 방법</w:t>
      </w:r>
    </w:p>
    <w:p>
      <w:r>
        <w:t>단계 1: 1. 새우는 잘게 다지고 흰자, 소금, 후추와 함께 섞어서 간이 배도록 한다.</w:t>
      </w:r>
    </w:p>
    <w:p>
      <w:r>
        <w:t>이미지: http://www.foodsafetykorea.go.kr/uploadimg/cook/969-1.jpg</w:t>
      </w:r>
    </w:p>
    <w:p>
      <w:r>
        <w:t>단계 2: 2. 다진 물밤과 실파를 1과 섞어준 뒤 종이타월을 이용해서 물기를 제거한 리치의 속의 채운다.</w:t>
      </w:r>
    </w:p>
    <w:p>
      <w:r>
        <w:t>이미지: http://www.foodsafetykorea.go.kr/uploadimg/cook/969-2.jpg</w:t>
      </w:r>
    </w:p>
    <w:p>
      <w:r>
        <w:t>단계 3: 3. 속이 채워진 리치에 전분을 묻혀 기름에 튀긴다.</w:t>
      </w:r>
    </w:p>
    <w:p>
      <w:r>
        <w:t>이미지: http://www.foodsafetykorea.go.kr/uploadimg/cook/969-3.jpg</w:t>
      </w:r>
    </w:p>
    <w:p>
      <w:r>
        <w:t>단계 4: 4. 가열된 팬에 올리브오일을 두르고 양파, 마늘, 생강 다진 것을 살짝 볶는다.</w:t>
      </w:r>
    </w:p>
    <w:p>
      <w:r>
        <w:t>이미지: http://www.foodsafetykorea.go.kr/uploadimg/cook/969-4.jpg</w:t>
      </w:r>
    </w:p>
    <w:p>
      <w:r>
        <w:t>단계 5: 5. 4에 물, 고추기름, 설탕, 소금, 후춧가루를 넣고 간을 한 뒤 물전분으로 농도를 맞춘다.</w:t>
      </w:r>
    </w:p>
    <w:p>
      <w:r>
        <w:t>이미지: http://www.foodsafetykorea.go.kr/uploadimg/cook/969-5.jpg</w:t>
      </w:r>
    </w:p>
    <w:p>
      <w:r>
        <w:t>단계 6: 6. 감자는 껍질을 벗겨 채칼로 얇게 슬라이스 한 뒤 물에 담궈 전분을 빼고 튀겨 접시에 깔고 3, 4를 담는다.</w:t>
      </w:r>
    </w:p>
    <w:p>
      <w:r>
        <w:t>이미지: http://www.foodsafetykorea.go.kr/uploadimg/cook/969-6.jpg</w:t>
      </w:r>
    </w:p>
    <w:p>
      <w:pPr>
        <w:pStyle w:val="Heading2"/>
      </w:pPr>
      <w:r>
        <w:t>기타 정보</w:t>
      </w:r>
    </w:p>
    <w:p>
      <w:r>
        <w:t xml:space="preserve">해시태그: </w:t>
      </w:r>
    </w:p>
    <w:p>
      <w:r>
        <w:t>변경일자: None</w:t>
      </w:r>
    </w:p>
    <w:p>
      <w:r>
        <w:br w:type="page"/>
      </w:r>
    </w:p>
    <w:p>
      <w:pPr>
        <w:pStyle w:val="Heading1"/>
      </w:pPr>
      <w:r>
        <w:t>생선살 완자 찹쌀 찜</w:t>
      </w:r>
    </w:p>
    <w:p>
      <w:pPr>
        <w:pStyle w:val="Heading2"/>
      </w:pPr>
      <w:r>
        <w:t>기본 정보</w:t>
      </w:r>
    </w:p>
    <w:p>
      <w:r>
        <w:t>일련번호: 970</w:t>
      </w:r>
    </w:p>
    <w:p>
      <w:r>
        <w:t>조리방법: 찌기</w:t>
      </w:r>
    </w:p>
    <w:p>
      <w:r>
        <w:t>요리종류: 반찬</w:t>
      </w:r>
    </w:p>
    <w:p>
      <w:pPr>
        <w:pStyle w:val="Heading2"/>
      </w:pPr>
      <w:r>
        <w:t>영양 정보</w:t>
      </w:r>
    </w:p>
    <w:p>
      <w:r>
        <w:t>중량(1인분): g</w:t>
      </w:r>
    </w:p>
    <w:p>
      <w:r>
        <w:t>열량: 213 kcal</w:t>
      </w:r>
    </w:p>
    <w:p>
      <w:r>
        <w:t>탄수화물: 30g</w:t>
      </w:r>
    </w:p>
    <w:p>
      <w:r>
        <w:t>단백질: 20.1g</w:t>
      </w:r>
    </w:p>
    <w:p>
      <w:r>
        <w:t>지방: 0.7g</w:t>
      </w:r>
    </w:p>
    <w:p>
      <w:r>
        <w:t>나트륨: 263mg</w:t>
      </w:r>
    </w:p>
    <w:p>
      <w:pPr>
        <w:pStyle w:val="Heading2"/>
      </w:pPr>
      <w:r>
        <w:t>재료 정보</w:t>
      </w:r>
    </w:p>
    <w:p>
      <w:r>
        <w:t>찹쌀 30g, 치자 5g, 시금치 10g, 당근 10g, 흰살생선 100g [흰 살생선 양념] 달걀흰자 15g, 생강즙 2g, 소금적당량, 흰후춧가루 적당량, 전분 3g</w:t>
      </w:r>
    </w:p>
    <w:p>
      <w:pPr>
        <w:pStyle w:val="Heading2"/>
      </w:pPr>
      <w:r>
        <w:t>조리 방법</w:t>
      </w:r>
    </w:p>
    <w:p>
      <w:r>
        <w:t>단계 1: 1. 찹쌀을 깨끗이 씻어 40분 가량 치차 물에 불린 뒤 물기를 빼고 소금을 약간 넣어 버무리고 마른 면보로 옮겨 수분을 빼면서 반 정도 으깬다.</w:t>
      </w:r>
    </w:p>
    <w:p>
      <w:r>
        <w:t>이미지: http://www.foodsafetykorea.go.kr/uploadimg/cook/970-1.jpg</w:t>
      </w:r>
    </w:p>
    <w:p>
      <w:r>
        <w:t>단계 2: 2. 시금치는 소금물에 데쳐 냉수에 헹군 뒤 물기를 짜서 다지고 당근도 잘게 다진다.</w:t>
      </w:r>
    </w:p>
    <w:p>
      <w:r>
        <w:t>이미지: http://www.foodsafetykorea.go.kr/uploadimg/cook/970-2.jpg</w:t>
      </w:r>
    </w:p>
    <w:p>
      <w:r>
        <w:t>단계 3: 3. 흰 살 생선은 면보로 물기를 꼭 짠 다음 곱게 다지고 끈기가 생기도록 치대면서 생강즙, 소금, 후춧가루를 넣는다.</w:t>
      </w:r>
    </w:p>
    <w:p>
      <w:r>
        <w:t>이미지: http://www.foodsafetykorea.go.kr/uploadimg/cook/970-3.jpg</w:t>
      </w:r>
    </w:p>
    <w:p>
      <w:r>
        <w:t>단계 4: 4. 3에 달걀 흰자, 전분을 첨가하여 계속 치대 끈기가 생기도록 한 뒤 다져놓은 시금치와 당근을 넣어 섞는다.</w:t>
      </w:r>
    </w:p>
    <w:p>
      <w:r>
        <w:t>이미지: http://www.foodsafetykorea.go.kr/uploadimg/cook/970-4.jpg</w:t>
      </w:r>
    </w:p>
    <w:p>
      <w:r>
        <w:t>단계 5: 5. 4를 조금씩 떼어 생선 완자를 만든 뒤 1을 묻힌다.</w:t>
      </w:r>
    </w:p>
    <w:p>
      <w:r>
        <w:t>이미지: http://www.foodsafetykorea.go.kr/uploadimg/cook/970-5.jpg</w:t>
      </w:r>
    </w:p>
    <w:p>
      <w:r>
        <w:t>단계 6: 6. 찜통에 젖은 면보를 깔고 생선 완자가 서로 붙지 않도록 놓고 20분 정도 찐다.</w:t>
      </w:r>
    </w:p>
    <w:p>
      <w:r>
        <w:t>이미지: http://www.foodsafetykorea.go.kr/uploadimg/cook/970-6.jpg</w:t>
      </w:r>
    </w:p>
    <w:p>
      <w:pPr>
        <w:pStyle w:val="Heading2"/>
      </w:pPr>
      <w:r>
        <w:t>기타 정보</w:t>
      </w:r>
    </w:p>
    <w:p>
      <w:r>
        <w:t xml:space="preserve">해시태그: </w:t>
      </w:r>
    </w:p>
    <w:p>
      <w:r>
        <w:t>변경일자: None</w:t>
      </w:r>
    </w:p>
    <w:p>
      <w:r>
        <w:br w:type="page"/>
      </w:r>
    </w:p>
    <w:p>
      <w:pPr>
        <w:pStyle w:val="Heading1"/>
      </w:pPr>
      <w:r>
        <w:t>서양식 씨리얼(뮤즐리)</w:t>
      </w:r>
    </w:p>
    <w:p>
      <w:pPr>
        <w:pStyle w:val="Heading2"/>
      </w:pPr>
      <w:r>
        <w:t>기본 정보</w:t>
      </w:r>
    </w:p>
    <w:p>
      <w:r>
        <w:t>일련번호: 972</w:t>
      </w:r>
    </w:p>
    <w:p>
      <w:r>
        <w:t>조리방법: 기타</w:t>
      </w:r>
    </w:p>
    <w:p>
      <w:r>
        <w:t>요리종류: 일품</w:t>
      </w:r>
    </w:p>
    <w:p>
      <w:pPr>
        <w:pStyle w:val="Heading2"/>
      </w:pPr>
      <w:r>
        <w:t>영양 정보</w:t>
      </w:r>
    </w:p>
    <w:p>
      <w:r>
        <w:t>중량(1인분): g</w:t>
      </w:r>
    </w:p>
    <w:p>
      <w:r>
        <w:t>열량: 159 kcal</w:t>
      </w:r>
    </w:p>
    <w:p>
      <w:r>
        <w:t>탄수화물: 25.8g</w:t>
      </w:r>
    </w:p>
    <w:p>
      <w:r>
        <w:t>단백질: 5.2g</w:t>
      </w:r>
    </w:p>
    <w:p>
      <w:r>
        <w:t>지방: 4.8g</w:t>
      </w:r>
    </w:p>
    <w:p>
      <w:r>
        <w:t>나트륨: 27mg</w:t>
      </w:r>
    </w:p>
    <w:p>
      <w:pPr>
        <w:pStyle w:val="Heading2"/>
      </w:pPr>
      <w:r>
        <w:t>재료 정보</w:t>
      </w:r>
    </w:p>
    <w:p>
      <w:r>
        <w:t>오트밀 15g, 꿀 5g, 플레인 요거트 18g, 아몬드 5g, 사과 8g, 건포도 4g, 우유 30g, 계피가루적당량, 바나나 10g, 키위 10g</w:t>
      </w:r>
    </w:p>
    <w:p>
      <w:pPr>
        <w:pStyle w:val="Heading2"/>
      </w:pPr>
      <w:r>
        <w:t>조리 방법</w:t>
      </w:r>
    </w:p>
    <w:p>
      <w:r>
        <w:t>단계 1: 1. 아몬드는 기름 두르지 않은 팬에 옅은 갈색이 나도록 볶는다.</w:t>
      </w:r>
    </w:p>
    <w:p>
      <w:r>
        <w:t>이미지: http://www.foodsafetykorea.go.kr/uploadimg/cook/972-1.jpg</w:t>
      </w:r>
    </w:p>
    <w:p>
      <w:r>
        <w:t>단계 2: 2. 사과는 껍질을 제거하고 주사위모양으로 썬다.</w:t>
      </w:r>
    </w:p>
    <w:p>
      <w:r>
        <w:t>이미지: http://www.foodsafetykorea.go.kr/uploadimg/cook/972-2.jpg</w:t>
      </w:r>
    </w:p>
    <w:p>
      <w:r>
        <w:t>단계 3: 3. 바나나와 키위는 껍질을 제거하고 사과와 같은 크기로 썬다.</w:t>
      </w:r>
    </w:p>
    <w:p>
      <w:r>
        <w:t>이미지: http://www.foodsafetykorea.go.kr/uploadimg/cook/972-3.jpg</w:t>
      </w:r>
    </w:p>
    <w:p>
      <w:r>
        <w:t>단계 4: 4. 볼에 꿀, 플레인 요거트, 우유를 넣고 잘 섞는다.</w:t>
      </w:r>
    </w:p>
    <w:p>
      <w:r>
        <w:t>이미지: http://www.foodsafetykorea.go.kr/uploadimg/cook/972-4.jpg</w:t>
      </w:r>
    </w:p>
    <w:p>
      <w:r>
        <w:t>단계 5: 5. 깨끗한 볼에 오트밀을 담고 4를 넣어 잘 섞어준다.</w:t>
      </w:r>
    </w:p>
    <w:p>
      <w:r>
        <w:t>이미지: http://www.foodsafetykorea.go.kr/uploadimg/cook/972-5.jpg</w:t>
      </w:r>
    </w:p>
    <w:p>
      <w:r>
        <w:t>단계 6: 6. 5에 준비된 과일과 아몬드, 건포도를 올리고 기호에 따라 계피가루를 뿌린다.</w:t>
      </w:r>
    </w:p>
    <w:p>
      <w:r>
        <w:t>이미지: http://www.foodsafetykorea.go.kr/uploadimg/cook/972-6.jpg</w:t>
      </w:r>
    </w:p>
    <w:p>
      <w:pPr>
        <w:pStyle w:val="Heading2"/>
      </w:pPr>
      <w:r>
        <w:t>기타 정보</w:t>
      </w:r>
    </w:p>
    <w:p>
      <w:r>
        <w:t xml:space="preserve">해시태그: </w:t>
      </w:r>
    </w:p>
    <w:p>
      <w:r>
        <w:t>변경일자: None</w:t>
      </w:r>
    </w:p>
    <w:p>
      <w:r>
        <w:br w:type="page"/>
      </w:r>
    </w:p>
    <w:p>
      <w:pPr>
        <w:pStyle w:val="Heading1"/>
      </w:pPr>
      <w:r>
        <w:t>수퍼 브리또</w:t>
      </w:r>
    </w:p>
    <w:p>
      <w:pPr>
        <w:pStyle w:val="Heading2"/>
      </w:pPr>
      <w:r>
        <w:t>기본 정보</w:t>
      </w:r>
    </w:p>
    <w:p>
      <w:r>
        <w:t>일련번호: 973</w:t>
      </w:r>
    </w:p>
    <w:p>
      <w:r>
        <w:t>조리방법: 볶기</w:t>
      </w:r>
    </w:p>
    <w:p>
      <w:r>
        <w:t>요리종류: 반찬</w:t>
      </w:r>
    </w:p>
    <w:p>
      <w:pPr>
        <w:pStyle w:val="Heading2"/>
      </w:pPr>
      <w:r>
        <w:t>영양 정보</w:t>
      </w:r>
    </w:p>
    <w:p>
      <w:r>
        <w:t>중량(1인분): g</w:t>
      </w:r>
    </w:p>
    <w:p>
      <w:r>
        <w:t>열량: 253 kcal</w:t>
      </w:r>
    </w:p>
    <w:p>
      <w:r>
        <w:t>탄수화물: 40.5g</w:t>
      </w:r>
    </w:p>
    <w:p>
      <w:r>
        <w:t>단백질: 9.4g</w:t>
      </w:r>
    </w:p>
    <w:p>
      <w:r>
        <w:t>지방: 6.4g</w:t>
      </w:r>
    </w:p>
    <w:p>
      <w:r>
        <w:t>나트륨: 110mg</w:t>
      </w:r>
    </w:p>
    <w:p>
      <w:pPr>
        <w:pStyle w:val="Heading2"/>
      </w:pPr>
      <w:r>
        <w:t>재료 정보</w:t>
      </w:r>
    </w:p>
    <w:p>
      <w:r>
        <w:t>양파 10g, 할라피뇨 3g, 쇠고기갈은것 10g, 토마토콩카세 10g, 양상추 10g, 올리브오일 1g, 또띠아8인치 30g, 아보카도 6g, 사워크림 3g, 소금적당량, 후춧가루 적당량[강낭콩 퓨레]강낭콩 40g, 베이컨 2g, 마늘 1g, 양파 10g, 바질마른것 약간 [살사] 배 3g, 오렌지 3g, 레몬주스 2g, 파프리카 가루 1g</w:t>
      </w:r>
    </w:p>
    <w:p>
      <w:pPr>
        <w:pStyle w:val="Heading2"/>
      </w:pPr>
      <w:r>
        <w:t>조리 방법</w:t>
      </w:r>
    </w:p>
    <w:p>
      <w:r>
        <w:t>단계 1: 1. 양파, 할라피뇨는 잘게 다지고 토마토는 끓는 물에 데쳐 껍질과 씨를 제거하고 잘게 썰어 볶다가 간 소고기를 넣고 소금, 후추로 간한다.</w:t>
      </w:r>
    </w:p>
    <w:p>
      <w:r>
        <w:t>이미지: http://www.foodsafetykorea.go.kr/uploadimg/cook/973-1.jpg</w:t>
      </w:r>
    </w:p>
    <w:p>
      <w:r>
        <w:t>단계 2: 2. 베이컨, 마늘, 양파는 잘게 썰고 강낭콩은 체에 받쳐 물기를 제거한다.</w:t>
      </w:r>
    </w:p>
    <w:p>
      <w:r>
        <w:t>이미지: http://www.foodsafetykorea.go.kr/uploadimg/cook/973-2.jpg</w:t>
      </w:r>
    </w:p>
    <w:p>
      <w:r>
        <w:t>단계 3: 3. 팬에 베이컨을 볶아 기름을 제거하고 2의 마늘, 양파를 볶다가 강낭콩을 넣고 건바질 조금, 소금, 후추로 간을 한 뒤 믹서에 갈아 퓨레로 만든다.</w:t>
      </w:r>
    </w:p>
    <w:p>
      <w:r>
        <w:t>이미지: http://www.foodsafetykorea.go.kr/uploadimg/cook/973-3.jpg</w:t>
      </w:r>
    </w:p>
    <w:p>
      <w:r>
        <w:t>단계 4: 4. 배, 오렌지를 1cm 주사위모양으로 썰고 레몬주스, 파프리카 가루와 섞어 살사를 만든다.</w:t>
      </w:r>
    </w:p>
    <w:p>
      <w:r>
        <w:t>이미지: http://www.foodsafetykorea.go.kr/uploadimg/cook/973-4.jpg</w:t>
      </w:r>
    </w:p>
    <w:p>
      <w:r>
        <w:t>단계 5: 5. 기름 없는 팬에 또띠아를 살짝 구운 뒤 강낭콩 퓨레를 얇게 바르고 볶은 소기기, 채 썬 양상추, 아보카도, 베이컨, 토마토, 사워크림을 넣고 만다.</w:t>
      </w:r>
    </w:p>
    <w:p>
      <w:r>
        <w:t>이미지: http://www.foodsafetykorea.go.kr/uploadimg/cook/973-5.jpg</w:t>
      </w:r>
    </w:p>
    <w:p>
      <w:r>
        <w:t>단계 6: 6. 5에 배, 오렌지 살사를 곁들인다.</w:t>
      </w:r>
    </w:p>
    <w:p>
      <w:r>
        <w:t>이미지: http://www.foodsafetykorea.go.kr/uploadimg/cook/973-6.jpg</w:t>
      </w:r>
    </w:p>
    <w:p>
      <w:pPr>
        <w:pStyle w:val="Heading2"/>
      </w:pPr>
      <w:r>
        <w:t>기타 정보</w:t>
      </w:r>
    </w:p>
    <w:p>
      <w:r>
        <w:t xml:space="preserve">해시태그: </w:t>
      </w:r>
    </w:p>
    <w:p>
      <w:r>
        <w:t>변경일자: None</w:t>
      </w:r>
    </w:p>
    <w:p>
      <w:r>
        <w:br w:type="page"/>
      </w:r>
    </w:p>
    <w:p>
      <w:pPr>
        <w:pStyle w:val="Heading1"/>
      </w:pPr>
      <w:r>
        <w:t>아보카도 달걀 샌드위치</w:t>
      </w:r>
    </w:p>
    <w:p>
      <w:pPr>
        <w:pStyle w:val="Heading2"/>
      </w:pPr>
      <w:r>
        <w:t>기본 정보</w:t>
      </w:r>
    </w:p>
    <w:p>
      <w:r>
        <w:t>일련번호: 974</w:t>
      </w:r>
    </w:p>
    <w:p>
      <w:r>
        <w:t>조리방법: 굽기</w:t>
      </w:r>
    </w:p>
    <w:p>
      <w:r>
        <w:t>요리종류: 일품</w:t>
      </w:r>
    </w:p>
    <w:p>
      <w:pPr>
        <w:pStyle w:val="Heading2"/>
      </w:pPr>
      <w:r>
        <w:t>영양 정보</w:t>
      </w:r>
    </w:p>
    <w:p>
      <w:r>
        <w:t>중량(1인분): g</w:t>
      </w:r>
    </w:p>
    <w:p>
      <w:r>
        <w:t>열량: 153 kcal</w:t>
      </w:r>
    </w:p>
    <w:p>
      <w:r>
        <w:t>탄수화물: 20.3g</w:t>
      </w:r>
    </w:p>
    <w:p>
      <w:r>
        <w:t>단백질: 5.9g</w:t>
      </w:r>
    </w:p>
    <w:p>
      <w:r>
        <w:t>지방: 4.9g</w:t>
      </w:r>
    </w:p>
    <w:p>
      <w:r>
        <w:t>나트륨: 272mg</w:t>
      </w:r>
    </w:p>
    <w:p>
      <w:pPr>
        <w:pStyle w:val="Heading2"/>
      </w:pPr>
      <w:r>
        <w:t>재료 정보</w:t>
      </w:r>
    </w:p>
    <w:p>
      <w:r>
        <w:t>달걀 20g, 마요네즈 1g, 디존 머스타드 1g, 레몬주스 2g, 식빵 35g, 아보카도 6g, 워터크레스 1g, 소금 약간, 후추 약간</w:t>
      </w:r>
    </w:p>
    <w:p>
      <w:pPr>
        <w:pStyle w:val="Heading2"/>
      </w:pPr>
      <w:r>
        <w:t>조리 방법</w:t>
      </w:r>
    </w:p>
    <w:p>
      <w:r>
        <w:t>단계 1: 1. 달걀을 완숙으로 삶아 찬물에 담궈 식혀 껍질을 벗긴 뒤 볼에 넣어 포크로 거칠게 으깬다.</w:t>
      </w:r>
    </w:p>
    <w:p>
      <w:r>
        <w:t>이미지: http://www.foodsafetykorea.go.kr/uploadimg/cook/974-1.jpg</w:t>
      </w:r>
    </w:p>
    <w:p>
      <w:r>
        <w:t>단계 2: 2. 으깬 달걀에 머스타드, 레몬주스, 소금, 후춧가루, 마요네즈를 섞는다.</w:t>
      </w:r>
    </w:p>
    <w:p>
      <w:r>
        <w:t>이미지: http://www.foodsafetykorea.go.kr/uploadimg/cook/974-2.jpg</w:t>
      </w:r>
    </w:p>
    <w:p>
      <w:r>
        <w:t>단계 3: 3. 아보카도는 껍질을 제거하고 얇게 슬라이스 한다.</w:t>
      </w:r>
    </w:p>
    <w:p>
      <w:r>
        <w:t>이미지: http://www.foodsafetykorea.go.kr/uploadimg/cook/974-3.jpg</w:t>
      </w:r>
    </w:p>
    <w:p>
      <w:r>
        <w:t>단계 4: 4. 식빵은 노릇하게 양면을 굽는다.</w:t>
      </w:r>
    </w:p>
    <w:p>
      <w:r>
        <w:t>이미지: http://www.foodsafetykorea.go.kr/uploadimg/cook/974-4.jpg</w:t>
      </w:r>
    </w:p>
    <w:p>
      <w:r>
        <w:t>단계 5: 5. 4에 아보카도를 얹고 그 위에 달걀 샐러드를 얹어 식빵으로 덮는다.</w:t>
      </w:r>
    </w:p>
    <w:p>
      <w:r>
        <w:t>이미지: http://www.foodsafetykorea.go.kr/uploadimg/cook/974-5.jpg</w:t>
      </w:r>
    </w:p>
    <w:p>
      <w:r>
        <w:t>단계 6: 6. 샌드위치의 가장자리 부분은 잘라내고 원하는 적당한 크기로 자른다.</w:t>
      </w:r>
    </w:p>
    <w:p>
      <w:r>
        <w:t>이미지: http://www.foodsafetykorea.go.kr/uploadimg/cook/974-6.jpg</w:t>
      </w:r>
    </w:p>
    <w:p>
      <w:pPr>
        <w:pStyle w:val="Heading2"/>
      </w:pPr>
      <w:r>
        <w:t>기타 정보</w:t>
      </w:r>
    </w:p>
    <w:p>
      <w:r>
        <w:t xml:space="preserve">해시태그: </w:t>
      </w:r>
    </w:p>
    <w:p>
      <w:r>
        <w:t>변경일자: None</w:t>
      </w:r>
    </w:p>
    <w:p>
      <w:r>
        <w:br w:type="page"/>
      </w:r>
    </w:p>
    <w:p>
      <w:pPr>
        <w:pStyle w:val="Heading1"/>
      </w:pPr>
      <w:r>
        <w:t>알록달록 시금치 당근 수제비</w:t>
      </w:r>
    </w:p>
    <w:p>
      <w:pPr>
        <w:pStyle w:val="Heading2"/>
      </w:pPr>
      <w:r>
        <w:t>기본 정보</w:t>
      </w:r>
    </w:p>
    <w:p>
      <w:r>
        <w:t>일련번호: 975</w:t>
      </w:r>
    </w:p>
    <w:p>
      <w:r>
        <w:t>조리방법: 끓이기</w:t>
      </w:r>
    </w:p>
    <w:p>
      <w:r>
        <w:t>요리종류: 반찬</w:t>
      </w:r>
    </w:p>
    <w:p>
      <w:pPr>
        <w:pStyle w:val="Heading2"/>
      </w:pPr>
      <w:r>
        <w:t>영양 정보</w:t>
      </w:r>
    </w:p>
    <w:p>
      <w:r>
        <w:t>중량(1인분): g</w:t>
      </w:r>
    </w:p>
    <w:p>
      <w:r>
        <w:t>열량: 236 kcal</w:t>
      </w:r>
    </w:p>
    <w:p>
      <w:r>
        <w:t>탄수화물: 42.3g</w:t>
      </w:r>
    </w:p>
    <w:p>
      <w:r>
        <w:t>단백질: 9.7g</w:t>
      </w:r>
    </w:p>
    <w:p>
      <w:r>
        <w:t>지방: 2.1g</w:t>
      </w:r>
    </w:p>
    <w:p>
      <w:r>
        <w:t>나트륨: 484mg</w:t>
      </w:r>
    </w:p>
    <w:p>
      <w:pPr>
        <w:pStyle w:val="Heading2"/>
      </w:pPr>
      <w:r>
        <w:t>재료 정보</w:t>
      </w:r>
    </w:p>
    <w:p>
      <w:r>
        <w:t>시금치 10g, 당근 15g, 밀가루 50g, 물 10g, 감자 10g, 애호박 15g, 실파 5g, 멸치육수 200g, 다진 마늘 2g, 간장 2g, 소금 1g</w:t>
      </w:r>
    </w:p>
    <w:p>
      <w:pPr>
        <w:pStyle w:val="Heading2"/>
      </w:pPr>
      <w:r>
        <w:t>조리 방법</w:t>
      </w:r>
    </w:p>
    <w:p>
      <w:r>
        <w:t>단계 1: 1. 시금치와 당근은 각각 믹서에 물을 넣고 간다.</w:t>
      </w:r>
    </w:p>
    <w:p>
      <w:r>
        <w:t>이미지: http://www.foodsafetykorea.go.kr/uploadimg/cook/975-1.jpg</w:t>
      </w:r>
    </w:p>
    <w:p>
      <w:r>
        <w:t>단계 2: 2. 밀가루는 반으로 나눠 시금치 즙과 당근 즙을 넣고 소금을 넣어 각각 반죽 한다.</w:t>
      </w:r>
    </w:p>
    <w:p>
      <w:r>
        <w:t>이미지: http://www.foodsafetykorea.go.kr/uploadimg/cook/975-2.jpg</w:t>
      </w:r>
    </w:p>
    <w:p>
      <w:r>
        <w:t>단계 3: 3. 2의 반죽을 직경 1.5cm 정도의 동그란 경단모양으로 빚는다.</w:t>
      </w:r>
    </w:p>
    <w:p>
      <w:r>
        <w:t>이미지: http://www.foodsafetykorea.go.kr/uploadimg/cook/975-3.jpg</w:t>
      </w:r>
    </w:p>
    <w:p>
      <w:r>
        <w:t>단계 4: 4. 감자와 애호박은 1.5cm 주사위모양으로 자르고 실파는 2cm 길이로 썬다.</w:t>
      </w:r>
    </w:p>
    <w:p>
      <w:r>
        <w:t>이미지: http://www.foodsafetykorea.go.kr/uploadimg/cook/975-4.jpg</w:t>
      </w:r>
    </w:p>
    <w:p>
      <w:r>
        <w:t>단계 5: 5. 멸치 육수에 감자, 수제비 경단, 애호박, 다진마늘, 실파 순서로 넣고 끓인다.</w:t>
      </w:r>
    </w:p>
    <w:p>
      <w:r>
        <w:t>이미지: http://www.foodsafetykorea.go.kr/uploadimg/cook/975-5.jpg</w:t>
      </w:r>
    </w:p>
    <w:p>
      <w:r>
        <w:t>단계 6: 6. 5에 간장과 소금으로 간한다.</w:t>
      </w:r>
    </w:p>
    <w:p>
      <w:r>
        <w:t>이미지: http://www.foodsafetykorea.go.kr/uploadimg/cook/975-6.jpg</w:t>
      </w:r>
    </w:p>
    <w:p>
      <w:pPr>
        <w:pStyle w:val="Heading2"/>
      </w:pPr>
      <w:r>
        <w:t>기타 정보</w:t>
      </w:r>
    </w:p>
    <w:p>
      <w:r>
        <w:t xml:space="preserve">해시태그: </w:t>
      </w:r>
    </w:p>
    <w:p>
      <w:r>
        <w:t>변경일자: None</w:t>
      </w:r>
    </w:p>
    <w:p>
      <w:r>
        <w:br w:type="page"/>
      </w:r>
    </w:p>
    <w:p>
      <w:pPr>
        <w:pStyle w:val="Heading1"/>
      </w:pPr>
      <w:r>
        <w:t>인도식만두구이(사모사)</w:t>
      </w:r>
    </w:p>
    <w:p>
      <w:pPr>
        <w:pStyle w:val="Heading2"/>
      </w:pPr>
      <w:r>
        <w:t>기본 정보</w:t>
      </w:r>
    </w:p>
    <w:p>
      <w:r>
        <w:t>일련번호: 977</w:t>
      </w:r>
    </w:p>
    <w:p>
      <w:r>
        <w:t>조리방법: 굽기</w:t>
      </w:r>
    </w:p>
    <w:p>
      <w:r>
        <w:t>요리종류: 일품</w:t>
      </w:r>
    </w:p>
    <w:p>
      <w:pPr>
        <w:pStyle w:val="Heading2"/>
      </w:pPr>
      <w:r>
        <w:t>영양 정보</w:t>
      </w:r>
    </w:p>
    <w:p>
      <w:r>
        <w:t>중량(1인분): g</w:t>
      </w:r>
    </w:p>
    <w:p>
      <w:r>
        <w:t>열량: 156 kcal</w:t>
      </w:r>
    </w:p>
    <w:p>
      <w:r>
        <w:t>탄수화물: 19.9g</w:t>
      </w:r>
    </w:p>
    <w:p>
      <w:r>
        <w:t>단백질: 7.8g</w:t>
      </w:r>
    </w:p>
    <w:p>
      <w:r>
        <w:t>지방: 4.8g</w:t>
      </w:r>
    </w:p>
    <w:p>
      <w:r>
        <w:t>나트륨: 213mg</w:t>
      </w:r>
    </w:p>
    <w:p>
      <w:pPr>
        <w:pStyle w:val="Heading2"/>
      </w:pPr>
      <w:r>
        <w:t>재료 정보</w:t>
      </w:r>
    </w:p>
    <w:p>
      <w:r>
        <w:t>양파다진것 15g, 마늘다진것 2g, 생강다진것 1g, 청고추다진것 1g, 새우다진것 25g, 버터 1g, 레몬주수 1g, 생선육수 3g, 카레가루 2g, 토마토페이스트 3g, 달걀물 5g, 춘권피 20g, 올리브오일 1g</w:t>
      </w:r>
    </w:p>
    <w:p>
      <w:pPr>
        <w:pStyle w:val="Heading2"/>
      </w:pPr>
      <w:r>
        <w:t>조리 방법</w:t>
      </w:r>
    </w:p>
    <w:p>
      <w:r>
        <w:t>단계 1: 1. 양파, 마늘, 생강, 고추, 새우를 다진다.</w:t>
      </w:r>
    </w:p>
    <w:p>
      <w:r>
        <w:t>이미지: http://www.foodsafetykorea.go.kr/uploadimg/cook/977-1.jpg</w:t>
      </w:r>
    </w:p>
    <w:p>
      <w:r>
        <w:t>단계 2: 2. 버터를 두른 팬에 양파, 생강, 마늘, 고추, 카레가루 순으로 볶는다.</w:t>
      </w:r>
    </w:p>
    <w:p>
      <w:r>
        <w:t>이미지: http://www.foodsafetykorea.go.kr/uploadimg/cook/977-2.jpg</w:t>
      </w:r>
    </w:p>
    <w:p>
      <w:r>
        <w:t>단계 3: 3. 2에 토마토페이스트, 레몬즙, 새우를 넣고 볶는다.</w:t>
      </w:r>
    </w:p>
    <w:p>
      <w:r>
        <w:t>이미지: http://www.foodsafetykorea.go.kr/uploadimg/cook/977-3.jpg</w:t>
      </w:r>
    </w:p>
    <w:p>
      <w:r>
        <w:t>단계 4: 4. 3에 육수를 약간 붓고 약한 불로 끓이면서 수분을 증발시킨 뒤 볼에 담아 식힌다.</w:t>
      </w:r>
    </w:p>
    <w:p>
      <w:r>
        <w:t>이미지: http://www.foodsafetykorea.go.kr/uploadimg/cook/977-4.jpg</w:t>
      </w:r>
    </w:p>
    <w:p>
      <w:r>
        <w:t>단계 5: 5. 춘권피에 4를 적당히 넣고 끝부분에 달걀물을 발라 붙여 완성한다.</w:t>
      </w:r>
    </w:p>
    <w:p>
      <w:r>
        <w:t>이미지: http://www.foodsafetykorea.go.kr/uploadimg/cook/977-5.jpg</w:t>
      </w:r>
    </w:p>
    <w:p>
      <w:r>
        <w:t>단계 6: 6. 겉면에 올리브 오일을 약간 발라 오븐 팬에 놓고 170℃ 오븐에서 바삭하게 굽는다.</w:t>
      </w:r>
    </w:p>
    <w:p>
      <w:r>
        <w:t>이미지: http://www.foodsafetykorea.go.kr/uploadimg/cook/977-6.jpg</w:t>
      </w:r>
    </w:p>
    <w:p>
      <w:pPr>
        <w:pStyle w:val="Heading2"/>
      </w:pPr>
      <w:r>
        <w:t>기타 정보</w:t>
      </w:r>
    </w:p>
    <w:p>
      <w:r>
        <w:t>해시태그: 춘권피</w:t>
      </w:r>
    </w:p>
    <w:p>
      <w:r>
        <w:t>변경일자: None</w:t>
      </w:r>
    </w:p>
    <w:p>
      <w:r>
        <w:br w:type="page"/>
      </w:r>
    </w:p>
    <w:p>
      <w:pPr>
        <w:pStyle w:val="Heading1"/>
      </w:pPr>
      <w:r>
        <w:t>중국식 바비큐 폭립</w:t>
      </w:r>
    </w:p>
    <w:p>
      <w:pPr>
        <w:pStyle w:val="Heading2"/>
      </w:pPr>
      <w:r>
        <w:t>기본 정보</w:t>
      </w:r>
    </w:p>
    <w:p>
      <w:r>
        <w:t>일련번호: 979</w:t>
      </w:r>
    </w:p>
    <w:p>
      <w:r>
        <w:t>조리방법: 굽기</w:t>
      </w:r>
    </w:p>
    <w:p>
      <w:r>
        <w:t>요리종류: 반찬</w:t>
      </w:r>
    </w:p>
    <w:p>
      <w:pPr>
        <w:pStyle w:val="Heading2"/>
      </w:pPr>
      <w:r>
        <w:t>영양 정보</w:t>
      </w:r>
    </w:p>
    <w:p>
      <w:r>
        <w:t>중량(1인분): g</w:t>
      </w:r>
    </w:p>
    <w:p>
      <w:r>
        <w:t>열량: 311 kcal</w:t>
      </w:r>
    </w:p>
    <w:p>
      <w:r>
        <w:t>탄수화물: 13.5g</w:t>
      </w:r>
    </w:p>
    <w:p>
      <w:r>
        <w:t>단백질: 22.8g</w:t>
      </w:r>
    </w:p>
    <w:p>
      <w:r>
        <w:t>지방: 18g</w:t>
      </w:r>
    </w:p>
    <w:p>
      <w:r>
        <w:t>나트륨: 352mg</w:t>
      </w:r>
    </w:p>
    <w:p>
      <w:pPr>
        <w:pStyle w:val="Heading2"/>
      </w:pPr>
      <w:r>
        <w:t>재료 정보</w:t>
      </w:r>
    </w:p>
    <w:p>
      <w:r>
        <w:t>돼지갈비(바비큐용) 120g [소스] 양파작게자른것 20g, 마늘다진것 4g, 식용유 1g, 레드와인식초 2g, 황설탕 2g, 꿀 5g, 데미글라스 10g, 토마토케첩 2g, 머스타드 2g, 우스터소스 2g, 케이엔페퍼약간, 소금적당량, 후추적당량</w:t>
      </w:r>
    </w:p>
    <w:p>
      <w:pPr>
        <w:pStyle w:val="Heading2"/>
      </w:pPr>
      <w:r>
        <w:t>조리 방법</w:t>
      </w:r>
    </w:p>
    <w:p>
      <w:r>
        <w:t>단계 1: 1. 소스재료를 볼에 넣고 잘 섞는다.</w:t>
      </w:r>
    </w:p>
    <w:p>
      <w:r>
        <w:t>이미지: http://www.foodsafetykorea.go.kr/uploadimg/cook/979-1.jpg</w:t>
      </w:r>
    </w:p>
    <w:p>
      <w:r>
        <w:t>단계 2: 2. 소스를 돼지갈비에 골고루 바른 뒤 6시간 이상 재운다.</w:t>
      </w:r>
    </w:p>
    <w:p>
      <w:r>
        <w:t>이미지: http://www.foodsafetykorea.go.kr/uploadimg/cook/979-2.jpg</w:t>
      </w:r>
    </w:p>
    <w:p>
      <w:r>
        <w:t>단계 3: 3. 재운 돼지갈비를 호일로 감싼다.</w:t>
      </w:r>
    </w:p>
    <w:p>
      <w:r>
        <w:t>이미지: http://www.foodsafetykorea.go.kr/uploadimg/cook/979-3.jpg</w:t>
      </w:r>
    </w:p>
    <w:p>
      <w:r>
        <w:t>단계 4: 4. 3을 170℃의 오븐에서 30분간 굽는다.</w:t>
      </w:r>
    </w:p>
    <w:p>
      <w:r>
        <w:t>이미지: http://www.foodsafetykorea.go.kr/uploadimg/cook/979-4.jpg</w:t>
      </w:r>
    </w:p>
    <w:p>
      <w:r>
        <w:t>단계 5: 5. 구운 돼지갈비의 호일을 벗긴다.</w:t>
      </w:r>
    </w:p>
    <w:p>
      <w:r>
        <w:t>이미지: http://www.foodsafetykorea.go.kr/uploadimg/cook/979-5.jpg</w:t>
      </w:r>
    </w:p>
    <w:p>
      <w:r>
        <w:t>단계 6: 6. 5의 갈비가 부드러워 질 때까지 약 30분간 소스를 골고루 발라가며 굽는다.</w:t>
      </w:r>
    </w:p>
    <w:p>
      <w:r>
        <w:t>이미지: http://www.foodsafetykorea.go.kr/uploadimg/cook/979-6.jpg</w:t>
      </w:r>
    </w:p>
    <w:p>
      <w:pPr>
        <w:pStyle w:val="Heading2"/>
      </w:pPr>
      <w:r>
        <w:t>기타 정보</w:t>
      </w:r>
    </w:p>
    <w:p>
      <w:r>
        <w:t xml:space="preserve">해시태그: </w:t>
      </w:r>
    </w:p>
    <w:p>
      <w:r>
        <w:t>변경일자: None</w:t>
      </w:r>
    </w:p>
    <w:p>
      <w:r>
        <w:br w:type="page"/>
      </w:r>
    </w:p>
    <w:p>
      <w:pPr>
        <w:pStyle w:val="Heading1"/>
      </w:pPr>
      <w:r>
        <w:t>제주도 빙떡, 귤간장소스</w:t>
      </w:r>
    </w:p>
    <w:p>
      <w:pPr>
        <w:pStyle w:val="Heading2"/>
      </w:pPr>
      <w:r>
        <w:t>기본 정보</w:t>
      </w:r>
    </w:p>
    <w:p>
      <w:r>
        <w:t>일련번호: 2953</w:t>
      </w:r>
    </w:p>
    <w:p>
      <w:r>
        <w:t>조리방법: 기타</w:t>
      </w:r>
    </w:p>
    <w:p>
      <w:r>
        <w:t>요리종류: 반찬</w:t>
      </w:r>
    </w:p>
    <w:p>
      <w:pPr>
        <w:pStyle w:val="Heading2"/>
      </w:pPr>
      <w:r>
        <w:t>영양 정보</w:t>
      </w:r>
    </w:p>
    <w:p>
      <w:r>
        <w:t>중량(1인분): 80g</w:t>
      </w:r>
    </w:p>
    <w:p>
      <w:r>
        <w:t>열량: 94.02 kcal</w:t>
      </w:r>
    </w:p>
    <w:p>
      <w:r>
        <w:t>탄수화물: 20g</w:t>
      </w:r>
    </w:p>
    <w:p>
      <w:r>
        <w:t>단백질: 1.33g</w:t>
      </w:r>
    </w:p>
    <w:p>
      <w:r>
        <w:t>지방: 0.97g</w:t>
      </w:r>
    </w:p>
    <w:p>
      <w:r>
        <w:t>나트륨: 9.56mg</w:t>
      </w:r>
    </w:p>
    <w:p>
      <w:pPr>
        <w:pStyle w:val="Heading2"/>
      </w:pPr>
      <w:r>
        <w:t>재료 정보</w:t>
      </w:r>
    </w:p>
    <w:p>
      <w:r>
        <w:t>메밀가루 50g, 무 30g, 후추 2g, 다시마 2g, 다진 마늘 5g, 다진 파 5g, 저염간장 5g, 통깨 2g, 귤 즙 10g, 참기름 2g</w:t>
      </w:r>
    </w:p>
    <w:p>
      <w:pPr>
        <w:pStyle w:val="Heading2"/>
      </w:pPr>
      <w:r>
        <w:t>조리 방법</w:t>
      </w:r>
    </w:p>
    <w:p>
      <w:r>
        <w:t>단계 1: 1. 메밀가루에 물을 섞어 메밀 반죽을 만든다.</w:t>
      </w:r>
    </w:p>
    <w:p>
      <w:r>
        <w:t>이미지: http://www.foodsafetykorea.go.kr/uploadimg/20190405/20190405055507_1554454507606.jpg</w:t>
      </w:r>
    </w:p>
    <w:p>
      <w:r>
        <w:t>단계 2: 2. 무를 채 썰어 다시마 육수에 삶는다.</w:t>
      </w:r>
    </w:p>
    <w:p>
      <w:r>
        <w:t>이미지: http://www.foodsafetykorea.go.kr/uploadimg/20190405/20190405055525_1554454525900.jpg</w:t>
      </w:r>
    </w:p>
    <w:p>
      <w:r>
        <w:t>단계 3: 3. 다진 파, 마늘을 볶은 뒤 무와 통깨, 참기름과 섞어 버무린다.</w:t>
      </w:r>
    </w:p>
    <w:p>
      <w:r>
        <w:t>이미지: http://www.foodsafetykorea.go.kr/uploadimg/20190405/20190405055539_1554454539480.jpg</w:t>
      </w:r>
    </w:p>
    <w:p>
      <w:r>
        <w:t>단계 4: 4. 전병을 부친 뒤 무를 넣어 만다.</w:t>
      </w:r>
    </w:p>
    <w:p>
      <w:r>
        <w:t>이미지: http://www.foodsafetykorea.go.kr/uploadimg/20190405/20190405055555_1554454555679.jpg</w:t>
      </w:r>
    </w:p>
    <w:p>
      <w:r>
        <w:t>단계 5: 5. 귤 즙을 조린 뒤 저염간장을 넣고 섞는다.</w:t>
      </w:r>
    </w:p>
    <w:p>
      <w:r>
        <w:t>이미지: http://www.foodsafetykorea.go.kr/uploadimg/20190405/20190405055610_1554454570754.jpg</w:t>
      </w:r>
    </w:p>
    <w:p>
      <w:r>
        <w:t>단계 6: 6. 접시에 담는다.</w:t>
      </w:r>
    </w:p>
    <w:p>
      <w:r>
        <w:t>이미지: http://www.foodsafetykorea.go.kr/uploadimg/20190405/20190405055623_1554454583606.jpg</w:t>
      </w:r>
    </w:p>
    <w:p>
      <w:pPr>
        <w:pStyle w:val="Heading2"/>
      </w:pPr>
      <w:r>
        <w:t>기타 정보</w:t>
      </w:r>
    </w:p>
    <w:p>
      <w:r>
        <w:t xml:space="preserve">해시태그: </w:t>
      </w:r>
    </w:p>
    <w:p>
      <w:r>
        <w:t>변경일자: None</w:t>
      </w:r>
    </w:p>
    <w:p>
      <w:r>
        <w:br w:type="page"/>
      </w:r>
    </w:p>
    <w:p>
      <w:pPr>
        <w:pStyle w:val="Heading1"/>
      </w:pPr>
      <w:r>
        <w:t>퓨전떡갈비</w:t>
      </w:r>
    </w:p>
    <w:p>
      <w:pPr>
        <w:pStyle w:val="Heading2"/>
      </w:pPr>
      <w:r>
        <w:t>기본 정보</w:t>
      </w:r>
    </w:p>
    <w:p>
      <w:r>
        <w:t>일련번호: 2992</w:t>
      </w:r>
    </w:p>
    <w:p>
      <w:r>
        <w:t>조리방법: 굽기</w:t>
      </w:r>
    </w:p>
    <w:p>
      <w:r>
        <w:t>요리종류: 반찬</w:t>
      </w:r>
    </w:p>
    <w:p>
      <w:pPr>
        <w:pStyle w:val="Heading2"/>
      </w:pPr>
      <w:r>
        <w:t>영양 정보</w:t>
      </w:r>
    </w:p>
    <w:p>
      <w:r>
        <w:t>중량(1인분): 85g</w:t>
      </w:r>
    </w:p>
    <w:p>
      <w:r>
        <w:t>열량: 195.85 kcal</w:t>
      </w:r>
    </w:p>
    <w:p>
      <w:r>
        <w:t>탄수화물: 24.74g</w:t>
      </w:r>
    </w:p>
    <w:p>
      <w:r>
        <w:t>단백질: 12.58g</w:t>
      </w:r>
    </w:p>
    <w:p>
      <w:r>
        <w:t>지방: 5.18g</w:t>
      </w:r>
    </w:p>
    <w:p>
      <w:r>
        <w:t>나트륨: 265.63mg</w:t>
      </w:r>
    </w:p>
    <w:p>
      <w:pPr>
        <w:pStyle w:val="Heading2"/>
      </w:pPr>
      <w:r>
        <w:t>재료 정보</w:t>
      </w:r>
    </w:p>
    <w:p>
      <w:r>
        <w:t>소고기 40g, 돼지고기 6g, 양파 15g, 배 10g, 마늘 5g, 생강 2g, 저염간장 3g, 찹쌀가루 5g, 참기름 2g, 참깨 5g</w:t>
      </w:r>
    </w:p>
    <w:p>
      <w:pPr>
        <w:pStyle w:val="Heading2"/>
      </w:pPr>
      <w:r>
        <w:t>조리 방법</w:t>
      </w:r>
    </w:p>
    <w:p>
      <w:r>
        <w:t>단계 1: 1. 고기는 곱게 다지고 야채는 껍질을 제거한다.</w:t>
      </w:r>
    </w:p>
    <w:p>
      <w:r>
        <w:t>이미지: http://www.foodsafetykorea.go.kr/uploadimg/20190409/20190409042454_1554794694442.jpg</w:t>
      </w:r>
    </w:p>
    <w:p>
      <w:r>
        <w:t>단계 2: 2. 배는 갈아 즙을 만들고 양파는 다진 뒤 기름을 두르지 않은 팬에 살짝 볶는다.</w:t>
      </w:r>
    </w:p>
    <w:p>
      <w:r>
        <w:t>이미지: http://www.foodsafetykorea.go.kr/uploadimg/20190409/20190409042513_1554794713780.jpg</w:t>
      </w:r>
    </w:p>
    <w:p>
      <w:r>
        <w:t>단계 3: 3. 마늘과 생강을 곱게 다져 배즙과 섞은 뒤 다진 고기에 넣어 치댄다.</w:t>
      </w:r>
    </w:p>
    <w:p>
      <w:r>
        <w:t>이미지: http://www.foodsafetykorea.go.kr/uploadimg/20190409/20190409042540_1554794740636.jpg</w:t>
      </w:r>
    </w:p>
    <w:p>
      <w:r>
        <w:t>단계 4: 4. 떡갈비 반죽에 저염간장, 참기름을 이용해 밑간을 하고 찹쌀가루를 넣어 찰기를 준다.</w:t>
      </w:r>
    </w:p>
    <w:p>
      <w:r>
        <w:t>이미지: http://www.foodsafetykorea.go.kr/uploadimg/20190409/20190409042555_1554794755373.jpg</w:t>
      </w:r>
    </w:p>
    <w:p>
      <w:r>
        <w:t>단계 5: 5. 둥근 모양으로 빚은 뒤 중간을 살짝 눌러 기름을 두른 팬에 굽는다.</w:t>
      </w:r>
    </w:p>
    <w:p>
      <w:r>
        <w:t>이미지: http://www.foodsafetykorea.go.kr/uploadimg/20190409/20190409042613_1554794773000.jpg</w:t>
      </w:r>
    </w:p>
    <w:p>
      <w:r>
        <w:t>단계 6: 6. 170℃ 오븐에 3분 정도 구워 속까지 익힌다.</w:t>
      </w:r>
    </w:p>
    <w:p>
      <w:r>
        <w:t>이미지: http://www.foodsafetykorea.go.kr/uploadimg/20190409/20190409042627_1554794787570.jpg</w:t>
      </w:r>
    </w:p>
    <w:p>
      <w:pPr>
        <w:pStyle w:val="Heading2"/>
      </w:pPr>
      <w:r>
        <w:t>기타 정보</w:t>
      </w:r>
    </w:p>
    <w:p>
      <w:r>
        <w:t xml:space="preserve">해시태그: </w:t>
      </w:r>
    </w:p>
    <w:p>
      <w:r>
        <w:t>변경일자: None</w:t>
      </w:r>
    </w:p>
    <w:p>
      <w:r>
        <w:br w:type="page"/>
      </w:r>
    </w:p>
    <w:p>
      <w:pPr>
        <w:pStyle w:val="Heading1"/>
      </w:pPr>
      <w:r>
        <w:t>마늘칩 감자샐러드</w:t>
      </w:r>
    </w:p>
    <w:p>
      <w:pPr>
        <w:pStyle w:val="Heading2"/>
      </w:pPr>
      <w:r>
        <w:t>기본 정보</w:t>
      </w:r>
    </w:p>
    <w:p>
      <w:r>
        <w:t>일련번호: 2999</w:t>
      </w:r>
    </w:p>
    <w:p>
      <w:r>
        <w:t>조리방법: 기타</w:t>
      </w:r>
    </w:p>
    <w:p>
      <w:r>
        <w:t>요리종류: 반찬</w:t>
      </w:r>
    </w:p>
    <w:p>
      <w:pPr>
        <w:pStyle w:val="Heading2"/>
      </w:pPr>
      <w:r>
        <w:t>영양 정보</w:t>
      </w:r>
    </w:p>
    <w:p>
      <w:r>
        <w:t>중량(1인분): 55g</w:t>
      </w:r>
    </w:p>
    <w:p>
      <w:r>
        <w:t>열량: 80.12 kcal</w:t>
      </w:r>
    </w:p>
    <w:p>
      <w:r>
        <w:t>탄수화물: 10.18g</w:t>
      </w:r>
    </w:p>
    <w:p>
      <w:r>
        <w:t>단백질: 1.19g</w:t>
      </w:r>
    </w:p>
    <w:p>
      <w:r>
        <w:t>지방: 3.85g</w:t>
      </w:r>
    </w:p>
    <w:p>
      <w:r>
        <w:t>나트륨: 51.78mg</w:t>
      </w:r>
    </w:p>
    <w:p>
      <w:pPr>
        <w:pStyle w:val="Heading2"/>
      </w:pPr>
      <w:r>
        <w:t>재료 정보</w:t>
      </w:r>
    </w:p>
    <w:p>
      <w:r>
        <w:t>감자 50g, 마늘 5g, 양파 5g, 마요네즈 10g, 플레인요거트 5g, 머스터드 1g, 설탕 2g, 파슬리 1g</w:t>
      </w:r>
    </w:p>
    <w:p>
      <w:pPr>
        <w:pStyle w:val="Heading2"/>
      </w:pPr>
      <w:r>
        <w:t>조리 방법</w:t>
      </w:r>
    </w:p>
    <w:p>
      <w:r>
        <w:t>단계 1: 1. 감자는 깨끗이 씻어 껍질째 한입 크기로 깍둑썰기 한 뒤 삶는다.</w:t>
      </w:r>
    </w:p>
    <w:p>
      <w:r>
        <w:t>이미지: http://www.foodsafetykorea.go.kr/uploadimg/20190409/20190409050945_1554797385380.jpg</w:t>
      </w:r>
    </w:p>
    <w:p>
      <w:r>
        <w:t>단계 2: 2. 마늘은 얇게 편으로 썬다.</w:t>
      </w:r>
    </w:p>
    <w:p>
      <w:r>
        <w:t>이미지: http://www.foodsafetykorea.go.kr/uploadimg/20190409/20190409050956_1554797396990.jpg</w:t>
      </w:r>
    </w:p>
    <w:p>
      <w:r>
        <w:t>단계 3: 3. 양파는 굵게 다진다.</w:t>
      </w:r>
    </w:p>
    <w:p>
      <w:r>
        <w:t>이미지: http://www.foodsafetykorea.go.kr/uploadimg/20190409/20190409051009_1554797409611.jpg</w:t>
      </w:r>
    </w:p>
    <w:p>
      <w:r>
        <w:t>단계 4: 4. 팬에 식용유를 두르고 다진양파를 볶은 뒤 마늘은 바삭하게 굽는다.</w:t>
      </w:r>
    </w:p>
    <w:p>
      <w:r>
        <w:t>이미지: http://www.foodsafetykorea.go.kr/uploadimg/20190409/20190409051023_1554797423839.jpg</w:t>
      </w:r>
    </w:p>
    <w:p>
      <w:r>
        <w:t>단계 5: 5. 마요네즈, 머스터드, 플레인요거트, 설탕을 섞어 드레싱을 만든다.</w:t>
      </w:r>
    </w:p>
    <w:p>
      <w:r>
        <w:t>이미지: http://www.foodsafetykorea.go.kr/uploadimg/20190409/20190409051039_1554797439434.jpg</w:t>
      </w:r>
    </w:p>
    <w:p>
      <w:r>
        <w:t>단계 6: 6. 감자와 볶은 양파, 드레싱을 골고루 버무리고 마늘칩과 파슬리를 뿌린다.</w:t>
      </w:r>
    </w:p>
    <w:p>
      <w:r>
        <w:t>이미지: http://www.foodsafetykorea.go.kr/uploadimg/20190409/20190409051055_1554797455737.jpg</w:t>
      </w:r>
    </w:p>
    <w:p>
      <w:pPr>
        <w:pStyle w:val="Heading2"/>
      </w:pPr>
      <w:r>
        <w:t>기타 정보</w:t>
      </w:r>
    </w:p>
    <w:p>
      <w:r>
        <w:t>해시태그: 감자</w:t>
      </w:r>
    </w:p>
    <w:p>
      <w:r>
        <w:t>변경일자: None</w:t>
      </w:r>
    </w:p>
    <w:p>
      <w:r>
        <w:br w:type="page"/>
      </w:r>
    </w:p>
    <w:p>
      <w:pPr>
        <w:pStyle w:val="Heading1"/>
      </w:pPr>
      <w:r>
        <w:t>시래기닭조림</w:t>
      </w:r>
    </w:p>
    <w:p>
      <w:pPr>
        <w:pStyle w:val="Heading2"/>
      </w:pPr>
      <w:r>
        <w:t>기본 정보</w:t>
      </w:r>
    </w:p>
    <w:p>
      <w:r>
        <w:t>일련번호: 3082</w:t>
      </w:r>
    </w:p>
    <w:p>
      <w:r>
        <w:t>조리방법: 기타</w:t>
      </w:r>
    </w:p>
    <w:p>
      <w:r>
        <w:t>요리종류: 반찬</w:t>
      </w:r>
    </w:p>
    <w:p>
      <w:pPr>
        <w:pStyle w:val="Heading2"/>
      </w:pPr>
      <w:r>
        <w:t>영양 정보</w:t>
      </w:r>
    </w:p>
    <w:p>
      <w:r>
        <w:t>중량(1인분): 200g</w:t>
      </w:r>
    </w:p>
    <w:p>
      <w:r>
        <w:t>열량: 210.1 kcal</w:t>
      </w:r>
    </w:p>
    <w:p>
      <w:r>
        <w:t>탄수화물: 12.5g</w:t>
      </w:r>
    </w:p>
    <w:p>
      <w:r>
        <w:t>단백질: 19.3g</w:t>
      </w:r>
    </w:p>
    <w:p>
      <w:r>
        <w:t>지방: 9.2g</w:t>
      </w:r>
    </w:p>
    <w:p>
      <w:r>
        <w:t>나트륨: 198.3mg</w:t>
      </w:r>
    </w:p>
    <w:p>
      <w:pPr>
        <w:pStyle w:val="Heading2"/>
      </w:pPr>
      <w:r>
        <w:t>재료 정보</w:t>
      </w:r>
    </w:p>
    <w:p>
      <w:r>
        <w:t>•필수재료 : 닭고기(120g), 무(30g), 당근(20g), 양파(10g), 홍고추(1g), 청고추(1g), 무청시래기(삶은 것, 80g)</w:t>
        <w:br/>
        <w:t>•양념 : 다진마늘(2g), 후추(1g), 저염간장(5g), 설탕(3g), 물엿(5g)</w:t>
      </w:r>
    </w:p>
    <w:p>
      <w:pPr>
        <w:pStyle w:val="Heading2"/>
      </w:pPr>
      <w:r>
        <w:t>조리 방법</w:t>
      </w:r>
    </w:p>
    <w:p>
      <w:r>
        <w:t>단계 1: 1. 닭고기는 부위별로 토막 내어 끓는 물에 살짝 데친다.</w:t>
      </w:r>
    </w:p>
    <w:p>
      <w:r>
        <w:t>이미지: http://www.foodsafetykorea.go.kr/uploadimg/20230307/20230307043826_1678174706548.jpg</w:t>
      </w:r>
    </w:p>
    <w:p>
      <w:r>
        <w:t>단계 2: 2. 데친 닭고기에 양념 재료를 섞어 30분 이상 재운다.</w:t>
      </w:r>
    </w:p>
    <w:p>
      <w:r>
        <w:t>이미지: http://www.foodsafetykorea.go.kr/uploadimg/20230307/20230307043855_1678174735830.jpg</w:t>
      </w:r>
    </w:p>
    <w:p>
      <w:r>
        <w:t>단계 3: 3. 무, 당근, 양파는 사각 썰고, 고추는 송송 썬다.</w:t>
      </w:r>
    </w:p>
    <w:p>
      <w:r>
        <w:t>이미지: http://www.foodsafetykorea.go.kr/uploadimg/20230307/20230307043910_1678174750474.jpg</w:t>
      </w:r>
    </w:p>
    <w:p>
      <w:r>
        <w:t>단계 4: 4. 무청시래기는 끓는 물에 한 번 더 살짝 데치고, 6cm 길이로 썬다.</w:t>
      </w:r>
    </w:p>
    <w:p>
      <w:r>
        <w:t>이미지: http://www.foodsafetykorea.go.kr/uploadimg/20230307/20230307043925_1678174765315.jpg</w:t>
      </w:r>
    </w:p>
    <w:p>
      <w:r>
        <w:t>단계 5: 5. 냄비에 물(30g)과 닭고기, 시래기를 넣고, 청홍고추를 제외한 손질한 채소를 넣어 조린다.</w:t>
      </w:r>
    </w:p>
    <w:p>
      <w:r>
        <w:t>이미지: http://www.foodsafetykorea.go.kr/uploadimg/20230307/20230307043946_1678174786376.jpg</w:t>
      </w:r>
    </w:p>
    <w:p>
      <w:r>
        <w:t>단계 6: 6. 홍고추와 청고추를 올려 마무리한다.</w:t>
      </w:r>
    </w:p>
    <w:p>
      <w:r>
        <w:t>이미지: http://www.foodsafetykorea.go.kr/uploadimg/20230307/20230307044000_1678174800866.jpg</w:t>
      </w:r>
    </w:p>
    <w:p>
      <w:pPr>
        <w:pStyle w:val="Heading2"/>
      </w:pPr>
      <w:r>
        <w:t>기타 정보</w:t>
      </w:r>
    </w:p>
    <w:p>
      <w:r>
        <w:t xml:space="preserve">해시태그: </w:t>
      </w:r>
    </w:p>
    <w:p>
      <w:r>
        <w:t>변경일자: None</w:t>
      </w:r>
    </w:p>
    <w:p>
      <w:r>
        <w:br w:type="page"/>
      </w:r>
    </w:p>
    <w:p>
      <w:pPr>
        <w:pStyle w:val="Heading1"/>
      </w:pPr>
      <w:r>
        <w:t>두부튀김&amp;무소스</w:t>
      </w:r>
    </w:p>
    <w:p>
      <w:pPr>
        <w:pStyle w:val="Heading2"/>
      </w:pPr>
      <w:r>
        <w:t>기본 정보</w:t>
      </w:r>
    </w:p>
    <w:p>
      <w:r>
        <w:t>일련번호: 3084</w:t>
      </w:r>
    </w:p>
    <w:p>
      <w:r>
        <w:t>조리방법: 튀기기</w:t>
      </w:r>
    </w:p>
    <w:p>
      <w:r>
        <w:t>요리종류: 반찬</w:t>
      </w:r>
    </w:p>
    <w:p>
      <w:pPr>
        <w:pStyle w:val="Heading2"/>
      </w:pPr>
      <w:r>
        <w:t>영양 정보</w:t>
      </w:r>
    </w:p>
    <w:p>
      <w:r>
        <w:t>중량(1인분): 106g</w:t>
      </w:r>
    </w:p>
    <w:p>
      <w:r>
        <w:t>열량: 138.1 kcal</w:t>
      </w:r>
    </w:p>
    <w:p>
      <w:r>
        <w:t>탄수화물: 10.8g</w:t>
      </w:r>
    </w:p>
    <w:p>
      <w:r>
        <w:t>단백질: 9.1g</w:t>
      </w:r>
    </w:p>
    <w:p>
      <w:r>
        <w:t>지방: 6.5g</w:t>
      </w:r>
    </w:p>
    <w:p>
      <w:r>
        <w:t>나트륨: 132.8mg</w:t>
      </w:r>
    </w:p>
    <w:p>
      <w:pPr>
        <w:pStyle w:val="Heading2"/>
      </w:pPr>
      <w:r>
        <w:t>재료 정보</w:t>
      </w:r>
    </w:p>
    <w:p>
      <w:r>
        <w:t>두부 70g, 계란 20g, 깻잎 2.5g, 옥수수전분 10g, 식용유 10g, 혼다랑어가쓰오부시 1g, 무 10g, 레몬쥬스 2g, 2배 양조식초 1.5g, 저염간장 3g, 미향 6g, 설탕 1g</w:t>
      </w:r>
    </w:p>
    <w:p>
      <w:pPr>
        <w:pStyle w:val="Heading2"/>
      </w:pPr>
      <w:r>
        <w:t>조리 방법</w:t>
      </w:r>
    </w:p>
    <w:p>
      <w:r>
        <w:t>단계 1: 1. 두부는 2cm의 정사각형으로 썰어 전분과 계란물을 무쳐 기름에 튀긴다.</w:t>
      </w:r>
    </w:p>
    <w:p>
      <w:r>
        <w:t>이미지: http://www.foodsafetykorea.go.kr/uploadimg/20200313/20200313023732_1584077852105.JPG</w:t>
      </w:r>
    </w:p>
    <w:p>
      <w:r>
        <w:t>단계 2: 2. 무는 믹서기나 강판에 갈아준다.</w:t>
      </w:r>
    </w:p>
    <w:p>
      <w:r>
        <w:t>이미지: http://www.foodsafetykorea.go.kr/uploadimg/20200313/20200313023743_1584077863990.JPG</w:t>
      </w:r>
    </w:p>
    <w:p>
      <w:r>
        <w:t>단계 3: 3. 끓는 물에 가쓰오부시를 살짝 넣었다 빼내어 국물을 우려낸다.</w:t>
      </w:r>
    </w:p>
    <w:p>
      <w:r>
        <w:t>이미지: http://www.foodsafetykorea.go.kr/uploadimg/20200313/20200313023756_1584077876100.JPG</w:t>
      </w:r>
    </w:p>
    <w:p>
      <w:r>
        <w:t>단계 4: 4. 무와 가쓰오부시 국물에 설탕, 미향, 레몬즙, 식초, 저염간장을 넣고 섞어준다.</w:t>
      </w:r>
    </w:p>
    <w:p>
      <w:r>
        <w:t>이미지: http://www.foodsafetykorea.go.kr/uploadimg/20200313/20200313023812_1584077892602.JPG</w:t>
      </w:r>
    </w:p>
    <w:p>
      <w:r>
        <w:t>단계 5: 5. 깻잎은 곱게 채를 쳐준다.</w:t>
      </w:r>
    </w:p>
    <w:p>
      <w:r>
        <w:t>이미지: http://www.foodsafetykorea.go.kr/uploadimg/20200313/20200313023824_1584077904445.JPG</w:t>
      </w:r>
    </w:p>
    <w:p>
      <w:r>
        <w:t>단계 6: 6. 접시에 두부와 깻잎을 담고, 소스를 곁들여 낸다.</w:t>
      </w:r>
    </w:p>
    <w:p>
      <w:r>
        <w:t>이미지: http://www.foodsafetykorea.go.kr/uploadimg/20200313/20200313023912_1584077952278.JPG</w:t>
      </w:r>
    </w:p>
    <w:p>
      <w:pPr>
        <w:pStyle w:val="Heading2"/>
      </w:pPr>
      <w:r>
        <w:t>기타 정보</w:t>
      </w:r>
    </w:p>
    <w:p>
      <w:r>
        <w:t xml:space="preserve">해시태그: </w:t>
      </w:r>
    </w:p>
    <w:p>
      <w:r>
        <w:t>변경일자: None</w:t>
      </w:r>
    </w:p>
    <w:p>
      <w:r>
        <w:br w:type="page"/>
      </w:r>
    </w:p>
    <w:p>
      <w:pPr>
        <w:pStyle w:val="Heading1"/>
      </w:pPr>
      <w:r>
        <w:t>오징어튀김&amp;딸기쨈</w:t>
      </w:r>
    </w:p>
    <w:p>
      <w:pPr>
        <w:pStyle w:val="Heading2"/>
      </w:pPr>
      <w:r>
        <w:t>기본 정보</w:t>
      </w:r>
    </w:p>
    <w:p>
      <w:r>
        <w:t>일련번호: 3086</w:t>
      </w:r>
    </w:p>
    <w:p>
      <w:r>
        <w:t>조리방법: 튀기기</w:t>
      </w:r>
    </w:p>
    <w:p>
      <w:r>
        <w:t>요리종류: 반찬</w:t>
      </w:r>
    </w:p>
    <w:p>
      <w:pPr>
        <w:pStyle w:val="Heading2"/>
      </w:pPr>
      <w:r>
        <w:t>영양 정보</w:t>
      </w:r>
    </w:p>
    <w:p>
      <w:r>
        <w:t>중량(1인분): 129g</w:t>
      </w:r>
    </w:p>
    <w:p>
      <w:r>
        <w:t>열량: 591.6 kcal</w:t>
      </w:r>
    </w:p>
    <w:p>
      <w:r>
        <w:t>탄수화물: 39.6g</w:t>
      </w:r>
    </w:p>
    <w:p>
      <w:r>
        <w:t>단백질: 17g</w:t>
      </w:r>
    </w:p>
    <w:p>
      <w:r>
        <w:t>지방: 40.6g</w:t>
      </w:r>
    </w:p>
    <w:p>
      <w:r>
        <w:t>나트륨: 135.9mg</w:t>
      </w:r>
    </w:p>
    <w:p>
      <w:pPr>
        <w:pStyle w:val="Heading2"/>
      </w:pPr>
      <w:r>
        <w:t>재료 정보</w:t>
      </w:r>
    </w:p>
    <w:p>
      <w:r>
        <w:t>오징어 35g, 밀가루 70g, 물 50g, 계란 32.5g 후추 0.1g, 식용유 500g, 딸기쨈 5g</w:t>
      </w:r>
    </w:p>
    <w:p>
      <w:pPr>
        <w:pStyle w:val="Heading2"/>
      </w:pPr>
      <w:r>
        <w:t>조리 방법</w:t>
      </w:r>
    </w:p>
    <w:p>
      <w:r>
        <w:t>단계 1: 1. 오징어를 먹기 좋은 크기로 썬다.</w:t>
      </w:r>
    </w:p>
    <w:p>
      <w:r>
        <w:t>이미지: http://www.foodsafetykorea.go.kr/uploadimg/20200313/20200313053452_1584088492597.JPG</w:t>
      </w:r>
    </w:p>
    <w:p>
      <w:r>
        <w:t>단계 2: 2. 오징어를 살짝 데친 후 물기를 제거한다.</w:t>
      </w:r>
    </w:p>
    <w:p>
      <w:r>
        <w:t>이미지: http://www.foodsafetykorea.go.kr/uploadimg/20200313/20200313053503_1584088503310.JPG</w:t>
      </w:r>
    </w:p>
    <w:p>
      <w:r>
        <w:t>단계 3: 3. 밀가루에 물, 계란, 후추를 넣어 튀김반죽을 만든다.</w:t>
      </w:r>
    </w:p>
    <w:p>
      <w:r>
        <w:t>이미지: http://www.foodsafetykorea.go.kr/uploadimg/20200313/20200313053514_1584088514732.JPG</w:t>
      </w:r>
    </w:p>
    <w:p>
      <w:r>
        <w:t>단계 4: 4. 오징어에 튀김 반죽을 묻혀 식용유에 튀긴다.</w:t>
      </w:r>
    </w:p>
    <w:p>
      <w:r>
        <w:t>이미지: http://www.foodsafetykorea.go.kr/uploadimg/20200313/20200313053526_1584088526973.JPG</w:t>
      </w:r>
    </w:p>
    <w:p>
      <w:r>
        <w:t>단계 5: 5. 키친타올에 올려 기름을 제거한다.</w:t>
      </w:r>
    </w:p>
    <w:p>
      <w:r>
        <w:t>이미지: http://www.foodsafetykorea.go.kr/uploadimg/20200313/20200313053537_1584088537565.JPG</w:t>
      </w:r>
    </w:p>
    <w:p>
      <w:r>
        <w:t>단계 6: 6. 딸기잼과 같이 곁들여 낸다.</w:t>
      </w:r>
    </w:p>
    <w:p>
      <w:r>
        <w:t>이미지: http://www.foodsafetykorea.go.kr/uploadimg/20200313/20200313053550_1584088550945.JPG</w:t>
      </w:r>
    </w:p>
    <w:p>
      <w:pPr>
        <w:pStyle w:val="Heading2"/>
      </w:pPr>
      <w:r>
        <w:t>기타 정보</w:t>
      </w:r>
    </w:p>
    <w:p>
      <w:r>
        <w:t xml:space="preserve">해시태그: </w:t>
      </w:r>
    </w:p>
    <w:p>
      <w:r>
        <w:t>변경일자: None</w:t>
      </w:r>
    </w:p>
    <w:p>
      <w:r>
        <w:br w:type="page"/>
      </w:r>
    </w:p>
    <w:p>
      <w:pPr>
        <w:pStyle w:val="Heading1"/>
      </w:pPr>
      <w:r>
        <w:t>감귤콩샐러드</w:t>
      </w:r>
    </w:p>
    <w:p>
      <w:pPr>
        <w:pStyle w:val="Heading2"/>
      </w:pPr>
      <w:r>
        <w:t>기본 정보</w:t>
      </w:r>
    </w:p>
    <w:p>
      <w:r>
        <w:t>일련번호: 3175</w:t>
      </w:r>
    </w:p>
    <w:p>
      <w:r>
        <w:t>조리방법: 기타</w:t>
      </w:r>
    </w:p>
    <w:p>
      <w:r>
        <w:t>요리종류: 반찬</w:t>
      </w:r>
    </w:p>
    <w:p>
      <w:pPr>
        <w:pStyle w:val="Heading2"/>
      </w:pPr>
      <w:r>
        <w:t>영양 정보</w:t>
      </w:r>
    </w:p>
    <w:p>
      <w:r>
        <w:t>중량(1인분): 72g</w:t>
      </w:r>
    </w:p>
    <w:p>
      <w:r>
        <w:t>열량: 145.7 kcal</w:t>
      </w:r>
    </w:p>
    <w:p>
      <w:r>
        <w:t>탄수화물: 17.73g</w:t>
      </w:r>
    </w:p>
    <w:p>
      <w:r>
        <w:t>단백질: 3.54g</w:t>
      </w:r>
    </w:p>
    <w:p>
      <w:r>
        <w:t>지방: 6.74g</w:t>
      </w:r>
    </w:p>
    <w:p>
      <w:r>
        <w:t>나트륨: 13.62mg</w:t>
      </w:r>
    </w:p>
    <w:p>
      <w:pPr>
        <w:pStyle w:val="Heading2"/>
      </w:pPr>
      <w:r>
        <w:t>재료 정보</w:t>
      </w:r>
    </w:p>
    <w:p>
      <w:r>
        <w:t>감귤 20g, 완두콩 8g, 수수 4g, 율무 10g, 병아리콩 20g, 유자청 10g, 치커리 6g, 올리브오일 10g</w:t>
      </w:r>
    </w:p>
    <w:p>
      <w:pPr>
        <w:pStyle w:val="Heading2"/>
      </w:pPr>
      <w:r>
        <w:t>조리 방법</w:t>
      </w:r>
    </w:p>
    <w:p>
      <w:r>
        <w:t>단계 1: 1. 감귤은 껍질을 제거하고 알을 분리하여 반을 갈라 준다.</w:t>
      </w:r>
    </w:p>
    <w:p>
      <w:r>
        <w:t>이미지: http://www.foodsafetykorea.go.kr/uploadimg/20210128/20210128055129_1611823889463.JPG</w:t>
      </w:r>
    </w:p>
    <w:p>
      <w:r>
        <w:t>단계 2: 2. 치커리는 한입크기로 썰어 준비한다.</w:t>
      </w:r>
    </w:p>
    <w:p>
      <w:r>
        <w:t>이미지: http://www.foodsafetykorea.go.kr/uploadimg/20210128/20210128055142_1611823902804.JPG</w:t>
      </w:r>
    </w:p>
    <w:p>
      <w:r>
        <w:t>단계 3: 3. 완두콩, 수수, 율무, 병아리콩은 하루 전에 물에 불린 후 삶아준다.</w:t>
      </w:r>
    </w:p>
    <w:p>
      <w:r>
        <w:t>이미지: http://www.foodsafetykorea.go.kr/uploadimg/20210128/20210128055156_1611823916060.JPG</w:t>
      </w:r>
    </w:p>
    <w:p>
      <w:r>
        <w:t>단계 4: 4. 삶은 콩은 체에 받쳐 물기를 제거한다.</w:t>
      </w:r>
    </w:p>
    <w:p>
      <w:r>
        <w:t>이미지: http://www.foodsafetykorea.go.kr/uploadimg/20210128/20210128055214_1611823934480.JPG</w:t>
      </w:r>
    </w:p>
    <w:p>
      <w:r>
        <w:t>단계 5: 5. 손질한 재료를 모두 섞는다.</w:t>
      </w:r>
    </w:p>
    <w:p>
      <w:r>
        <w:t>이미지: http://www.foodsafetykorea.go.kr/uploadimg/20210128/20210128055227_1611823947471.JPG</w:t>
      </w:r>
    </w:p>
    <w:p>
      <w:r>
        <w:t>단계 6: 6. 올리브오일과 유자청을 넣어 버무린다.</w:t>
      </w:r>
    </w:p>
    <w:p>
      <w:r>
        <w:t>이미지: http://www.foodsafetykorea.go.kr/uploadimg/20210128/20210128055240_1611823960715.JPG</w:t>
      </w:r>
    </w:p>
    <w:p>
      <w:pPr>
        <w:pStyle w:val="Heading2"/>
      </w:pPr>
      <w:r>
        <w:t>기타 정보</w:t>
      </w:r>
    </w:p>
    <w:p>
      <w:r>
        <w:t xml:space="preserve">해시태그: </w:t>
      </w:r>
    </w:p>
    <w:p>
      <w:r>
        <w:t>변경일자: None</w:t>
      </w:r>
    </w:p>
    <w:p>
      <w:r>
        <w:br w:type="page"/>
      </w:r>
    </w:p>
    <w:p>
      <w:pPr>
        <w:pStyle w:val="Heading1"/>
      </w:pPr>
      <w:r>
        <w:t>바질향이 향긋한 고구마 찰 바케트</w:t>
      </w:r>
    </w:p>
    <w:p>
      <w:pPr>
        <w:pStyle w:val="Heading2"/>
      </w:pPr>
      <w:r>
        <w:t>기본 정보</w:t>
      </w:r>
    </w:p>
    <w:p>
      <w:r>
        <w:t>일련번호: 3190</w:t>
      </w:r>
    </w:p>
    <w:p>
      <w:r>
        <w:t>조리방법: 기타</w:t>
      </w:r>
    </w:p>
    <w:p>
      <w:r>
        <w:t>요리종류: 기타</w:t>
      </w:r>
    </w:p>
    <w:p>
      <w:pPr>
        <w:pStyle w:val="Heading2"/>
      </w:pPr>
      <w:r>
        <w:t>영양 정보</w:t>
      </w:r>
    </w:p>
    <w:p>
      <w:r>
        <w:t>중량(1인분): 100g</w:t>
      </w:r>
    </w:p>
    <w:p>
      <w:r>
        <w:t>열량: 286 kcal</w:t>
      </w:r>
    </w:p>
    <w:p>
      <w:r>
        <w:t>탄수화물: 47.11g</w:t>
      </w:r>
    </w:p>
    <w:p>
      <w:r>
        <w:t>단백질: 7.97g</w:t>
      </w:r>
    </w:p>
    <w:p>
      <w:r>
        <w:t>지방: 7.34g</w:t>
      </w:r>
    </w:p>
    <w:p>
      <w:r>
        <w:t>나트륨: 2.07mg</w:t>
      </w:r>
    </w:p>
    <w:p>
      <w:pPr>
        <w:pStyle w:val="Heading2"/>
      </w:pPr>
      <w:r>
        <w:t>재료 정보</w:t>
      </w:r>
    </w:p>
    <w:p>
      <w:r>
        <w:t>(반죽재료) 강력분 675g, 소금 6g, 생이스트 10g, 물 375ml(바게트반죽용),  파인소프트 T 300g, 파인소프트 C 50g, 강력분 50g, 소금 8g, 분유 8g, 아몬드 분말 74g, 드라이 이스트(골드) 10g, 무염버터 54g, 달걀 50g(1개), 물 200ml(찰반죽용)</w:t>
        <w:br/>
        <w:t>(속재료) 크림치즈 200g, 바질 페스토 30g, 노른자 20g, 고구마 다이스 100g</w:t>
      </w:r>
    </w:p>
    <w:p>
      <w:pPr>
        <w:pStyle w:val="Heading2"/>
      </w:pPr>
      <w:r>
        <w:t>조리 방법</w:t>
      </w:r>
    </w:p>
    <w:p>
      <w:r>
        <w:t>단계 1: 1. 반죽을 모두 섞어 30분 발효 후 punch 후 40분 발효한다.</w:t>
        <w:br/>
        <w:t>★punch는 가스를 빼는 과정을 얘기해요.</w:t>
      </w:r>
    </w:p>
    <w:p>
      <w:r>
        <w:t>이미지: http://www.foodsafetykorea.go.kr/uploadimg/20210129/20210129042834_1611905314166.JPG</w:t>
      </w:r>
    </w:p>
    <w:p>
      <w:r>
        <w:t>단계 2: 2. 150g으로 분할 후 중간발효 20분을 한다.</w:t>
      </w:r>
    </w:p>
    <w:p>
      <w:r>
        <w:t>이미지: http://www.foodsafetykorea.go.kr/uploadimg/20210129/20210129042845_1611905325969.JPG</w:t>
      </w:r>
    </w:p>
    <w:p>
      <w:r>
        <w:t>단계 3: 3. 찰 반죽 80g 분할 후 밀대로 얇게 펴서 크림치즈와 바질페스토를 섞은 속재료를 짜고 삶아 낸 고구마 다이스를 촘촘한 간격으로 올린 후 말아준다.</w:t>
      </w:r>
    </w:p>
    <w:p>
      <w:r>
        <w:t>이미지: http://www.foodsafetykorea.go.kr/uploadimg/20210129/20210129042900_1611905340177.JPG</w:t>
      </w:r>
    </w:p>
    <w:p>
      <w:r>
        <w:t>단계 4: 4. 중간발효를 마친 바게트 반죽은 최대한 기공을 살려 조심히 펴 준다. 펴준 반죽 위에 찰 반죽을 놓고 가볍게 환목모양으로 말아준다.</w:t>
      </w:r>
    </w:p>
    <w:p>
      <w:r>
        <w:t>이미지: http://www.foodsafetykorea.go.kr/uploadimg/20210129/20210129042912_1611905352692.JPG</w:t>
      </w:r>
    </w:p>
    <w:p>
      <w:r>
        <w:t>단계 5: 5. 반죽에 물을 뿌린 후 덧 가루를 묻혀 1시간 동안 2차 발효한다.</w:t>
      </w:r>
    </w:p>
    <w:p>
      <w:r>
        <w:t>이미지: http://www.foodsafetykorea.go.kr/uploadimg/20210129/20210129042926_1611905366067.JPG</w:t>
      </w:r>
    </w:p>
    <w:p>
      <w:r>
        <w:t>단계 6: 6. 빵이 터지지 않게 꾸쁘는 사선으로 세 번 내고 , 195℃의 컨벡션 오븐에 16분 스팀 8초 설정을 하여 굽는다.</w:t>
      </w:r>
    </w:p>
    <w:p>
      <w:r>
        <w:t>이미지: http://www.foodsafetykorea.go.kr/uploadimg/20210129/20210129042940_1611905380986.JPG</w:t>
      </w:r>
    </w:p>
    <w:p>
      <w:pPr>
        <w:pStyle w:val="Heading2"/>
      </w:pPr>
      <w:r>
        <w:t>기타 정보</w:t>
      </w:r>
    </w:p>
    <w:p>
      <w:r>
        <w:t xml:space="preserve">해시태그: </w:t>
      </w:r>
    </w:p>
    <w:p>
      <w:r>
        <w:t>변경일자: None</w:t>
      </w:r>
    </w:p>
    <w:p>
      <w:r>
        <w:br w:type="page"/>
      </w:r>
    </w:p>
    <w:p>
      <w:pPr>
        <w:pStyle w:val="Heading1"/>
      </w:pPr>
      <w:r>
        <w:t>두유 크림 현미리소토</w:t>
      </w:r>
    </w:p>
    <w:p>
      <w:pPr>
        <w:pStyle w:val="Heading2"/>
      </w:pPr>
      <w:r>
        <w:t>기본 정보</w:t>
      </w:r>
    </w:p>
    <w:p>
      <w:r>
        <w:t>일련번호: 3222</w:t>
      </w:r>
    </w:p>
    <w:p>
      <w:r>
        <w:t>조리방법: 기타</w:t>
      </w:r>
    </w:p>
    <w:p>
      <w:r>
        <w:t>요리종류: 일품</w:t>
      </w:r>
    </w:p>
    <w:p>
      <w:pPr>
        <w:pStyle w:val="Heading2"/>
      </w:pPr>
      <w:r>
        <w:t>영양 정보</w:t>
      </w:r>
    </w:p>
    <w:p>
      <w:r>
        <w:t>중량(1인분): 365g</w:t>
      </w:r>
    </w:p>
    <w:p>
      <w:r>
        <w:t>열량: 847.4 kcal</w:t>
      </w:r>
    </w:p>
    <w:p>
      <w:r>
        <w:t>탄수화물: 113.1g</w:t>
      </w:r>
    </w:p>
    <w:p>
      <w:r>
        <w:t>단백질: 28.4g</w:t>
      </w:r>
    </w:p>
    <w:p>
      <w:r>
        <w:t>지방: 31.3g</w:t>
      </w:r>
    </w:p>
    <w:p>
      <w:r>
        <w:t>나트륨: 712.2mg</w:t>
      </w:r>
    </w:p>
    <w:p>
      <w:pPr>
        <w:pStyle w:val="Heading2"/>
      </w:pPr>
      <w:r>
        <w:t>재료 정보</w:t>
      </w:r>
    </w:p>
    <w:p>
      <w:r>
        <w:t>손질된 고등어(60g), 양파(10g), 마늘(6g), 양송이버섯(1개), 청양고추(2g), 깻잎(1g), 불린 현미(150g), 검은콩 두유(200㎖), 달걀노른자(1개), 다시마(2g), 간장(5g), 레몬즙(8g)</w:t>
      </w:r>
    </w:p>
    <w:p>
      <w:pPr>
        <w:pStyle w:val="Heading2"/>
      </w:pPr>
      <w:r>
        <w:t>조리 방법</w:t>
      </w:r>
    </w:p>
    <w:p>
      <w:r>
        <w:t>단계 1: 1. 냄비에 물(500㎖)과 다시마(2g)를 넣어 3분간 끓이고 다시마는 건져 육수를 만든다.</w:t>
      </w:r>
    </w:p>
    <w:p>
      <w:r>
        <w:t>이미지: http://www.foodsafetykorea.go.kr/uploadimg/20210308/20210308060349_1615194229274.jpg</w:t>
      </w:r>
    </w:p>
    <w:p>
      <w:r>
        <w:t>단계 2: 2. 고등어는 에어프라이어에 넣어 180℃에서 10~15분간 굽는다.</w:t>
      </w:r>
    </w:p>
    <w:p>
      <w:r>
        <w:t>이미지: http://www.foodsafetykorea.go.kr/uploadimg/20210308/20210308060412_1615194252072.jpg</w:t>
      </w:r>
    </w:p>
    <w:p>
      <w:r>
        <w:t>단계 3: 3. 양파와 마늘, 양송이버섯, 청양고추는 잘게 다지고, 깻잎은 얇게 채 썬다.</w:t>
      </w:r>
    </w:p>
    <w:p>
      <w:r>
        <w:t>이미지: http://www.foodsafetykorea.go.kr/uploadimg/20210308/20210308060425_1615194265256.jpg</w:t>
      </w:r>
    </w:p>
    <w:p>
      <w:r>
        <w:t>단계 4: 4. 중간 불로 달군 팬에 식용유를 두른 뒤 다진 양파와 마늘, 양송이버섯, 간장을 넣어 2분간 볶은 뒤 불린 현미를 넣어 2분간 볶는다.</w:t>
      </w:r>
    </w:p>
    <w:p>
      <w:r>
        <w:t>이미지: http://www.foodsafetykorea.go.kr/uploadimg/20210308/20210308060440_1615194280139.jpg</w:t>
      </w:r>
    </w:p>
    <w:p>
      <w:r>
        <w:t>단계 5: 5. 다시마 육수(250㎖)를 2~3번에 나눠 넣어 현미를 익히다가 검은콩 두유를 넣어 졸이고 레몬즙과 다진 청양고추를 넣어 고루 섞는다.</w:t>
      </w:r>
    </w:p>
    <w:p>
      <w:r>
        <w:t>이미지: http://www.foodsafetykorea.go.kr/uploadimg/20210308/20210308060456_1615194296344.jpg</w:t>
      </w:r>
    </w:p>
    <w:p>
      <w:r>
        <w:t>단계 6: 6. 그릇에 현미 리소토를 담고 고등어구이 → 채 썬 깻잎 → 달걀노른자 순으로 올린다.</w:t>
      </w:r>
    </w:p>
    <w:p>
      <w:r>
        <w:t>이미지: http://www.foodsafetykorea.go.kr/uploadimg/20210308/20210308060511_1615194311102.jpg</w:t>
      </w:r>
    </w:p>
    <w:p>
      <w:pPr>
        <w:pStyle w:val="Heading2"/>
      </w:pPr>
      <w:r>
        <w:t>기타 정보</w:t>
      </w:r>
    </w:p>
    <w:p>
      <w:r>
        <w:t xml:space="preserve">해시태그: </w:t>
      </w:r>
    </w:p>
    <w:p>
      <w:r>
        <w:t>변경일자: None</w:t>
      </w:r>
    </w:p>
    <w:p>
      <w:r>
        <w:br w:type="page"/>
      </w:r>
    </w:p>
    <w:p>
      <w:pPr>
        <w:pStyle w:val="Heading1"/>
      </w:pPr>
      <w:r>
        <w:t>당근새우 카나페</w:t>
      </w:r>
    </w:p>
    <w:p>
      <w:pPr>
        <w:pStyle w:val="Heading2"/>
      </w:pPr>
      <w:r>
        <w:t>기본 정보</w:t>
      </w:r>
    </w:p>
    <w:p>
      <w:r>
        <w:t>일련번호: 3283</w:t>
      </w:r>
    </w:p>
    <w:p>
      <w:r>
        <w:t>조리방법: 기타</w:t>
      </w:r>
    </w:p>
    <w:p>
      <w:r>
        <w:t>요리종류: 후식</w:t>
      </w:r>
    </w:p>
    <w:p>
      <w:pPr>
        <w:pStyle w:val="Heading2"/>
      </w:pPr>
      <w:r>
        <w:t>영양 정보</w:t>
      </w:r>
    </w:p>
    <w:p>
      <w:r>
        <w:t>중량(1인분): 244.4g</w:t>
      </w:r>
    </w:p>
    <w:p>
      <w:r>
        <w:t>열량: 349.6 kcal</w:t>
      </w:r>
    </w:p>
    <w:p>
      <w:r>
        <w:t>탄수화물: 50g</w:t>
      </w:r>
    </w:p>
    <w:p>
      <w:r>
        <w:t>단백질: 19.8g</w:t>
      </w:r>
    </w:p>
    <w:p>
      <w:r>
        <w:t>지방: 7.8g</w:t>
      </w:r>
    </w:p>
    <w:p>
      <w:r>
        <w:t>나트륨: 701.4mg</w:t>
      </w:r>
    </w:p>
    <w:p>
      <w:pPr>
        <w:pStyle w:val="Heading2"/>
      </w:pPr>
      <w:r>
        <w:t>재료 정보</w:t>
      </w:r>
    </w:p>
    <w:p>
      <w:r>
        <w:t>[ 2인분 ] 칵테일새우(2마리), 사과(½개), 양파(⅓개), 당근(¼개), 바게트(2조각), 다진 파슬리(0.5Ts), 블루베리(6알), 애플민트잎(6장), 당근(⅓개), 양파(⅓개), 레몬(⅓개), 후춧가루(3t), 레몬즙(6Ts), 식초(0.6Ts), 올리브유(1Ts)</w:t>
      </w:r>
    </w:p>
    <w:p>
      <w:pPr>
        <w:pStyle w:val="Heading2"/>
      </w:pPr>
      <w:r>
        <w:t>조리 방법</w:t>
      </w:r>
    </w:p>
    <w:p>
      <w:r>
        <w:t>단계 1: 1. 물(3컵)에 육수 재료와 칵테일새우를 넣어 새우가 익을 때까지 데친 뒤 건진다.</w:t>
      </w:r>
    </w:p>
    <w:p>
      <w:r>
        <w:t>이미지: https://www.foodsafetykorea.go.kr/common/ecmFileView.do?ecm_file_no=1NxSkgr9FYp</w:t>
      </w:r>
    </w:p>
    <w:p>
      <w:r>
        <w:t>단계 2: 2. 사과와 양파는 잘게 다지고, 당근은 길게 썬다.</w:t>
      </w:r>
    </w:p>
    <w:p>
      <w:r>
        <w:t>이미지: https://www.foodsafetykorea.go.kr/common/ecmFileView.do?ecm_file_no=1NxSkgr9Faa</w:t>
      </w:r>
    </w:p>
    <w:p>
      <w:r>
        <w:t>단계 3: 3. 다진 사과와 양파, 채 썬 당근, 후춧가루, 레몬즙, 식초, 올리브유를 넣어 고루 섞는다.</w:t>
      </w:r>
    </w:p>
    <w:p>
      <w:r>
        <w:t>이미지: https://www.foodsafetykorea.go.kr/common/ecmFileView.do?ecm_file_no=1NxSkgr9Fc1</w:t>
      </w:r>
    </w:p>
    <w:p>
      <w:r>
        <w:t>단계 4: 4. 바게트 위에 버무린 재료를 올린다.</w:t>
      </w:r>
    </w:p>
    <w:p>
      <w:r>
        <w:t>이미지: https://www.foodsafetykorea.go.kr/common/ecmFileView.do?ecm_file_no=1NxSkgr9Fer</w:t>
      </w:r>
    </w:p>
    <w:p>
      <w:r>
        <w:t>단계 5: 5. 데친 새우를 올리고, 다진 파슬리와 후춧가루를 뿌린 뒤 블루베리를 올린다.</w:t>
      </w:r>
    </w:p>
    <w:p>
      <w:r>
        <w:t>이미지: https://www.foodsafetykorea.go.kr/common/ecmFileView.do?ecm_file_no=1NxSkgr9Fh8</w:t>
      </w:r>
    </w:p>
    <w:p>
      <w:r>
        <w:t>단계 6: 6. 애플민트를 올려 마무리한다.</w:t>
      </w:r>
    </w:p>
    <w:p>
      <w:r>
        <w:t>이미지: https://www.foodsafetykorea.go.kr/common/ecmFileView.do?ecm_file_no=1NxSkgr9FkA</w:t>
      </w:r>
    </w:p>
    <w:p>
      <w:pPr>
        <w:pStyle w:val="Heading2"/>
      </w:pPr>
      <w:r>
        <w:t>기타 정보</w:t>
      </w:r>
    </w:p>
    <w:p>
      <w:r>
        <w:t xml:space="preserve">해시태그: </w:t>
      </w:r>
    </w:p>
    <w:p>
      <w:r>
        <w:t>변경일자: None</w:t>
      </w:r>
    </w:p>
    <w:p>
      <w:r>
        <w:br w:type="page"/>
      </w:r>
    </w:p>
    <w:p>
      <w:pPr>
        <w:pStyle w:val="Heading1"/>
      </w:pPr>
      <w:r>
        <w:t>아보카도 수란샐러드</w:t>
      </w:r>
    </w:p>
    <w:p>
      <w:pPr>
        <w:pStyle w:val="Heading2"/>
      </w:pPr>
      <w:r>
        <w:t>기본 정보</w:t>
      </w:r>
    </w:p>
    <w:p>
      <w:r>
        <w:t>일련번호: 3290</w:t>
      </w:r>
    </w:p>
    <w:p>
      <w:r>
        <w:t>조리방법: 기타</w:t>
      </w:r>
    </w:p>
    <w:p>
      <w:r>
        <w:t>요리종류: 반찬</w:t>
      </w:r>
    </w:p>
    <w:p>
      <w:pPr>
        <w:pStyle w:val="Heading2"/>
      </w:pPr>
      <w:r>
        <w:t>영양 정보</w:t>
      </w:r>
    </w:p>
    <w:p>
      <w:r>
        <w:t>중량(1인분): 220.9g</w:t>
      </w:r>
    </w:p>
    <w:p>
      <w:r>
        <w:t>열량: 172.1 kcal</w:t>
      </w:r>
    </w:p>
    <w:p>
      <w:r>
        <w:t>탄수화물: 17.7g</w:t>
      </w:r>
    </w:p>
    <w:p>
      <w:r>
        <w:t>단백질: 4.2g</w:t>
      </w:r>
    </w:p>
    <w:p>
      <w:r>
        <w:t>지방: 9.4g</w:t>
      </w:r>
    </w:p>
    <w:p>
      <w:r>
        <w:t>나트륨: 88.2mg</w:t>
      </w:r>
    </w:p>
    <w:p>
      <w:pPr>
        <w:pStyle w:val="Heading2"/>
      </w:pPr>
      <w:r>
        <w:t>재료 정보</w:t>
      </w:r>
    </w:p>
    <w:p>
      <w:r>
        <w:t>[ 2인분 ] 상추(3장), 레몬(½개), 아보카도(1개), 토마토(1개), 달걀(1개), 파프리카(빨강, 노랑 각 ½개), 소금(0.2ts), 식초(0.5ts), 소금(0.3ts), 후춧가루(약간), 바질가루(0.5t), 오레가노가루(0.5t), 올리브유(1Ts), 레몬즙(1Ts)</w:t>
      </w:r>
    </w:p>
    <w:p>
      <w:pPr>
        <w:pStyle w:val="Heading2"/>
      </w:pPr>
      <w:r>
        <w:t>조리 방법</w:t>
      </w:r>
    </w:p>
    <w:p>
      <w:r>
        <w:t>단계 1: 1. 상추는 깨끗하게 씻어 한입 크기로 뜯고, 레몬은 모양대로 얇게 썰고, 아보카도는 씨와 껍질을 제거한 뒤 한입 크기로 썬다.</w:t>
      </w:r>
    </w:p>
    <w:p>
      <w:r>
        <w:t>이미지: https://www.foodsafetykorea.go.kr/common/ecmFileView.do?ecm_file_no=1NxSkgr9RN0</w:t>
      </w:r>
    </w:p>
    <w:p>
      <w:r>
        <w:t>단계 2: 2. 파프리카는 씨를 제거한 뒤 한입 크기로 썰고, 토마토는 한입 크기로 썬다.</w:t>
      </w:r>
    </w:p>
    <w:p>
      <w:r>
        <w:t>이미지: https://www.foodsafetykorea.go.kr/common/ecmFileView.do?ecm_file_no=1NxSkgr9ROb</w:t>
      </w:r>
    </w:p>
    <w:p>
      <w:r>
        <w:t>단계 3: 3. 끓는 소금물(물4컵+소금0.2ts)에 식초를 넣은 뒤 달걀을 넣고 수란을 만든다.</w:t>
      </w:r>
    </w:p>
    <w:p>
      <w:r>
        <w:t>이미지: https://www.foodsafetykorea.go.kr/common/ecmFileView.do?ecm_file_no=1NxSkgr9RQ2</w:t>
      </w:r>
    </w:p>
    <w:p>
      <w:r>
        <w:t>단계 4: 4. 드레싱을 만든다.</w:t>
      </w:r>
    </w:p>
    <w:p>
      <w:r>
        <w:t>이미지: https://www.foodsafetykorea.go.kr/common/ecmFileView.do?ecm_file_no=1NxSkgr9RQl</w:t>
      </w:r>
    </w:p>
    <w:p>
      <w:r>
        <w:t>단계 5: 5. 그릇에 손질한 채소를 담고 수란과 얇게 썬 레몬을 올려 마무리한다.</w:t>
      </w:r>
    </w:p>
    <w:p>
      <w:r>
        <w:t>이미지: https://www.foodsafetykorea.go.kr/common/ecmFileView.do?ecm_file_no=1NxSkgr9RSG</w:t>
      </w:r>
    </w:p>
    <w:p>
      <w:pPr>
        <w:pStyle w:val="Heading2"/>
      </w:pPr>
      <w:r>
        <w:t>기타 정보</w:t>
      </w:r>
    </w:p>
    <w:p>
      <w:r>
        <w:t xml:space="preserve">해시태그: </w:t>
      </w:r>
    </w:p>
    <w:p>
      <w:r>
        <w:t>변경일자: None</w:t>
      </w:r>
    </w:p>
    <w:p>
      <w:r>
        <w:br w:type="page"/>
      </w:r>
    </w:p>
    <w:p>
      <w:pPr>
        <w:pStyle w:val="Heading1"/>
      </w:pPr>
      <w:r>
        <w:t>참깨 오렌지 쇠고기</w:t>
      </w:r>
    </w:p>
    <w:p>
      <w:pPr>
        <w:pStyle w:val="Heading2"/>
      </w:pPr>
      <w:r>
        <w:t>기본 정보</w:t>
      </w:r>
    </w:p>
    <w:p>
      <w:r>
        <w:t>일련번호: 980</w:t>
      </w:r>
    </w:p>
    <w:p>
      <w:r>
        <w:t>조리방법: 굽기</w:t>
      </w:r>
    </w:p>
    <w:p>
      <w:r>
        <w:t>요리종류: 반찬</w:t>
      </w:r>
    </w:p>
    <w:p>
      <w:pPr>
        <w:pStyle w:val="Heading2"/>
      </w:pPr>
      <w:r>
        <w:t>영양 정보</w:t>
      </w:r>
    </w:p>
    <w:p>
      <w:r>
        <w:t>중량(1인분): g</w:t>
      </w:r>
    </w:p>
    <w:p>
      <w:r>
        <w:t>열량: 183 kcal</w:t>
      </w:r>
    </w:p>
    <w:p>
      <w:r>
        <w:t>탄수화물: 9.8g</w:t>
      </w:r>
    </w:p>
    <w:p>
      <w:r>
        <w:t>단백질: 21.1g</w:t>
      </w:r>
    </w:p>
    <w:p>
      <w:r>
        <w:t>지방: 6.2g</w:t>
      </w:r>
    </w:p>
    <w:p>
      <w:r>
        <w:t>나트륨: 269mg</w:t>
      </w:r>
    </w:p>
    <w:p>
      <w:pPr>
        <w:pStyle w:val="Heading2"/>
      </w:pPr>
      <w:r>
        <w:t>재료 정보</w:t>
      </w:r>
    </w:p>
    <w:p>
      <w:r>
        <w:t>쇠고기사태 100g, 전분 2g, 간장 2g, 오렌지주스 10g, 굴소스 2g, 꿀 3g, 참깨 1g, 식용유 1g, 생강 1g, 오렌지 20g, 파인애플 28g</w:t>
      </w:r>
    </w:p>
    <w:p>
      <w:pPr>
        <w:pStyle w:val="Heading2"/>
      </w:pPr>
      <w:r>
        <w:t>조리 방법</w:t>
      </w:r>
    </w:p>
    <w:p>
      <w:r>
        <w:t>단계 1: 1. 소고기는 길이 6cm, 넓이 2cm, 두께 0.5cm 정도의 직사각형 모양으로 썬 뒤 전분과 간장을 섞어 재운다.</w:t>
      </w:r>
    </w:p>
    <w:p>
      <w:r>
        <w:t>이미지: http://www.foodsafetykorea.go.kr/uploadimg/cook/980-1.jpg</w:t>
      </w:r>
    </w:p>
    <w:p>
      <w:r>
        <w:t>단계 2: 2. 생강은 다지고 오렌지는 껍질을 벗겨 속만 잘라내고 파인애플은 껍질과 속심을 제거하고 0.5cm 크기의 주사위모양으로 자른다.</w:t>
      </w:r>
    </w:p>
    <w:p>
      <w:r>
        <w:t>이미지: http://www.foodsafetykorea.go.kr/uploadimg/cook/980-2.jpg</w:t>
      </w:r>
    </w:p>
    <w:p>
      <w:r>
        <w:t>단계 3: 3. 오렌지주스, 굴소스, 꿀, 전분을 섞어 소스를 만든다.</w:t>
      </w:r>
    </w:p>
    <w:p>
      <w:r>
        <w:t>이미지: http://www.foodsafetykorea.go.kr/uploadimg/cook/980-3.jpg</w:t>
      </w:r>
    </w:p>
    <w:p>
      <w:r>
        <w:t>단계 4: 4. 기름을 두르지 않은 팬에 깨를 볶은 뒤 식히고 팬에 기름을 두르고 재운 소고기를 앞뒤로 골고루 익힌다.</w:t>
      </w:r>
    </w:p>
    <w:p>
      <w:r>
        <w:t>이미지: http://www.foodsafetykorea.go.kr/uploadimg/cook/980-4.jpg</w:t>
      </w:r>
    </w:p>
    <w:p>
      <w:r>
        <w:t>단계 5: 5. 4에 소스를 넣고 저어주면서 끓여 농도가 나기 시작하면 오렌지와 파인애플을 넣고 살짝 익힌다.</w:t>
      </w:r>
    </w:p>
    <w:p>
      <w:r>
        <w:t>이미지: http://www.foodsafetykorea.go.kr/uploadimg/cook/980-5.jpg</w:t>
      </w:r>
    </w:p>
    <w:p>
      <w:r>
        <w:t>단계 6: 6. 접시에 5를 담고 제공하기 직전에 깨를 뿌린다.</w:t>
      </w:r>
    </w:p>
    <w:p>
      <w:r>
        <w:t>이미지: http://www.foodsafetykorea.go.kr/uploadimg/cook/980-6.jpg</w:t>
      </w:r>
    </w:p>
    <w:p>
      <w:pPr>
        <w:pStyle w:val="Heading2"/>
      </w:pPr>
      <w:r>
        <w:t>기타 정보</w:t>
      </w:r>
    </w:p>
    <w:p>
      <w:r>
        <w:t>해시태그: 사태</w:t>
      </w:r>
    </w:p>
    <w:p>
      <w:r>
        <w:t>변경일자: None</w:t>
      </w:r>
    </w:p>
    <w:p>
      <w:r>
        <w:br w:type="page"/>
      </w:r>
    </w:p>
    <w:p>
      <w:pPr>
        <w:pStyle w:val="Heading1"/>
      </w:pPr>
      <w:r>
        <w:t>치킨 버거 스테이크</w:t>
      </w:r>
    </w:p>
    <w:p>
      <w:pPr>
        <w:pStyle w:val="Heading2"/>
      </w:pPr>
      <w:r>
        <w:t>기본 정보</w:t>
      </w:r>
    </w:p>
    <w:p>
      <w:r>
        <w:t>일련번호: 981</w:t>
      </w:r>
    </w:p>
    <w:p>
      <w:r>
        <w:t>조리방법: 굽기</w:t>
      </w:r>
    </w:p>
    <w:p>
      <w:r>
        <w:t>요리종류: 일품</w:t>
      </w:r>
    </w:p>
    <w:p>
      <w:pPr>
        <w:pStyle w:val="Heading2"/>
      </w:pPr>
      <w:r>
        <w:t>영양 정보</w:t>
      </w:r>
    </w:p>
    <w:p>
      <w:r>
        <w:t>중량(1인분): g</w:t>
      </w:r>
    </w:p>
    <w:p>
      <w:r>
        <w:t>열량: 128 kcal</w:t>
      </w:r>
    </w:p>
    <w:p>
      <w:r>
        <w:t>탄수화물: 9.5g</w:t>
      </w:r>
    </w:p>
    <w:p>
      <w:r>
        <w:t>단백질: 21.5g</w:t>
      </w:r>
    </w:p>
    <w:p>
      <w:r>
        <w:t>지방: 0.7g</w:t>
      </w:r>
    </w:p>
    <w:p>
      <w:r>
        <w:t>나트륨: 89mg</w:t>
      </w:r>
    </w:p>
    <w:p>
      <w:pPr>
        <w:pStyle w:val="Heading2"/>
      </w:pPr>
      <w:r>
        <w:t>재료 정보</w:t>
      </w:r>
    </w:p>
    <w:p>
      <w:r>
        <w:t>닭가슴살 80g, 빵가루 5g, 차이브 2g, 바질 1g, 파슬리 1g, 소금적당량, 후추적당량[양송이 속양파다진것 10g, 버터적당량, 양송이 30g, 빵가루 5g, 생크림 적당량</w:t>
      </w:r>
    </w:p>
    <w:p>
      <w:pPr>
        <w:pStyle w:val="Heading2"/>
      </w:pPr>
      <w:r>
        <w:t>조리 방법</w:t>
      </w:r>
    </w:p>
    <w:p>
      <w:r>
        <w:t>단계 1: 1. 양파는 곱게 다지고 양송이는 0.5cm로 슬라이스 한다.</w:t>
      </w:r>
    </w:p>
    <w:p>
      <w:r>
        <w:t>이미지: http://www.foodsafetykorea.go.kr/uploadimg/cook/981-1.jpg</w:t>
      </w:r>
    </w:p>
    <w:p>
      <w:r>
        <w:t>단계 2: 2. 팬에 버터를 넣고 녹으면 양파를 볶다가 양송이를 넣어 볶는다.</w:t>
      </w:r>
    </w:p>
    <w:p>
      <w:r>
        <w:t>이미지: http://www.foodsafetykorea.go.kr/uploadimg/cook/981-2.jpg</w:t>
      </w:r>
    </w:p>
    <w:p>
      <w:r>
        <w:t>단계 3: 3. 생크림, 소금, 후추로 간을 하고 양송이에서 물이 빠져나오면 빵가루를 넣어 되직하게 농도를 맞춘 뒤 그릇에 옮겨 식힌다.</w:t>
      </w:r>
    </w:p>
    <w:p>
      <w:r>
        <w:t>이미지: http://www.foodsafetykorea.go.kr/uploadimg/cook/981-3.jpg</w:t>
      </w:r>
    </w:p>
    <w:p>
      <w:r>
        <w:t>단계 4: 4. 차이브, 오레가노, 바질, 파슬리를 잘게 다진다.</w:t>
      </w:r>
    </w:p>
    <w:p>
      <w:r>
        <w:t>이미지: http://www.foodsafetykorea.go.kr/uploadimg/cook/981-4.jpg</w:t>
      </w:r>
    </w:p>
    <w:p>
      <w:r>
        <w:t>단계 5: 5. 간 닭고기와 3, 4를 볼에 넣고 섞어 치대 찰지게 만든 뒤 지름 10cm 정도의 원형 모양이나 럭비공 모양으로 만든다.</w:t>
      </w:r>
    </w:p>
    <w:p>
      <w:r>
        <w:t>이미지: http://www.foodsafetykorea.go.kr/uploadimg/cook/981-5.jpg</w:t>
      </w:r>
    </w:p>
    <w:p>
      <w:r>
        <w:t>단계 6: 6. 팬에 기름을 두른 뒤 치킨 스테이크를 익혀주거나 팬에서 색만 내고 오븐에서 익힌다.</w:t>
      </w:r>
    </w:p>
    <w:p>
      <w:r>
        <w:t>이미지: http://www.foodsafetykorea.go.kr/uploadimg/cook/981-6.jpg</w:t>
      </w:r>
    </w:p>
    <w:p>
      <w:pPr>
        <w:pStyle w:val="Heading2"/>
      </w:pPr>
      <w:r>
        <w:t>기타 정보</w:t>
      </w:r>
    </w:p>
    <w:p>
      <w:r>
        <w:t>해시태그: 가슴살</w:t>
      </w:r>
    </w:p>
    <w:p>
      <w:r>
        <w:t>변경일자: None</w:t>
      </w:r>
    </w:p>
    <w:p>
      <w:r>
        <w:br w:type="page"/>
      </w:r>
    </w:p>
    <w:p>
      <w:pPr>
        <w:pStyle w:val="Heading1"/>
      </w:pPr>
      <w:r>
        <w:t>토마토소스 달걀볶음</w:t>
      </w:r>
    </w:p>
    <w:p>
      <w:pPr>
        <w:pStyle w:val="Heading2"/>
      </w:pPr>
      <w:r>
        <w:t>기본 정보</w:t>
      </w:r>
    </w:p>
    <w:p>
      <w:r>
        <w:t>일련번호: 982</w:t>
      </w:r>
    </w:p>
    <w:p>
      <w:r>
        <w:t>조리방법: 볶기</w:t>
      </w:r>
    </w:p>
    <w:p>
      <w:r>
        <w:t>요리종류: 반찬</w:t>
      </w:r>
    </w:p>
    <w:p>
      <w:pPr>
        <w:pStyle w:val="Heading2"/>
      </w:pPr>
      <w:r>
        <w:t>영양 정보</w:t>
      </w:r>
    </w:p>
    <w:p>
      <w:r>
        <w:t>중량(1인분): g</w:t>
      </w:r>
    </w:p>
    <w:p>
      <w:r>
        <w:t>열량: 111 kcal</w:t>
      </w:r>
    </w:p>
    <w:p>
      <w:r>
        <w:t>탄수화물: 10.2g</w:t>
      </w:r>
    </w:p>
    <w:p>
      <w:r>
        <w:t>단백질: 4.4g</w:t>
      </w:r>
    </w:p>
    <w:p>
      <w:r>
        <w:t>지방: 5.9g</w:t>
      </w:r>
    </w:p>
    <w:p>
      <w:r>
        <w:t>나트륨: 107mg</w:t>
      </w:r>
    </w:p>
    <w:p>
      <w:pPr>
        <w:pStyle w:val="Heading2"/>
      </w:pPr>
      <w:r>
        <w:t>재료 정보</w:t>
      </w:r>
    </w:p>
    <w:p>
      <w:r>
        <w:t>달걀 35g, 파 4g, 토마토소스 10g, 설탕 8g, 소금 적당량, 식물성기름 2g, 참기름 1g</w:t>
      </w:r>
    </w:p>
    <w:p>
      <w:pPr>
        <w:pStyle w:val="Heading2"/>
      </w:pPr>
      <w:r>
        <w:t>조리 방법</w:t>
      </w:r>
    </w:p>
    <w:p>
      <w:r>
        <w:t>단계 1: 1. 볼에 달걀을 푼다.</w:t>
      </w:r>
    </w:p>
    <w:p>
      <w:r>
        <w:t>이미지: http://www.foodsafetykorea.go.kr/uploadimg/cook/982-1.jpg</w:t>
      </w:r>
    </w:p>
    <w:p>
      <w:r>
        <w:t>단계 2: 2. 달군 팬에 1을 볶아 스크램블을 만든다.</w:t>
      </w:r>
    </w:p>
    <w:p>
      <w:r>
        <w:t>이미지: http://www.foodsafetykorea.go.kr/uploadimg/cook/982-2.jpg</w:t>
      </w:r>
    </w:p>
    <w:p>
      <w:r>
        <w:t>단계 3: 3. 파를 송송 썬다.</w:t>
      </w:r>
    </w:p>
    <w:p>
      <w:r>
        <w:t>이미지: http://www.foodsafetykorea.go.kr/uploadimg/cook/982-3.jpg</w:t>
      </w:r>
    </w:p>
    <w:p>
      <w:r>
        <w:t>단계 4: 4. 기름을 두른 팬에 3을 먼저 볶아 향을 낸 뒤 토마토소스를 넣고 볶는다.</w:t>
      </w:r>
    </w:p>
    <w:p>
      <w:r>
        <w:t>이미지: http://www.foodsafetykorea.go.kr/uploadimg/cook/982-4.jpg</w:t>
      </w:r>
    </w:p>
    <w:p>
      <w:r>
        <w:t>단계 5: 5. 4에 설탕, 소금, 2를 넣고 섞는다.</w:t>
      </w:r>
    </w:p>
    <w:p>
      <w:r>
        <w:t>이미지: http://www.foodsafetykorea.go.kr/uploadimg/cook/982-5.jpg</w:t>
      </w:r>
    </w:p>
    <w:p>
      <w:r>
        <w:t>단계 6: 6. 참기름을 뿌려 마무리한다.</w:t>
      </w:r>
    </w:p>
    <w:p>
      <w:r>
        <w:t>이미지: http://www.foodsafetykorea.go.kr/uploadimg/cook/982-6.jpg</w:t>
      </w:r>
    </w:p>
    <w:p>
      <w:pPr>
        <w:pStyle w:val="Heading2"/>
      </w:pPr>
      <w:r>
        <w:t>기타 정보</w:t>
      </w:r>
    </w:p>
    <w:p>
      <w:r>
        <w:t xml:space="preserve">해시태그: </w:t>
      </w:r>
    </w:p>
    <w:p>
      <w:r>
        <w:t>변경일자: None</w:t>
      </w:r>
    </w:p>
    <w:p>
      <w:r>
        <w:br w:type="page"/>
      </w:r>
    </w:p>
    <w:p>
      <w:pPr>
        <w:pStyle w:val="Heading1"/>
      </w:pPr>
      <w:r>
        <w:t>낫토 시래기 라이스전</w:t>
      </w:r>
    </w:p>
    <w:p>
      <w:pPr>
        <w:pStyle w:val="Heading2"/>
      </w:pPr>
      <w:r>
        <w:t>기본 정보</w:t>
      </w:r>
    </w:p>
    <w:p>
      <w:r>
        <w:t>일련번호: 985</w:t>
      </w:r>
    </w:p>
    <w:p>
      <w:r>
        <w:t>조리방법: 굽기</w:t>
      </w:r>
    </w:p>
    <w:p>
      <w:r>
        <w:t>요리종류: 후식</w:t>
      </w:r>
    </w:p>
    <w:p>
      <w:pPr>
        <w:pStyle w:val="Heading2"/>
      </w:pPr>
      <w:r>
        <w:t>영양 정보</w:t>
      </w:r>
    </w:p>
    <w:p>
      <w:r>
        <w:t>중량(1인분): g</w:t>
      </w:r>
    </w:p>
    <w:p>
      <w:r>
        <w:t>열량: 138 kcal</w:t>
      </w:r>
    </w:p>
    <w:p>
      <w:r>
        <w:t>탄수화물: 22.9g</w:t>
      </w:r>
    </w:p>
    <w:p>
      <w:r>
        <w:t>단백질: 6.3g</w:t>
      </w:r>
    </w:p>
    <w:p>
      <w:r>
        <w:t>지방: 2.9g</w:t>
      </w:r>
    </w:p>
    <w:p>
      <w:r>
        <w:t>나트륨: 163mg</w:t>
      </w:r>
    </w:p>
    <w:p>
      <w:pPr>
        <w:pStyle w:val="Heading2"/>
      </w:pPr>
      <w:r>
        <w:t>재료 정보</w:t>
      </w:r>
    </w:p>
    <w:p>
      <w:r>
        <w:t>밥 40g, 양파다진것 10g, 당근다진것 5g, 낫토 15g, 시래기불린것 10g, 카레가루 3g, 파다진것 2g, 밀가루 5g, 달걀 10g, 식용유 적당량, 소금 적당량, 후춧가루 적당량</w:t>
      </w:r>
    </w:p>
    <w:p>
      <w:pPr>
        <w:pStyle w:val="Heading2"/>
      </w:pPr>
      <w:r>
        <w:t>조리 방법</w:t>
      </w:r>
    </w:p>
    <w:p>
      <w:r>
        <w:t>단계 1: 1. 양파와 당근은 잘게 다진다.</w:t>
      </w:r>
    </w:p>
    <w:p>
      <w:r>
        <w:t>이미지: http://www.foodsafetykorea.go.kr/uploadimg/cook/985-1.jpg</w:t>
      </w:r>
    </w:p>
    <w:p>
      <w:r>
        <w:t>단계 2: 2. 시래기는 불려 물기를 꼭 짜낸다.</w:t>
      </w:r>
    </w:p>
    <w:p>
      <w:r>
        <w:t>이미지: http://www.foodsafetykorea.go.kr/uploadimg/cook/985-2.jpg</w:t>
      </w:r>
    </w:p>
    <w:p>
      <w:r>
        <w:t>단계 3: 3. 2번의 시래기를 곱게 다진다.</w:t>
      </w:r>
    </w:p>
    <w:p>
      <w:r>
        <w:t>이미지: http://www.foodsafetykorea.go.kr/uploadimg/cook/985-3.jpg</w:t>
      </w:r>
    </w:p>
    <w:p>
      <w:r>
        <w:t>단계 4: 4. 뜨거운 밥에 1, 3을 넣는다.</w:t>
      </w:r>
    </w:p>
    <w:p>
      <w:r>
        <w:t>이미지: http://www.foodsafetykorea.go.kr/uploadimg/cook/985-4.jpg</w:t>
      </w:r>
    </w:p>
    <w:p>
      <w:r>
        <w:t>단계 5: 5. 4에 낫토, 카레가루, 다진 파를 넣고 골고루 섞는다.</w:t>
      </w:r>
    </w:p>
    <w:p>
      <w:r>
        <w:t>이미지: http://www.foodsafetykorea.go.kr/uploadimg/cook/985-5.jpg</w:t>
      </w:r>
    </w:p>
    <w:p>
      <w:r>
        <w:t>단계 6: 6. 5에 소금, 후춧가루로 간한다.</w:t>
      </w:r>
    </w:p>
    <w:p>
      <w:r>
        <w:t>이미지: http://www.foodsafetykorea.go.kr/uploadimg/cook/985-6.jpg</w:t>
      </w:r>
    </w:p>
    <w:p>
      <w:pPr>
        <w:pStyle w:val="Heading2"/>
      </w:pPr>
      <w:r>
        <w:t>기타 정보</w:t>
      </w:r>
    </w:p>
    <w:p>
      <w:r>
        <w:t xml:space="preserve">해시태그: </w:t>
      </w:r>
    </w:p>
    <w:p>
      <w:r>
        <w:t>변경일자: None</w:t>
      </w:r>
    </w:p>
    <w:p>
      <w:r>
        <w:br w:type="page"/>
      </w:r>
    </w:p>
    <w:p>
      <w:pPr>
        <w:pStyle w:val="Heading1"/>
      </w:pPr>
      <w:r>
        <w:t>나스와 샐러드</w:t>
      </w:r>
    </w:p>
    <w:p>
      <w:pPr>
        <w:pStyle w:val="Heading2"/>
      </w:pPr>
      <w:r>
        <w:t>기본 정보</w:t>
      </w:r>
    </w:p>
    <w:p>
      <w:r>
        <w:t>일련번호: 986</w:t>
      </w:r>
    </w:p>
    <w:p>
      <w:r>
        <w:t>조리방법: 기타</w:t>
      </w:r>
    </w:p>
    <w:p>
      <w:r>
        <w:t>요리종류: 반찬</w:t>
      </w:r>
    </w:p>
    <w:p>
      <w:pPr>
        <w:pStyle w:val="Heading2"/>
      </w:pPr>
      <w:r>
        <w:t>영양 정보</w:t>
      </w:r>
    </w:p>
    <w:p>
      <w:r>
        <w:t>중량(1인분): g</w:t>
      </w:r>
    </w:p>
    <w:p>
      <w:r>
        <w:t>열량: 92 kcal</w:t>
      </w:r>
    </w:p>
    <w:p>
      <w:r>
        <w:t>탄수화물: 5.1g</w:t>
      </w:r>
    </w:p>
    <w:p>
      <w:r>
        <w:t>단백질: 8.1g</w:t>
      </w:r>
    </w:p>
    <w:p>
      <w:r>
        <w:t>지방: 41g</w:t>
      </w:r>
    </w:p>
    <w:p>
      <w:r>
        <w:t>나트륨: 79mg</w:t>
      </w:r>
    </w:p>
    <w:p>
      <w:pPr>
        <w:pStyle w:val="Heading2"/>
      </w:pPr>
      <w:r>
        <w:t>재료 정보</w:t>
      </w:r>
    </w:p>
    <w:p>
      <w:r>
        <w:t>달걀 20g, 완두콩 5g, 오이 10g, 토마토 20g, 레드어니언 10g, 로메인 10g, 홍고추 2g, 블랙올리브 2g, 바질 1g, 캔참치 20g&lt;strong&gt;[드래싱]&lt;/strong&gt; 올리브오일 2g, 레드와인식초 2g, 디존 머스타드 1g, 마늘 1g, 설탕적당량</w:t>
      </w:r>
    </w:p>
    <w:p>
      <w:pPr>
        <w:pStyle w:val="Heading2"/>
      </w:pPr>
      <w:r>
        <w:t>조리 방법</w:t>
      </w:r>
    </w:p>
    <w:p>
      <w:r>
        <w:t>단계 1: 1. 달걀은 완숙으로 삶아 껍질을 벗긴 뒤 세로로 4등분하고 완두콩은 끓는 물에 삶아 찬물에 헹군 뒤 물기를 제거한다.</w:t>
      </w:r>
    </w:p>
    <w:p>
      <w:r>
        <w:t>이미지: http://www.foodsafetykorea.go.kr/uploadimg/cook/986-1.jpg</w:t>
      </w:r>
    </w:p>
    <w:p>
      <w:r>
        <w:t>단계 2: 2. 오이는 1cm 주사위모양으로 썰고 양파는 링으로 슬라이스 하고 로메인은 먹기 좋게 뜯어 찬물에 담군다.</w:t>
      </w:r>
    </w:p>
    <w:p>
      <w:r>
        <w:t>이미지: http://www.foodsafetykorea.go.kr/uploadimg/cook/986-2.jpg</w:t>
      </w:r>
    </w:p>
    <w:p>
      <w:r>
        <w:t>단계 3: 3. 토마토는 달걀과 같은 모양으로 자르고 홍고추는 어슷하게 썰고 참치는 덩어리가 있게 기름기를 뺀다.</w:t>
      </w:r>
    </w:p>
    <w:p>
      <w:r>
        <w:t>이미지: http://www.foodsafetykorea.go.kr/uploadimg/cook/986-3.jpg</w:t>
      </w:r>
    </w:p>
    <w:p>
      <w:r>
        <w:t>단계 4: 4. 바질은 슬라이스하고 마늘은 다진다.</w:t>
      </w:r>
    </w:p>
    <w:p>
      <w:r>
        <w:t>이미지: http://www.foodsafetykorea.go.kr/uploadimg/cook/986-4.jpg</w:t>
      </w:r>
    </w:p>
    <w:p>
      <w:r>
        <w:t>단계 5: 5. 볼에 올리브오일과 레드와인식초, 머스타드, 설탕, 다진마늘을 섞어 드레싱을 만든다.</w:t>
      </w:r>
    </w:p>
    <w:p>
      <w:r>
        <w:t>이미지: http://www.foodsafetykorea.go.kr/uploadimg/cook/986-5.jpg</w:t>
      </w:r>
    </w:p>
    <w:p>
      <w:r>
        <w:t>단계 6: 6. 다른 볼에 준비해둔 야채들과 달걀, 참치를 넣고 드래싱을 끼얹어 버무린다.</w:t>
      </w:r>
    </w:p>
    <w:p>
      <w:r>
        <w:t>이미지: http://www.foodsafetykorea.go.kr/uploadimg/cook/986-6.jpg</w:t>
      </w:r>
    </w:p>
    <w:p>
      <w:pPr>
        <w:pStyle w:val="Heading2"/>
      </w:pPr>
      <w:r>
        <w:t>기타 정보</w:t>
      </w:r>
    </w:p>
    <w:p>
      <w:r>
        <w:t>해시태그: 디종머스타드</w:t>
      </w:r>
    </w:p>
    <w:p>
      <w:r>
        <w:t>변경일자: None</w:t>
      </w:r>
    </w:p>
    <w:p>
      <w:r>
        <w:br w:type="page"/>
      </w:r>
    </w:p>
    <w:p>
      <w:pPr>
        <w:pStyle w:val="Heading1"/>
      </w:pPr>
      <w:r>
        <w:t>다시마전</w:t>
      </w:r>
    </w:p>
    <w:p>
      <w:pPr>
        <w:pStyle w:val="Heading2"/>
      </w:pPr>
      <w:r>
        <w:t>기본 정보</w:t>
      </w:r>
    </w:p>
    <w:p>
      <w:r>
        <w:t>일련번호: 987</w:t>
      </w:r>
    </w:p>
    <w:p>
      <w:r>
        <w:t>조리방법: 굽기</w:t>
      </w:r>
    </w:p>
    <w:p>
      <w:r>
        <w:t>요리종류: 반찬</w:t>
      </w:r>
    </w:p>
    <w:p>
      <w:pPr>
        <w:pStyle w:val="Heading2"/>
      </w:pPr>
      <w:r>
        <w:t>영양 정보</w:t>
      </w:r>
    </w:p>
    <w:p>
      <w:r>
        <w:t>중량(1인분): g</w:t>
      </w:r>
    </w:p>
    <w:p>
      <w:r>
        <w:t>열량: 79 kcal</w:t>
      </w:r>
    </w:p>
    <w:p>
      <w:r>
        <w:t>탄수화물: 13.2g</w:t>
      </w:r>
    </w:p>
    <w:p>
      <w:r>
        <w:t>단백질: 4.3g</w:t>
      </w:r>
    </w:p>
    <w:p>
      <w:r>
        <w:t>지방: 1.6g</w:t>
      </w:r>
    </w:p>
    <w:p>
      <w:r>
        <w:t>나트륨: 311mg</w:t>
      </w:r>
    </w:p>
    <w:p>
      <w:pPr>
        <w:pStyle w:val="Heading2"/>
      </w:pPr>
      <w:r>
        <w:t>재료 정보</w:t>
      </w:r>
    </w:p>
    <w:p>
      <w:r>
        <w:t>다시마 30g, 영양부추 3g, 청고추다진것 3g, 홍고추다진것 3g, 새우살다진것 10g, 밀가루 10g, 물 8g, 소금적당량[멸치액적소스]멸치액젓 2g, 물 3g, 설탕 2g, 깨소금 2g, 고춧가루 1g, 실파 2g</w:t>
      </w:r>
    </w:p>
    <w:p>
      <w:pPr>
        <w:pStyle w:val="Heading2"/>
      </w:pPr>
      <w:r>
        <w:t>조리 방법</w:t>
      </w:r>
    </w:p>
    <w:p>
      <w:r>
        <w:t>단계 1: 1. 냄비에 다시마가 잠길 정도의 물을 붓고 중불에서 삶아 10여분 두었다가 건져 찬물에 휑군 뒤 18cm 크기로 자른다.</w:t>
      </w:r>
    </w:p>
    <w:p>
      <w:r>
        <w:t>이미지: http://www.foodsafetykorea.go.kr/uploadimg/cook/987-1.jpg</w:t>
      </w:r>
    </w:p>
    <w:p>
      <w:r>
        <w:t>단계 2: 2. 청, 홍고추는 씨를 빼 잘게 다지고 부추와 새우 살도 다진다.</w:t>
      </w:r>
    </w:p>
    <w:p>
      <w:r>
        <w:t>이미지: http://www.foodsafetykorea.go.kr/uploadimg/cook/987-2.jpg</w:t>
      </w:r>
    </w:p>
    <w:p>
      <w:r>
        <w:t>단계 3: 3. 밀가루에 물과 소금을 넣고 반죽을 한 뒤 다진 채소들을 넣고 골고루 섞는다.</w:t>
      </w:r>
    </w:p>
    <w:p>
      <w:r>
        <w:t>이미지: http://www.foodsafetykorea.go.kr/uploadimg/cook/987-3.jpg</w:t>
      </w:r>
    </w:p>
    <w:p>
      <w:r>
        <w:t>단계 4: 4. 3에 다시마를 넣어 반죽 물을 입히고 팬에 기름을 둘러 노릇하게 지진다.</w:t>
      </w:r>
    </w:p>
    <w:p>
      <w:r>
        <w:t>이미지: http://www.foodsafetykorea.go.kr/uploadimg/cook/987-4.jpg</w:t>
      </w:r>
    </w:p>
    <w:p>
      <w:r>
        <w:t>단계 5: 5. 다시마전이 한 김 식은 후 돌돌 말아 자를 수 있도록 꼬치로 고정시킨다.</w:t>
      </w:r>
    </w:p>
    <w:p>
      <w:r>
        <w:t>이미지: http://www.foodsafetykorea.go.kr/uploadimg/cook/987-5.jpg</w:t>
      </w:r>
    </w:p>
    <w:p>
      <w:r>
        <w:t>단계 6: 6. 5를 4cm 정도 길이로 자르고 멸치액젓소스를 곁들인다.</w:t>
      </w:r>
    </w:p>
    <w:p>
      <w:r>
        <w:t>이미지: http://www.foodsafetykorea.go.kr/uploadimg/cook/987-6.jpg</w:t>
      </w:r>
    </w:p>
    <w:p>
      <w:pPr>
        <w:pStyle w:val="Heading2"/>
      </w:pPr>
      <w:r>
        <w:t>기타 정보</w:t>
      </w:r>
    </w:p>
    <w:p>
      <w:r>
        <w:t xml:space="preserve">해시태그: </w:t>
      </w:r>
    </w:p>
    <w:p>
      <w:r>
        <w:t>변경일자: None</w:t>
      </w:r>
    </w:p>
    <w:p>
      <w:r>
        <w:br w:type="page"/>
      </w:r>
    </w:p>
    <w:p>
      <w:pPr>
        <w:pStyle w:val="Heading1"/>
      </w:pPr>
      <w:r>
        <w:t>모듬옥수수</w:t>
      </w:r>
    </w:p>
    <w:p>
      <w:pPr>
        <w:pStyle w:val="Heading2"/>
      </w:pPr>
      <w:r>
        <w:t>기본 정보</w:t>
      </w:r>
    </w:p>
    <w:p>
      <w:r>
        <w:t>일련번호: 988</w:t>
      </w:r>
    </w:p>
    <w:p>
      <w:r>
        <w:t>조리방법: 굽기</w:t>
      </w:r>
    </w:p>
    <w:p>
      <w:r>
        <w:t>요리종류: 반찬</w:t>
      </w:r>
    </w:p>
    <w:p>
      <w:pPr>
        <w:pStyle w:val="Heading2"/>
      </w:pPr>
      <w:r>
        <w:t>영양 정보</w:t>
      </w:r>
    </w:p>
    <w:p>
      <w:r>
        <w:t>중량(1인분): g</w:t>
      </w:r>
    </w:p>
    <w:p>
      <w:r>
        <w:t>열량: 127 kcal</w:t>
      </w:r>
    </w:p>
    <w:p>
      <w:r>
        <w:t>탄수화물: 15g</w:t>
      </w:r>
    </w:p>
    <w:p>
      <w:r>
        <w:t>단백질: 9.9g</w:t>
      </w:r>
    </w:p>
    <w:p>
      <w:r>
        <w:t>지방: 3.6g</w:t>
      </w:r>
    </w:p>
    <w:p>
      <w:r>
        <w:t>나트륨: 109mg</w:t>
      </w:r>
    </w:p>
    <w:p>
      <w:pPr>
        <w:pStyle w:val="Heading2"/>
      </w:pPr>
      <w:r>
        <w:t>재료 정보</w:t>
      </w:r>
    </w:p>
    <w:p>
      <w:r>
        <w:t>옥수수 35g, 잣 3g, 청피망 25g, 당근 25g, 닭고기 35g, 식용유 1g, 물전분 6g, 소금 적당량</w:t>
      </w:r>
    </w:p>
    <w:p>
      <w:pPr>
        <w:pStyle w:val="Heading2"/>
      </w:pPr>
      <w:r>
        <w:t>조리 방법</w:t>
      </w:r>
    </w:p>
    <w:p>
      <w:r>
        <w:t>단계 1: 1. 청피망, 당근, 닭고기를 옥수수알 크기로 썬다.</w:t>
      </w:r>
    </w:p>
    <w:p>
      <w:r>
        <w:t>이미지: http://www.foodsafetykorea.go.kr/uploadimg/cook/988-1.jpg</w:t>
      </w:r>
    </w:p>
    <w:p>
      <w:r>
        <w:t>단계 2: 2. 팬에 닭고기를 볶는다.</w:t>
      </w:r>
    </w:p>
    <w:p>
      <w:r>
        <w:t>이미지: http://www.foodsafetykorea.go.kr/uploadimg/cook/988-2.jpg</w:t>
      </w:r>
    </w:p>
    <w:p>
      <w:r>
        <w:t>단계 3: 3. 2에 당근을 넣고 볶는다.</w:t>
      </w:r>
    </w:p>
    <w:p>
      <w:r>
        <w:t>이미지: http://www.foodsafetykorea.go.kr/uploadimg/cook/988-3.jpg</w:t>
      </w:r>
    </w:p>
    <w:p>
      <w:r>
        <w:t>단계 4: 4. 3에 잣, 청피망, 옥수수를 넣고 볶는다.</w:t>
      </w:r>
    </w:p>
    <w:p>
      <w:r>
        <w:t>이미지: http://www.foodsafetykorea.go.kr/uploadimg/cook/988-4.jpg</w:t>
      </w:r>
    </w:p>
    <w:p>
      <w:r>
        <w:t>단계 5: 5. 4에 간을 한다.</w:t>
      </w:r>
    </w:p>
    <w:p>
      <w:r>
        <w:t>이미지: http://www.foodsafetykorea.go.kr/uploadimg/cook/988-5.jpg</w:t>
      </w:r>
    </w:p>
    <w:p>
      <w:r>
        <w:t>단계 6: 6. 물전분으로 농도를 맞춘다.</w:t>
      </w:r>
    </w:p>
    <w:p>
      <w:r>
        <w:t>이미지: http://www.foodsafetykorea.go.kr/uploadimg/cook/988-6.jpg</w:t>
      </w:r>
    </w:p>
    <w:p>
      <w:pPr>
        <w:pStyle w:val="Heading2"/>
      </w:pPr>
      <w:r>
        <w:t>기타 정보</w:t>
      </w:r>
    </w:p>
    <w:p>
      <w:r>
        <w:t xml:space="preserve">해시태그: </w:t>
      </w:r>
    </w:p>
    <w:p>
      <w:r>
        <w:t>변경일자: None</w:t>
      </w:r>
    </w:p>
    <w:p>
      <w:r>
        <w:br w:type="page"/>
      </w:r>
    </w:p>
    <w:p>
      <w:pPr>
        <w:pStyle w:val="Heading1"/>
      </w:pPr>
      <w:r>
        <w:t>버섯 들깨탕</w:t>
      </w:r>
    </w:p>
    <w:p>
      <w:pPr>
        <w:pStyle w:val="Heading2"/>
      </w:pPr>
      <w:r>
        <w:t>기본 정보</w:t>
      </w:r>
    </w:p>
    <w:p>
      <w:r>
        <w:t>일련번호: 989</w:t>
      </w:r>
    </w:p>
    <w:p>
      <w:r>
        <w:t>조리방법: 끓이기</w:t>
      </w:r>
    </w:p>
    <w:p>
      <w:r>
        <w:t>요리종류: 국&amp;찌개</w:t>
      </w:r>
    </w:p>
    <w:p>
      <w:pPr>
        <w:pStyle w:val="Heading2"/>
      </w:pPr>
      <w:r>
        <w:t>영양 정보</w:t>
      </w:r>
    </w:p>
    <w:p>
      <w:r>
        <w:t>중량(1인분): g</w:t>
      </w:r>
    </w:p>
    <w:p>
      <w:r>
        <w:t>열량: 124 kcal</w:t>
      </w:r>
    </w:p>
    <w:p>
      <w:r>
        <w:t>탄수화물: 17.3g</w:t>
      </w:r>
    </w:p>
    <w:p>
      <w:r>
        <w:t>단백질: 3.9g</w:t>
      </w:r>
    </w:p>
    <w:p>
      <w:r>
        <w:t>지방: 5.3g</w:t>
      </w:r>
    </w:p>
    <w:p>
      <w:r>
        <w:t>나트륨: 32mg</w:t>
      </w:r>
    </w:p>
    <w:p>
      <w:pPr>
        <w:pStyle w:val="Heading2"/>
      </w:pPr>
      <w:r>
        <w:t>재료 정보</w:t>
      </w:r>
    </w:p>
    <w:p>
      <w:r>
        <w:t>느타리버섯 15g, 생표고버섯 15g, 팽이버섯 15g, 새송이벗서 15g, 우엉 15g, 조랭이떡 15g, 들깨 8g, 물 50g, 들기름 2g, 소금적당량</w:t>
      </w:r>
    </w:p>
    <w:p>
      <w:pPr>
        <w:pStyle w:val="Heading2"/>
      </w:pPr>
      <w:r>
        <w:t>조리 방법</w:t>
      </w:r>
    </w:p>
    <w:p>
      <w:r>
        <w:t>단계 1: 1. 끓는 물에 데친 느타리 버섯을 손으로 찢고 생 표고버섯은 데쳐서 물기를 짠 뒤 채썬다.</w:t>
      </w:r>
    </w:p>
    <w:p>
      <w:r>
        <w:t>이미지: http://www.foodsafetykorea.go.kr/uploadimg/cook/989-1.jpg</w:t>
      </w:r>
    </w:p>
    <w:p>
      <w:r>
        <w:t>단계 2: 2. 팽이버섯은 밑동을 제거한 뒤 반으로 자르고 새송이버섯은 팽이버섯 크기로 자른다.</w:t>
      </w:r>
    </w:p>
    <w:p>
      <w:r>
        <w:t>이미지: http://www.foodsafetykorea.go.kr/uploadimg/cook/989-2.jpg</w:t>
      </w:r>
    </w:p>
    <w:p>
      <w:r>
        <w:t>단계 3: 3. 조랭이떡은 물에 휑구고 우엉은 껍질을 벗겨 길이로 3등분 하여 어슷하게 썬 뒤 냉수에 여러번 휑구고 물기를 뺀다.</w:t>
      </w:r>
    </w:p>
    <w:p>
      <w:r>
        <w:t>이미지: http://www.foodsafetykorea.go.kr/uploadimg/cook/989-3.jpg</w:t>
      </w:r>
    </w:p>
    <w:p>
      <w:r>
        <w:t>단계 4: 4. 들깨는 분무기를 이용하여 물을 조금씩 넣으면서 곱게 갈아 체에 밭쳐 들깨 물을 준비하고 찌꺼기는 버린다.</w:t>
      </w:r>
    </w:p>
    <w:p>
      <w:r>
        <w:t>이미지: http://www.foodsafetykorea.go.kr/uploadimg/cook/989-4.jpg</w:t>
      </w:r>
    </w:p>
    <w:p>
      <w:r>
        <w:t>단계 5: 5. 냄비에 들기름을 두르고 우엉을 볶은 뒤 들깨 물을 부어 끓이다가 조랭이 떡을 넣고 끓인다.</w:t>
      </w:r>
    </w:p>
    <w:p>
      <w:r>
        <w:t>이미지: http://www.foodsafetykorea.go.kr/uploadimg/cook/989-5.jpg</w:t>
      </w:r>
    </w:p>
    <w:p>
      <w:r>
        <w:t>단계 6: 6. 5의 떡이 둥둥 떠오르면 버섯을 넣고 한소끔 끓인 뒤 소금으로 간을 한다.</w:t>
      </w:r>
    </w:p>
    <w:p>
      <w:r>
        <w:t>이미지: http://www.foodsafetykorea.go.kr/uploadimg/cook/989-6.jpg</w:t>
      </w:r>
    </w:p>
    <w:p>
      <w:pPr>
        <w:pStyle w:val="Heading2"/>
      </w:pPr>
      <w:r>
        <w:t>기타 정보</w:t>
      </w:r>
    </w:p>
    <w:p>
      <w:r>
        <w:t xml:space="preserve">해시태그: </w:t>
      </w:r>
    </w:p>
    <w:p>
      <w:r>
        <w:t>변경일자: None</w:t>
      </w:r>
    </w:p>
    <w:p>
      <w:r>
        <w:br w:type="page"/>
      </w:r>
    </w:p>
    <w:p>
      <w:pPr>
        <w:pStyle w:val="Heading1"/>
      </w:pPr>
      <w:r>
        <w:t>산마드래싱과 실곤약 샐러드</w:t>
      </w:r>
    </w:p>
    <w:p>
      <w:pPr>
        <w:pStyle w:val="Heading2"/>
      </w:pPr>
      <w:r>
        <w:t>기본 정보</w:t>
      </w:r>
    </w:p>
    <w:p>
      <w:r>
        <w:t>일련번호: 990</w:t>
      </w:r>
    </w:p>
    <w:p>
      <w:r>
        <w:t>조리방법: 기타</w:t>
      </w:r>
    </w:p>
    <w:p>
      <w:r>
        <w:t>요리종류: 반찬</w:t>
      </w:r>
    </w:p>
    <w:p>
      <w:pPr>
        <w:pStyle w:val="Heading2"/>
      </w:pPr>
      <w:r>
        <w:t>영양 정보</w:t>
      </w:r>
    </w:p>
    <w:p>
      <w:r>
        <w:t>중량(1인분): g</w:t>
      </w:r>
    </w:p>
    <w:p>
      <w:r>
        <w:t>열량: 97 kcal</w:t>
      </w:r>
    </w:p>
    <w:p>
      <w:r>
        <w:t>탄수화물: 7.2g</w:t>
      </w:r>
    </w:p>
    <w:p>
      <w:r>
        <w:t>단백질: 7g</w:t>
      </w:r>
    </w:p>
    <w:p>
      <w:r>
        <w:t>지방: 4.9g</w:t>
      </w:r>
    </w:p>
    <w:p>
      <w:r>
        <w:t>나트륨: 36mg</w:t>
      </w:r>
    </w:p>
    <w:p>
      <w:pPr>
        <w:pStyle w:val="Heading2"/>
      </w:pPr>
      <w:r>
        <w:t>재료 정보</w:t>
      </w:r>
    </w:p>
    <w:p>
      <w:r>
        <w:t>그린비타민 8g, 치커리 8g, 배 15g, 포도주스 10g, 훈제오리가슴살 30g, 실곤약 20g [산마드래싱] 산마 10g, 우유 10g, 레몬주스 3g, 오렌지주스 3g, 호두 3g, 소금 적당량</w:t>
      </w:r>
    </w:p>
    <w:p>
      <w:pPr>
        <w:pStyle w:val="Heading2"/>
      </w:pPr>
      <w:r>
        <w:t>조리 방법</w:t>
      </w:r>
    </w:p>
    <w:p>
      <w:r>
        <w:t>단계 1: 1. 비타민과 치커리는 한입 크기로 적당히 뜯어 찬물에 담궈 두었다가 먹기 전에 물기를 제거한다.</w:t>
      </w:r>
    </w:p>
    <w:p>
      <w:r>
        <w:t>이미지: http://www.foodsafetykorea.go.kr/uploadimg/cook/990-1.jpg</w:t>
      </w:r>
    </w:p>
    <w:p>
      <w:r>
        <w:t>단계 2: 2. 믹서에 산마와 우유, 레몬주스, 오렌지주스, 호두, 소금을 넣고 곱게 갈아 드래싱을 만든다.</w:t>
      </w:r>
    </w:p>
    <w:p>
      <w:r>
        <w:t>이미지: http://www.foodsafetykorea.go.kr/uploadimg/cook/990-2.jpg</w:t>
      </w:r>
    </w:p>
    <w:p>
      <w:r>
        <w:t>단계 3: 3. 배는 껍질을 제거하고 4등분 한 뒤 씨를 제거하고 4~5mm 정도의 두께로 슬라이스한다.</w:t>
      </w:r>
    </w:p>
    <w:p>
      <w:r>
        <w:t>이미지: http://www.foodsafetykorea.go.kr/uploadimg/cook/990-3.jpg</w:t>
      </w:r>
    </w:p>
    <w:p>
      <w:r>
        <w:t>단계 4: 4. 팬에 포도주스를 붓고 슬라이스한 배를 넣어 배가 포도색이 되도록 졸인다.</w:t>
      </w:r>
    </w:p>
    <w:p>
      <w:r>
        <w:t>이미지: http://www.foodsafetykorea.go.kr/uploadimg/cook/990-4.jpg</w:t>
      </w:r>
    </w:p>
    <w:p>
      <w:r>
        <w:t>단계 5: 5. 훈제오리가슴살을 얇게 슬라이스 한다.</w:t>
      </w:r>
    </w:p>
    <w:p>
      <w:r>
        <w:t>이미지: http://www.foodsafetykorea.go.kr/uploadimg/cook/990-5.jpg</w:t>
      </w:r>
    </w:p>
    <w:p>
      <w:r>
        <w:t>단계 6: 6. 접시에 5와 4, 실곤약, 야채들을 보기 좋게 담고 드래싱을 끼얹는다.</w:t>
      </w:r>
    </w:p>
    <w:p>
      <w:r>
        <w:t>이미지: http://www.foodsafetykorea.go.kr/uploadimg/cook/990-6.jpg</w:t>
      </w:r>
    </w:p>
    <w:p>
      <w:pPr>
        <w:pStyle w:val="Heading2"/>
      </w:pPr>
      <w:r>
        <w:t>기타 정보</w:t>
      </w:r>
    </w:p>
    <w:p>
      <w:r>
        <w:t>해시태그: 훈제가슴살</w:t>
      </w:r>
    </w:p>
    <w:p>
      <w:r>
        <w:t>변경일자: None</w:t>
      </w:r>
    </w:p>
    <w:p>
      <w:r>
        <w:br w:type="page"/>
      </w:r>
    </w:p>
    <w:p>
      <w:pPr>
        <w:pStyle w:val="Heading1"/>
      </w:pPr>
      <w:r>
        <w:t>산호두부</w:t>
      </w:r>
    </w:p>
    <w:p>
      <w:pPr>
        <w:pStyle w:val="Heading2"/>
      </w:pPr>
      <w:r>
        <w:t>기본 정보</w:t>
      </w:r>
    </w:p>
    <w:p>
      <w:r>
        <w:t>일련번호: 991</w:t>
      </w:r>
    </w:p>
    <w:p>
      <w:r>
        <w:t>조리방법: 끓이기</w:t>
      </w:r>
    </w:p>
    <w:p>
      <w:r>
        <w:t>요리종류: 반찬</w:t>
      </w:r>
    </w:p>
    <w:p>
      <w:pPr>
        <w:pStyle w:val="Heading2"/>
      </w:pPr>
      <w:r>
        <w:t>영양 정보</w:t>
      </w:r>
    </w:p>
    <w:p>
      <w:r>
        <w:t>중량(1인분): g</w:t>
      </w:r>
    </w:p>
    <w:p>
      <w:r>
        <w:t>열량: 89.4 kcal</w:t>
      </w:r>
    </w:p>
    <w:p>
      <w:r>
        <w:t>탄수화물: 8.5g</w:t>
      </w:r>
    </w:p>
    <w:p>
      <w:r>
        <w:t>단백질: 7g</w:t>
      </w:r>
    </w:p>
    <w:p>
      <w:r>
        <w:t>지방: 3.4g</w:t>
      </w:r>
    </w:p>
    <w:p>
      <w:r>
        <w:t>나트륨: 55mg</w:t>
      </w:r>
    </w:p>
    <w:p>
      <w:pPr>
        <w:pStyle w:val="Heading2"/>
      </w:pPr>
      <w:r>
        <w:t>재료 정보</w:t>
      </w:r>
    </w:p>
    <w:p>
      <w:r>
        <w:t>두부 35g, 돼지고기다진것 15g, 당근다진것 10g, 고추기름 2g, 완두콩 10g, 파 5g, 생강 3g, 물전분 10g, 소금 적당량</w:t>
      </w:r>
    </w:p>
    <w:p>
      <w:pPr>
        <w:pStyle w:val="Heading2"/>
      </w:pPr>
      <w:r>
        <w:t>조리 방법</w:t>
      </w:r>
    </w:p>
    <w:p>
      <w:r>
        <w:t>단계 1: 1. 두부를 1cm 주사위모양으로 자른다.</w:t>
      </w:r>
    </w:p>
    <w:p>
      <w:r>
        <w:t>이미지: http://www.foodsafetykorea.go.kr/uploadimg/cook/991-1.jpg</w:t>
      </w:r>
    </w:p>
    <w:p>
      <w:r>
        <w:t>단계 2: 2. 1을 뜨거운 물에 넣었다가 꺼내 물기를 제거한다.</w:t>
      </w:r>
    </w:p>
    <w:p>
      <w:r>
        <w:t>이미지: http://www.foodsafetykorea.go.kr/uploadimg/cook/991-2.jpg</w:t>
      </w:r>
    </w:p>
    <w:p>
      <w:r>
        <w:t>단계 3: 3. 당근과 돼지고기를 잘게 다진다.</w:t>
      </w:r>
    </w:p>
    <w:p>
      <w:r>
        <w:t>이미지: http://www.foodsafetykorea.go.kr/uploadimg/cook/991-3.jpg</w:t>
      </w:r>
    </w:p>
    <w:p>
      <w:r>
        <w:t>단계 4: 4. 팬에 고추기름을 두른 뒤 3을 넣고 볶는다.</w:t>
      </w:r>
    </w:p>
    <w:p>
      <w:r>
        <w:t>이미지: http://www.foodsafetykorea.go.kr/uploadimg/cook/991-4.jpg</w:t>
      </w:r>
    </w:p>
    <w:p>
      <w:r>
        <w:t>단계 5: 5. 파, 다진생강, 물, 완두콩, 소금, 두부를 넣고 간이 들도록 졸인다.</w:t>
      </w:r>
    </w:p>
    <w:p>
      <w:r>
        <w:t>이미지: http://www.foodsafetykorea.go.kr/uploadimg/cook/991-5.jpg</w:t>
      </w:r>
    </w:p>
    <w:p>
      <w:r>
        <w:t>단계 6: 6. 물 전분을 넣어 소스의 농도를 맞춘다.</w:t>
      </w:r>
    </w:p>
    <w:p>
      <w:r>
        <w:t>이미지: http://www.foodsafetykorea.go.kr/uploadimg/cook/991-6.jpg</w:t>
      </w:r>
    </w:p>
    <w:p>
      <w:pPr>
        <w:pStyle w:val="Heading2"/>
      </w:pPr>
      <w:r>
        <w:t>기타 정보</w:t>
      </w:r>
    </w:p>
    <w:p>
      <w:r>
        <w:t xml:space="preserve">해시태그: </w:t>
      </w:r>
    </w:p>
    <w:p>
      <w:r>
        <w:t>변경일자: None</w:t>
      </w:r>
    </w:p>
    <w:p>
      <w:r>
        <w:br w:type="page"/>
      </w:r>
    </w:p>
    <w:p>
      <w:pPr>
        <w:pStyle w:val="Heading1"/>
      </w:pPr>
      <w:r>
        <w:t>섭산삼</w:t>
      </w:r>
    </w:p>
    <w:p>
      <w:pPr>
        <w:pStyle w:val="Heading2"/>
      </w:pPr>
      <w:r>
        <w:t>기본 정보</w:t>
      </w:r>
    </w:p>
    <w:p>
      <w:r>
        <w:t>일련번호: 992</w:t>
      </w:r>
    </w:p>
    <w:p>
      <w:r>
        <w:t>조리방법: 튀기기</w:t>
      </w:r>
    </w:p>
    <w:p>
      <w:r>
        <w:t>요리종류: 후식</w:t>
      </w:r>
    </w:p>
    <w:p>
      <w:pPr>
        <w:pStyle w:val="Heading2"/>
      </w:pPr>
      <w:r>
        <w:t>영양 정보</w:t>
      </w:r>
    </w:p>
    <w:p>
      <w:r>
        <w:t>중량(1인분): g</w:t>
      </w:r>
    </w:p>
    <w:p>
      <w:r>
        <w:t>열량: 233 kcal</w:t>
      </w:r>
    </w:p>
    <w:p>
      <w:r>
        <w:t>탄수화물: 26.9g</w:t>
      </w:r>
    </w:p>
    <w:p>
      <w:r>
        <w:t>단백질: 4.7g</w:t>
      </w:r>
    </w:p>
    <w:p>
      <w:r>
        <w:t>지방: 8.2g</w:t>
      </w:r>
    </w:p>
    <w:p>
      <w:r>
        <w:t>나트륨: 4mg</w:t>
      </w:r>
    </w:p>
    <w:p>
      <w:pPr>
        <w:pStyle w:val="Heading2"/>
      </w:pPr>
      <w:r>
        <w:t>재료 정보</w:t>
      </w:r>
    </w:p>
    <w:p>
      <w:r>
        <w:t>더덕 40g, 젖은 찹쌀가루 30g, 가루녹차 2g, 백년초 가루 2g, 설탕 1g, 꿀 5g, 소금 적당량, 튀김기름 8g</w:t>
      </w:r>
    </w:p>
    <w:p>
      <w:pPr>
        <w:pStyle w:val="Heading2"/>
      </w:pPr>
      <w:r>
        <w:t>조리 방법</w:t>
      </w:r>
    </w:p>
    <w:p>
      <w:r>
        <w:t>단계 1: 1. 더덕은 껍질을 벗기고 0.3cm 두께로 편 썰어 소금물에 담궈 쓴 맛을 뺀 뒤 면보에 옮겨 밀대로 밀거나 두들겨 얇게 편다.</w:t>
      </w:r>
    </w:p>
    <w:p>
      <w:r>
        <w:t>이미지: http://www.foodsafetykorea.go.kr/uploadimg/cook/992-1.jpg</w:t>
      </w:r>
    </w:p>
    <w:p>
      <w:r>
        <w:t>단계 2: 2. 찹쌀가루는 소금을 넣고 혼합하여 체에 내린다.</w:t>
      </w:r>
    </w:p>
    <w:p>
      <w:r>
        <w:t>이미지: http://www.foodsafetykorea.go.kr/uploadimg/cook/992-2.jpg</w:t>
      </w:r>
    </w:p>
    <w:p>
      <w:r>
        <w:t>단계 3: 3. 2를 3등분 하여 가루녹차와 백년초가루를 각각 섞는다.</w:t>
      </w:r>
    </w:p>
    <w:p>
      <w:r>
        <w:t>이미지: http://www.foodsafetykorea.go.kr/uploadimg/cook/992-3.jpg</w:t>
      </w:r>
    </w:p>
    <w:p>
      <w:r>
        <w:t>단계 4: 4. 3에 더덕을 각각 넣고 앞, 뒤로 꼭꼭 눌러 찹쌀가루를 묻힌다.</w:t>
      </w:r>
    </w:p>
    <w:p>
      <w:r>
        <w:t>이미지: http://www.foodsafetykorea.go.kr/uploadimg/cook/992-4.jpg</w:t>
      </w:r>
    </w:p>
    <w:p>
      <w:r>
        <w:t>단계 5: 5. 170℃의 기름에 2번 튀긴 뒤 기름을 빼고 뜨거울 때 설탕을 약간 뿌린다.</w:t>
      </w:r>
    </w:p>
    <w:p>
      <w:r>
        <w:t>이미지: http://www.foodsafetykorea.go.kr/uploadimg/cook/992-5.jpg</w:t>
      </w:r>
    </w:p>
    <w:p>
      <w:r>
        <w:t>단계 6: 6. 꿀을 곁들여 찍어 먹는다.</w:t>
      </w:r>
    </w:p>
    <w:p>
      <w:r>
        <w:t>이미지: http://www.foodsafetykorea.go.kr/uploadimg/cook/992-6.jpg</w:t>
      </w:r>
    </w:p>
    <w:p>
      <w:pPr>
        <w:pStyle w:val="Heading2"/>
      </w:pPr>
      <w:r>
        <w:t>기타 정보</w:t>
      </w:r>
    </w:p>
    <w:p>
      <w:r>
        <w:t xml:space="preserve">해시태그: </w:t>
      </w:r>
    </w:p>
    <w:p>
      <w:r>
        <w:t>변경일자: None</w:t>
      </w:r>
    </w:p>
    <w:p>
      <w:r>
        <w:br w:type="page"/>
      </w:r>
    </w:p>
    <w:p>
      <w:pPr>
        <w:pStyle w:val="Heading1"/>
      </w:pPr>
      <w:r>
        <w:t>시금치 돼지고기 볶음</w:t>
      </w:r>
    </w:p>
    <w:p>
      <w:pPr>
        <w:pStyle w:val="Heading2"/>
      </w:pPr>
      <w:r>
        <w:t>기본 정보</w:t>
      </w:r>
    </w:p>
    <w:p>
      <w:r>
        <w:t>일련번호: 993</w:t>
      </w:r>
    </w:p>
    <w:p>
      <w:r>
        <w:t>조리방법: 볶기</w:t>
      </w:r>
    </w:p>
    <w:p>
      <w:r>
        <w:t>요리종류: 반찬</w:t>
      </w:r>
    </w:p>
    <w:p>
      <w:pPr>
        <w:pStyle w:val="Heading2"/>
      </w:pPr>
      <w:r>
        <w:t>영양 정보</w:t>
      </w:r>
    </w:p>
    <w:p>
      <w:r>
        <w:t>중량(1인분): g</w:t>
      </w:r>
    </w:p>
    <w:p>
      <w:r>
        <w:t>열량: 105 kcal</w:t>
      </w:r>
    </w:p>
    <w:p>
      <w:r>
        <w:t>탄수화물: 7.4g</w:t>
      </w:r>
    </w:p>
    <w:p>
      <w:r>
        <w:t>단백질: 9.2g</w:t>
      </w:r>
    </w:p>
    <w:p>
      <w:r>
        <w:t>지방: 4.5g</w:t>
      </w:r>
    </w:p>
    <w:p>
      <w:r>
        <w:t>나트륨: 284mg</w:t>
      </w:r>
    </w:p>
    <w:p>
      <w:pPr>
        <w:pStyle w:val="Heading2"/>
      </w:pPr>
      <w:r>
        <w:t>재료 정보</w:t>
      </w:r>
    </w:p>
    <w:p>
      <w:r>
        <w:t>돼지고기살코기 40g, 물전분 10g, 소금 적당량, 시금치 25g, 부추 10g, 간장 5g, 파 5g, 생강 3g, 식용유 2g</w:t>
      </w:r>
    </w:p>
    <w:p>
      <w:pPr>
        <w:pStyle w:val="Heading2"/>
      </w:pPr>
      <w:r>
        <w:t>조리 방법</w:t>
      </w:r>
    </w:p>
    <w:p>
      <w:r>
        <w:t>단계 1: 1. 돼지고기는 채 썬 뒤 소금, 물전분을 넣고 양념한다.</w:t>
      </w:r>
    </w:p>
    <w:p>
      <w:r>
        <w:t>이미지: http://www.foodsafetykorea.go.kr/uploadimg/cook/993-1.jpg</w:t>
      </w:r>
    </w:p>
    <w:p>
      <w:r>
        <w:t>단계 2: 2. 양념한 고기를 기름 두른 팬에 볶으면서 달라붙지 않도록 저어준다.</w:t>
      </w:r>
    </w:p>
    <w:p>
      <w:r>
        <w:t>이미지: http://www.foodsafetykorea.go.kr/uploadimg/cook/993-2.jpg</w:t>
      </w:r>
    </w:p>
    <w:p>
      <w:r>
        <w:t>단계 3: 3. 시금치와 부추를 4~5cm 가량으로 썬다.</w:t>
      </w:r>
    </w:p>
    <w:p>
      <w:r>
        <w:t>이미지: http://www.foodsafetykorea.go.kr/uploadimg/cook/993-3.jpg</w:t>
      </w:r>
    </w:p>
    <w:p>
      <w:r>
        <w:t>단계 4: 4. 가열된 팬에 기름을 두르고 파, 생강, 팔각을 넣어 향을 낸다.</w:t>
      </w:r>
    </w:p>
    <w:p>
      <w:r>
        <w:t>이미지: http://www.foodsafetykorea.go.kr/uploadimg/cook/993-4.jpg</w:t>
      </w:r>
    </w:p>
    <w:p>
      <w:r>
        <w:t>단계 5: 5. 4에 2와 간장을 넣고 볶는다.</w:t>
      </w:r>
    </w:p>
    <w:p>
      <w:r>
        <w:t>이미지: http://www.foodsafetykorea.go.kr/uploadimg/cook/993-5.jpg</w:t>
      </w:r>
    </w:p>
    <w:p>
      <w:r>
        <w:t>단계 6: 6. 물 전분을 넣어 농도를 맞춘 뒤 마직막으로 부추, 시금치를 넣는다.</w:t>
      </w:r>
    </w:p>
    <w:p>
      <w:r>
        <w:t>이미지: http://www.foodsafetykorea.go.kr/uploadimg/cook/993-6.jpg</w:t>
      </w:r>
    </w:p>
    <w:p>
      <w:pPr>
        <w:pStyle w:val="Heading2"/>
      </w:pPr>
      <w:r>
        <w:t>기타 정보</w:t>
      </w:r>
    </w:p>
    <w:p>
      <w:r>
        <w:t xml:space="preserve">해시태그: </w:t>
      </w:r>
    </w:p>
    <w:p>
      <w:r>
        <w:t>변경일자: None</w:t>
      </w:r>
    </w:p>
    <w:p>
      <w:r>
        <w:br w:type="page"/>
      </w:r>
    </w:p>
    <w:p>
      <w:pPr>
        <w:pStyle w:val="Heading1"/>
      </w:pPr>
      <w:r>
        <w:t>발사믹과 로즈마리로 향을 낸 오븐구이 야채</w:t>
      </w:r>
    </w:p>
    <w:p>
      <w:pPr>
        <w:pStyle w:val="Heading2"/>
      </w:pPr>
      <w:r>
        <w:t>기본 정보</w:t>
      </w:r>
    </w:p>
    <w:p>
      <w:r>
        <w:t>일련번호: 994</w:t>
      </w:r>
    </w:p>
    <w:p>
      <w:r>
        <w:t>조리방법: 굽기</w:t>
      </w:r>
    </w:p>
    <w:p>
      <w:r>
        <w:t>요리종류: 반찬</w:t>
      </w:r>
    </w:p>
    <w:p>
      <w:pPr>
        <w:pStyle w:val="Heading2"/>
      </w:pPr>
      <w:r>
        <w:t>영양 정보</w:t>
      </w:r>
    </w:p>
    <w:p>
      <w:r>
        <w:t>중량(1인분): g</w:t>
      </w:r>
    </w:p>
    <w:p>
      <w:r>
        <w:t>열량: 136 kcal</w:t>
      </w:r>
    </w:p>
    <w:p>
      <w:r>
        <w:t>탄수화물: 34.3g</w:t>
      </w:r>
    </w:p>
    <w:p>
      <w:r>
        <w:t>단백질: 1.9g</w:t>
      </w:r>
    </w:p>
    <w:p>
      <w:r>
        <w:t>지방: 0.6g</w:t>
      </w:r>
    </w:p>
    <w:p>
      <w:r>
        <w:t>나트륨: 52mg</w:t>
      </w:r>
    </w:p>
    <w:p>
      <w:pPr>
        <w:pStyle w:val="Heading2"/>
      </w:pPr>
      <w:r>
        <w:t>재료 정보</w:t>
      </w:r>
    </w:p>
    <w:p>
      <w:r>
        <w:t>단호박 40g, 당근 40g, 비트 40g, 고구마 40g, 꿀 8g, 발사믹식초 30g, 로즈마리 2g, 소금적당량, 후추 적당량</w:t>
      </w:r>
    </w:p>
    <w:p>
      <w:pPr>
        <w:pStyle w:val="Heading2"/>
      </w:pPr>
      <w:r>
        <w:t>조리 방법</w:t>
      </w:r>
    </w:p>
    <w:p>
      <w:r>
        <w:t>단계 1: 1. 단호박, 비트, 고구마, 당근은 껍질을 벗긴다.</w:t>
      </w:r>
    </w:p>
    <w:p>
      <w:r>
        <w:t>이미지: http://www.foodsafetykorea.go.kr/uploadimg/cook/994-1.jpg</w:t>
      </w:r>
    </w:p>
    <w:p>
      <w:r>
        <w:t>단계 2: 2. 1을 자연스럽게 2~2.5cm 두께로 썬다.</w:t>
      </w:r>
    </w:p>
    <w:p>
      <w:r>
        <w:t>이미지: http://www.foodsafetykorea.go.kr/uploadimg/cook/994-2.jpg</w:t>
      </w:r>
    </w:p>
    <w:p>
      <w:r>
        <w:t>단계 3: 3. 볼에 2와 발사믹 식초, 꿀, 로즈마리 잎을 넣고 버무린다.</w:t>
      </w:r>
    </w:p>
    <w:p>
      <w:r>
        <w:t>이미지: http://www.foodsafetykorea.go.kr/uploadimg/cook/994-3.jpg</w:t>
      </w:r>
    </w:p>
    <w:p>
      <w:r>
        <w:t>단계 4: 4. 소금, 후추로 간을 한다.</w:t>
      </w:r>
    </w:p>
    <w:p>
      <w:r>
        <w:t>이미지: http://www.foodsafetykorea.go.kr/uploadimg/cook/994-4.jpg</w:t>
      </w:r>
    </w:p>
    <w:p>
      <w:r>
        <w:t>단계 5: 5. 150℃의 예열된 오븐에서 익을 때까지 굽는다.</w:t>
      </w:r>
    </w:p>
    <w:p>
      <w:r>
        <w:t>이미지: http://www.foodsafetykorea.go.kr/uploadimg/cook/994-5.jpg</w:t>
      </w:r>
    </w:p>
    <w:p>
      <w:r>
        <w:t>단계 6: 6. 중간에 뒤집어 주어 고루 익히도록 한다.</w:t>
      </w:r>
    </w:p>
    <w:p>
      <w:r>
        <w:t>이미지: http://www.foodsafetykorea.go.kr/uploadimg/cook/994-6.jpg</w:t>
      </w:r>
    </w:p>
    <w:p>
      <w:pPr>
        <w:pStyle w:val="Heading2"/>
      </w:pPr>
      <w:r>
        <w:t>기타 정보</w:t>
      </w:r>
    </w:p>
    <w:p>
      <w:r>
        <w:t>해시태그: 발사믹</w:t>
      </w:r>
    </w:p>
    <w:p>
      <w:r>
        <w:t>변경일자: None</w:t>
      </w:r>
    </w:p>
    <w:p>
      <w:r>
        <w:br w:type="page"/>
      </w:r>
    </w:p>
    <w:p>
      <w:pPr>
        <w:pStyle w:val="Heading1"/>
      </w:pPr>
      <w:r>
        <w:t>종이에 싸서 구운 도미(파필로테)</w:t>
      </w:r>
    </w:p>
    <w:p>
      <w:pPr>
        <w:pStyle w:val="Heading2"/>
      </w:pPr>
      <w:r>
        <w:t>기본 정보</w:t>
      </w:r>
    </w:p>
    <w:p>
      <w:r>
        <w:t>일련번호: 995</w:t>
      </w:r>
    </w:p>
    <w:p>
      <w:r>
        <w:t>조리방법: 굽기</w:t>
      </w:r>
    </w:p>
    <w:p>
      <w:r>
        <w:t>요리종류: 반찬</w:t>
      </w:r>
    </w:p>
    <w:p>
      <w:pPr>
        <w:pStyle w:val="Heading2"/>
      </w:pPr>
      <w:r>
        <w:t>영양 정보</w:t>
      </w:r>
    </w:p>
    <w:p>
      <w:r>
        <w:t>중량(1인분): g</w:t>
      </w:r>
    </w:p>
    <w:p>
      <w:r>
        <w:t>열량: 104 kcal</w:t>
      </w:r>
    </w:p>
    <w:p>
      <w:r>
        <w:t>탄수화물: 2.2g</w:t>
      </w:r>
    </w:p>
    <w:p>
      <w:r>
        <w:t>단백질: 13.8g</w:t>
      </w:r>
    </w:p>
    <w:p>
      <w:r>
        <w:t>지방: 4.5g</w:t>
      </w:r>
    </w:p>
    <w:p>
      <w:r>
        <w:t>나트륨: 51mg</w:t>
      </w:r>
    </w:p>
    <w:p>
      <w:pPr>
        <w:pStyle w:val="Heading2"/>
      </w:pPr>
      <w:r>
        <w:t>재료 정보</w:t>
      </w:r>
    </w:p>
    <w:p>
      <w:r>
        <w:t>도미살 65g, 소금 적당량, 후추 적당량, 샐러리 채친것 3g, 당근 채친것 3g, 대파채친것 3g, 양파채친것 6g, 피망채친것 5g, 브러컬리 5g, 레몬제스트 1g, 팽이버섯 3g, 버터 2g, 유산지 [허브버터] 버터 2g, 파마산치즈 1g, 통후추 약간, 오레가노 0.2g, 마늘 0.3g, 양파 0.5g</w:t>
      </w:r>
    </w:p>
    <w:p>
      <w:pPr>
        <w:pStyle w:val="Heading2"/>
      </w:pPr>
      <w:r>
        <w:t>조리 방법</w:t>
      </w:r>
    </w:p>
    <w:p>
      <w:r>
        <w:t>단계 1: 1. 도미살에 소금, 후추로 밑간한다.</w:t>
      </w:r>
    </w:p>
    <w:p>
      <w:r>
        <w:t>이미지: http://www.foodsafetykorea.go.kr/uploadimg/cook/995-1.jpg</w:t>
      </w:r>
    </w:p>
    <w:p>
      <w:r>
        <w:t>단계 2: 2. 셀러리, 당근, 대파, 양파, 피망은 채 썰고 브로컬리는 작은 송이로 자르고 레몬 껍질은 얇게 제스트하고 팽이버섯은 밑동을 자른다.</w:t>
      </w:r>
    </w:p>
    <w:p>
      <w:r>
        <w:t>이미지: http://www.foodsafetykorea.go.kr/uploadimg/cook/995-2.jpg</w:t>
      </w:r>
    </w:p>
    <w:p>
      <w:r>
        <w:t>단계 3: 3. 유산지는 반을 접었다가 편 뒤 안쪽에 부드러운 버터를 바른다.</w:t>
      </w:r>
    </w:p>
    <w:p>
      <w:r>
        <w:t>이미지: http://www.foodsafetykorea.go.kr/uploadimg/cook/995-3.jpg</w:t>
      </w:r>
    </w:p>
    <w:p>
      <w:r>
        <w:t>단계 4: 4. 4의 버터를 바른 한 쪽 면에 셀러리, 당근, 대파, 팽이버섯, 양파, 피망, 레몬 제스트를 준비된 분량의 반 정도 놓고 밑간한 도미살을 올린다.</w:t>
      </w:r>
    </w:p>
    <w:p>
      <w:r>
        <w:t>이미지: http://www.foodsafetykorea.go.kr/uploadimg/cook/995-4.jpg</w:t>
      </w:r>
    </w:p>
    <w:p>
      <w:r>
        <w:t>단계 5: 5. 다시 남은 야채들을 도미위에 올리고 유산지의 한 면으로 야채를 덮어주고, 모서리의 뚫린 곳을 접어 봉해준다.</w:t>
      </w:r>
    </w:p>
    <w:p>
      <w:r>
        <w:t>이미지: http://www.foodsafetykorea.go.kr/uploadimg/cook/995-5.jpg</w:t>
      </w:r>
    </w:p>
    <w:p>
      <w:r>
        <w:t>단계 6: 6. 160℃로 예열된 오븐에서 익혀준다.</w:t>
      </w:r>
    </w:p>
    <w:p>
      <w:r>
        <w:t>이미지: http://www.foodsafetykorea.go.kr/uploadimg/cook/995-6.jpg</w:t>
      </w:r>
    </w:p>
    <w:p>
      <w:pPr>
        <w:pStyle w:val="Heading2"/>
      </w:pPr>
      <w:r>
        <w:t>기타 정보</w:t>
      </w:r>
    </w:p>
    <w:p>
      <w:r>
        <w:t xml:space="preserve">해시태그: </w:t>
      </w:r>
    </w:p>
    <w:p>
      <w:r>
        <w:t>변경일자: None</w:t>
      </w:r>
    </w:p>
    <w:p>
      <w:r>
        <w:br w:type="page"/>
      </w:r>
    </w:p>
    <w:p>
      <w:pPr>
        <w:pStyle w:val="Heading1"/>
      </w:pPr>
      <w:r>
        <w:t>무염 겉절이</w:t>
      </w:r>
    </w:p>
    <w:p>
      <w:pPr>
        <w:pStyle w:val="Heading2"/>
      </w:pPr>
      <w:r>
        <w:t>기본 정보</w:t>
      </w:r>
    </w:p>
    <w:p>
      <w:r>
        <w:t>일련번호: 2993</w:t>
      </w:r>
    </w:p>
    <w:p>
      <w:r>
        <w:t>조리방법: 기타</w:t>
      </w:r>
    </w:p>
    <w:p>
      <w:r>
        <w:t>요리종류: 반찬</w:t>
      </w:r>
    </w:p>
    <w:p>
      <w:pPr>
        <w:pStyle w:val="Heading2"/>
      </w:pPr>
      <w:r>
        <w:t>영양 정보</w:t>
      </w:r>
    </w:p>
    <w:p>
      <w:r>
        <w:t>중량(1인분): 32g</w:t>
      </w:r>
    </w:p>
    <w:p>
      <w:r>
        <w:t>열량: 11.96 kcal</w:t>
      </w:r>
    </w:p>
    <w:p>
      <w:r>
        <w:t>탄수화물: 2.53g</w:t>
      </w:r>
    </w:p>
    <w:p>
      <w:r>
        <w:t>단백질: 0.45g</w:t>
      </w:r>
    </w:p>
    <w:p>
      <w:r>
        <w:t>지방: 0.01g</w:t>
      </w:r>
    </w:p>
    <w:p>
      <w:r>
        <w:t>나트륨: 1.67mg</w:t>
      </w:r>
    </w:p>
    <w:p>
      <w:pPr>
        <w:pStyle w:val="Heading2"/>
      </w:pPr>
      <w:r>
        <w:t>재료 정보</w:t>
      </w:r>
    </w:p>
    <w:p>
      <w:r>
        <w:t>알배추 50g, 적양파 15g, 대파 5g, 풋고추 3g, 마늘 5g, 무청 3g, 고춧가루 5g, 매실액 2g, 식초 5g, 사과 10g</w:t>
      </w:r>
    </w:p>
    <w:p>
      <w:pPr>
        <w:pStyle w:val="Heading2"/>
      </w:pPr>
      <w:r>
        <w:t>조리 방법</w:t>
      </w:r>
    </w:p>
    <w:p>
      <w:r>
        <w:t>단계 1: 1. 알배추는 세척 후 먹기 좋은 크기로 잘라 물에 담군다.</w:t>
      </w:r>
    </w:p>
    <w:p>
      <w:r>
        <w:t>이미지: http://www.foodsafetykorea.go.kr/uploadimg/20190409/20190409043237_1554795157968.jpg</w:t>
      </w:r>
    </w:p>
    <w:p>
      <w:r>
        <w:t>단계 2: 2. 대파와 풋고추는 어슷썰고 양파는 굵게 채 썬다.</w:t>
      </w:r>
    </w:p>
    <w:p>
      <w:r>
        <w:t>이미지: http://www.foodsafetykorea.go.kr/uploadimg/20190409/20190409043250_1554795170276.jpg</w:t>
      </w:r>
    </w:p>
    <w:p>
      <w:r>
        <w:t>단계 3: 3. 마늘은 곱게 다지고 사과는 믹서에 간다.</w:t>
      </w:r>
    </w:p>
    <w:p>
      <w:r>
        <w:t>이미지: http://www.foodsafetykorea.go.kr/uploadimg/20190409/20190409043305_1554795185948.jpg</w:t>
      </w:r>
    </w:p>
    <w:p>
      <w:r>
        <w:t>단계 4: 4. 사과즙, 다진마늘, 고춧가루, 매실액, 식초를 섞어 겉절이 양념을 만든다.</w:t>
      </w:r>
    </w:p>
    <w:p>
      <w:r>
        <w:t>이미지: http://www.foodsafetykorea.go.kr/uploadimg/20190409/20190409043320_1554795200264.jpg</w:t>
      </w:r>
    </w:p>
    <w:p>
      <w:r>
        <w:t>단계 5: 5. 물에 담궈뒀던 알배추를 건져 물기를 뺀 뒤 넓은 볼에 담는다.</w:t>
      </w:r>
    </w:p>
    <w:p>
      <w:r>
        <w:t>이미지: http://www.foodsafetykorea.go.kr/uploadimg/20190409/20190409043337_1554795217596.jpg</w:t>
      </w:r>
    </w:p>
    <w:p>
      <w:r>
        <w:t>단계 6: 6. 알배추와 양파, 대파, 풋고추, 무청을 겉절이 양념에 골고루 버무린다.</w:t>
      </w:r>
    </w:p>
    <w:p>
      <w:r>
        <w:t>이미지: http://www.foodsafetykorea.go.kr/uploadimg/20190409/20190409043351_1554795231237.jpg</w:t>
      </w:r>
    </w:p>
    <w:p>
      <w:pPr>
        <w:pStyle w:val="Heading2"/>
      </w:pPr>
      <w:r>
        <w:t>기타 정보</w:t>
      </w:r>
    </w:p>
    <w:p>
      <w:r>
        <w:t>해시태그: 알배추</w:t>
      </w:r>
    </w:p>
    <w:p>
      <w:r>
        <w:t>변경일자: None</w:t>
      </w:r>
    </w:p>
    <w:p>
      <w:r>
        <w:br w:type="page"/>
      </w:r>
    </w:p>
    <w:p>
      <w:pPr>
        <w:pStyle w:val="Heading1"/>
      </w:pPr>
      <w:r>
        <w:t>닭가슴살호두크로켓</w:t>
      </w:r>
    </w:p>
    <w:p>
      <w:pPr>
        <w:pStyle w:val="Heading2"/>
      </w:pPr>
      <w:r>
        <w:t>기본 정보</w:t>
      </w:r>
    </w:p>
    <w:p>
      <w:r>
        <w:t>일련번호: 3083</w:t>
      </w:r>
    </w:p>
    <w:p>
      <w:r>
        <w:t>조리방법: 튀기기</w:t>
      </w:r>
    </w:p>
    <w:p>
      <w:r>
        <w:t>요리종류: 반찬</w:t>
      </w:r>
    </w:p>
    <w:p>
      <w:pPr>
        <w:pStyle w:val="Heading2"/>
      </w:pPr>
      <w:r>
        <w:t>영양 정보</w:t>
      </w:r>
    </w:p>
    <w:p>
      <w:r>
        <w:t>중량(1인분): 300g</w:t>
      </w:r>
    </w:p>
    <w:p>
      <w:r>
        <w:t>열량: 623.5 kcal</w:t>
      </w:r>
    </w:p>
    <w:p>
      <w:r>
        <w:t>탄수화물: 50.8g</w:t>
      </w:r>
    </w:p>
    <w:p>
      <w:r>
        <w:t>단백질: 43.8g</w:t>
      </w:r>
    </w:p>
    <w:p>
      <w:r>
        <w:t>지방: 27.2g</w:t>
      </w:r>
    </w:p>
    <w:p>
      <w:r>
        <w:t>나트륨: 312.9mg</w:t>
      </w:r>
    </w:p>
    <w:p>
      <w:pPr>
        <w:pStyle w:val="Heading2"/>
      </w:pPr>
      <w:r>
        <w:t>재료 정보</w:t>
      </w:r>
    </w:p>
    <w:p>
      <w:r>
        <w:t>닭가슴살 80g, 두부 20g, 양파 12.5g, 대파 5g, 호두 5g, 땅콩 2.5g, 마늘 2g, 생강 0.5g, 후추 0.3g, 설탕 3.8g, 식초 2.5g, 계란 65g(1.5개), 쌀가루 7g, 빵가루 25g, 순무 24g, 두유 45ml, 홀그레인 2.5g, 땅콩버터 5g, 레몬 7g, 파슬리 0.5g</w:t>
      </w:r>
    </w:p>
    <w:p>
      <w:pPr>
        <w:pStyle w:val="Heading2"/>
      </w:pPr>
      <w:r>
        <w:t>조리 방법</w:t>
      </w:r>
    </w:p>
    <w:p>
      <w:r>
        <w:t>단계 1: 1. 양파, 대파, 호두, 닭가슴살은 잘게 다진다.</w:t>
      </w:r>
    </w:p>
    <w:p>
      <w:r>
        <w:t>이미지: http://www.foodsafetykorea.go.kr/uploadimg/20200313/20200313023251_1584077571164.JPG</w:t>
      </w:r>
    </w:p>
    <w:p>
      <w:r>
        <w:t>단계 2: 2. ①에 물기를 제거한 두부와 생강, 마늘, 후추를 섞어 반죽한다.</w:t>
      </w:r>
    </w:p>
    <w:p>
      <w:r>
        <w:t>이미지: http://www.foodsafetykorea.go.kr/uploadimg/20200313/20200313023303_1584077583683.JPG</w:t>
      </w:r>
    </w:p>
    <w:p>
      <w:r>
        <w:t>단계 3: 3. 반죽을 쌀가루, 계란물, 빵가루 순으로 묻히고 튀겨 크로켓을 만든다.</w:t>
      </w:r>
    </w:p>
    <w:p>
      <w:r>
        <w:t>이미지: http://www.foodsafetykorea.go.kr/uploadimg/20200313/20200313023318_1584077598621.JPG</w:t>
      </w:r>
    </w:p>
    <w:p>
      <w:r>
        <w:t>단계 4: 4. 믹서에 두부, 두유를 넣고 갈아 두부 마요네즈를 만든다.</w:t>
      </w:r>
    </w:p>
    <w:p>
      <w:r>
        <w:t>이미지: http://www.foodsafetykorea.go.kr/uploadimg/20200313/20200313023410_1584077650685.JPG</w:t>
      </w:r>
    </w:p>
    <w:p>
      <w:r>
        <w:t>단계 5: 5. 순무와 양파는 다지고, 계란은 삶아 다져 준비한다.</w:t>
      </w:r>
    </w:p>
    <w:p>
      <w:r>
        <w:t>이미지: http://www.foodsafetykorea.go.kr/uploadimg/20200313/20200313023444_1584077684540.JPG</w:t>
      </w:r>
    </w:p>
    <w:p>
      <w:r>
        <w:t>단계 6: 6. 두부 마요네즈에 ⑤의 재료와 설탕, 레몬, 식초, 땅콩버터, 후추, 홀그레인, 파슬리가루를 넣어 타르소스를 만든다.</w:t>
      </w:r>
    </w:p>
    <w:p>
      <w:r>
        <w:t>이미지: http://www.foodsafetykorea.go.kr/uploadimg/20200313/20200313023508_1584077708825.JPG</w:t>
      </w:r>
    </w:p>
    <w:p>
      <w:pPr>
        <w:pStyle w:val="Heading2"/>
      </w:pPr>
      <w:r>
        <w:t>기타 정보</w:t>
      </w:r>
    </w:p>
    <w:p>
      <w:r>
        <w:t xml:space="preserve">해시태그: </w:t>
      </w:r>
    </w:p>
    <w:p>
      <w:r>
        <w:t>변경일자: None</w:t>
      </w:r>
    </w:p>
    <w:p>
      <w:r>
        <w:br w:type="page"/>
      </w:r>
    </w:p>
    <w:p>
      <w:pPr>
        <w:pStyle w:val="Heading1"/>
      </w:pPr>
      <w:r>
        <w:t>누룽지상추샐러드&amp;유자드레싱</w:t>
      </w:r>
    </w:p>
    <w:p>
      <w:pPr>
        <w:pStyle w:val="Heading2"/>
      </w:pPr>
      <w:r>
        <w:t>기본 정보</w:t>
      </w:r>
    </w:p>
    <w:p>
      <w:r>
        <w:t>일련번호: 3176</w:t>
      </w:r>
    </w:p>
    <w:p>
      <w:r>
        <w:t>조리방법: 기타</w:t>
      </w:r>
    </w:p>
    <w:p>
      <w:r>
        <w:t>요리종류: 반찬</w:t>
      </w:r>
    </w:p>
    <w:p>
      <w:pPr>
        <w:pStyle w:val="Heading2"/>
      </w:pPr>
      <w:r>
        <w:t>영양 정보</w:t>
      </w:r>
    </w:p>
    <w:p>
      <w:r>
        <w:t>중량(1인분): 44g</w:t>
      </w:r>
    </w:p>
    <w:p>
      <w:r>
        <w:t>열량: 105.56 kcal</w:t>
      </w:r>
    </w:p>
    <w:p>
      <w:r>
        <w:t>탄수화물: 19.51g</w:t>
      </w:r>
    </w:p>
    <w:p>
      <w:r>
        <w:t>단백질: 0.67g</w:t>
      </w:r>
    </w:p>
    <w:p>
      <w:r>
        <w:t>지방: 2.75g</w:t>
      </w:r>
    </w:p>
    <w:p>
      <w:r>
        <w:t>나트륨: 8.32mg</w:t>
      </w:r>
    </w:p>
    <w:p>
      <w:pPr>
        <w:pStyle w:val="Heading2"/>
      </w:pPr>
      <w:r>
        <w:t>재료 정보</w:t>
      </w:r>
    </w:p>
    <w:p>
      <w:r>
        <w:t>누룽지 5g, 로메인상추 7.5g, 파프리카(빨간색/노란색) 12.5g, 유자청 7.5g, 식용유 500g, 올리브유 3.5g, 레몬즙 1g, 식초 1g, 후추 0.1g</w:t>
      </w:r>
    </w:p>
    <w:p>
      <w:pPr>
        <w:pStyle w:val="Heading2"/>
      </w:pPr>
      <w:r>
        <w:t>조리 방법</w:t>
      </w:r>
    </w:p>
    <w:p>
      <w:r>
        <w:t>단계 1: 1. 로메인 상추를 한 입 크기로 썬다.</w:t>
      </w:r>
    </w:p>
    <w:p>
      <w:r>
        <w:t>이미지: http://www.foodsafetykorea.go.kr/uploadimg/20210128/20210128055718_1611824238396.JPG</w:t>
      </w:r>
    </w:p>
    <w:p>
      <w:r>
        <w:t>단계 2: 2. 파프리카는 사방 0.3cm 크기로 썬다.</w:t>
      </w:r>
    </w:p>
    <w:p>
      <w:r>
        <w:t>이미지: http://www.foodsafetykorea.go.kr/uploadimg/20210128/20210128055729_1611824249881.JPG</w:t>
      </w:r>
    </w:p>
    <w:p>
      <w:r>
        <w:t>단계 3: 3. 누룽지를 튀긴 후 으깬다.</w:t>
      </w:r>
    </w:p>
    <w:p>
      <w:r>
        <w:t>이미지: http://www.foodsafetykorea.go.kr/uploadimg/20210128/20210128055745_1611824265798.JPG</w:t>
      </w:r>
    </w:p>
    <w:p>
      <w:r>
        <w:t>단계 4: 4. 유자청, 레몬즙, 올리브유, 식초, 후추를 섞어 드레싱을 만든다.</w:t>
      </w:r>
    </w:p>
    <w:p>
      <w:r>
        <w:t>이미지: http://www.foodsafetykorea.go.kr/uploadimg/20210128/20210128055758_1611824278574.JPG</w:t>
      </w:r>
    </w:p>
    <w:p>
      <w:r>
        <w:t>단계 5: 5. 로메인 상추 위에 파프리카와 튀긴 누룽지를 고명으로 올린다.</w:t>
      </w:r>
    </w:p>
    <w:p>
      <w:r>
        <w:t>이미지: http://www.foodsafetykorea.go.kr/uploadimg/20210128/20210128055812_1611824292423.JPG</w:t>
      </w:r>
    </w:p>
    <w:p>
      <w:r>
        <w:t>단계 6: 6. 드레싱을 얹어 낸다.</w:t>
      </w:r>
    </w:p>
    <w:p>
      <w:r>
        <w:t>이미지: http://www.foodsafetykorea.go.kr/uploadimg/20210128/20210128055826_1611824306126.JPG</w:t>
      </w:r>
    </w:p>
    <w:p>
      <w:pPr>
        <w:pStyle w:val="Heading2"/>
      </w:pPr>
      <w:r>
        <w:t>기타 정보</w:t>
      </w:r>
    </w:p>
    <w:p>
      <w:r>
        <w:t xml:space="preserve">해시태그: </w:t>
      </w:r>
    </w:p>
    <w:p>
      <w:r>
        <w:t>변경일자: None</w:t>
      </w:r>
    </w:p>
    <w:p>
      <w:r>
        <w:br w:type="page"/>
      </w:r>
    </w:p>
    <w:p>
      <w:pPr>
        <w:pStyle w:val="Heading1"/>
      </w:pPr>
      <w:r>
        <w:t>견과류 미숫가루 빵</w:t>
      </w:r>
    </w:p>
    <w:p>
      <w:pPr>
        <w:pStyle w:val="Heading2"/>
      </w:pPr>
      <w:r>
        <w:t>기본 정보</w:t>
      </w:r>
    </w:p>
    <w:p>
      <w:r>
        <w:t>일련번호: 3194</w:t>
      </w:r>
    </w:p>
    <w:p>
      <w:r>
        <w:t>조리방법: 기타</w:t>
      </w:r>
    </w:p>
    <w:p>
      <w:r>
        <w:t>요리종류: 기타</w:t>
      </w:r>
    </w:p>
    <w:p>
      <w:pPr>
        <w:pStyle w:val="Heading2"/>
      </w:pPr>
      <w:r>
        <w:t>영양 정보</w:t>
      </w:r>
    </w:p>
    <w:p>
      <w:r>
        <w:t>중량(1인분): 100g</w:t>
      </w:r>
    </w:p>
    <w:p>
      <w:r>
        <w:t>열량: 353 kcal</w:t>
      </w:r>
    </w:p>
    <w:p>
      <w:r>
        <w:t>탄수화물: 44.89g</w:t>
      </w:r>
    </w:p>
    <w:p>
      <w:r>
        <w:t>단백질: 12.56g</w:t>
      </w:r>
    </w:p>
    <w:p>
      <w:r>
        <w:t>지방: 13.64g</w:t>
      </w:r>
    </w:p>
    <w:p>
      <w:r>
        <w:t>나트륨: 5.64mg</w:t>
      </w:r>
    </w:p>
    <w:p>
      <w:pPr>
        <w:pStyle w:val="Heading2"/>
      </w:pPr>
      <w:r>
        <w:t>재료 정보</w:t>
      </w:r>
    </w:p>
    <w:p>
      <w:r>
        <w:t xml:space="preserve">(반죽재료) 강력분60g, 박력분 30g, 미숫가루 150g, 이스트 4g, 소금 5g, 달걀 50g(1개) , 버터 30g, 아몬드20g, 해바라기씨 30g, 호박씨 10g, 건포도 20g </w:t>
        <w:br/>
        <w:t xml:space="preserve">(아몬드우유) 아몬드 30g, 우유 180g </w:t>
        <w:br/>
        <w:t>(토핑) 버터10g, 아몬드 슬라이스10g, 미숫가루10g</w:t>
      </w:r>
    </w:p>
    <w:p>
      <w:pPr>
        <w:pStyle w:val="Heading2"/>
      </w:pPr>
      <w:r>
        <w:t>조리 방법</w:t>
      </w:r>
    </w:p>
    <w:p>
      <w:r>
        <w:t>단계 1: 1. (아몬드우유) 믹서기에 아몬드와 우유를 갈아 아몬드 우유를 만든다.</w:t>
      </w:r>
    </w:p>
    <w:p>
      <w:r>
        <w:t>이미지: http://www.foodsafetykorea.go.kr/uploadimg/20210129/20210129052455_1611908695113.jpg</w:t>
      </w:r>
    </w:p>
    <w:p>
      <w:r>
        <w:t>단계 2: 2. 밀가루, 미숫가루, 이스트, 소금, 달걀, 아몬드 우유를 넣어 손으로 반죽하다가 아몬드, 해바라기씨, 호박씨 넣고 반죽한다.</w:t>
      </w:r>
    </w:p>
    <w:p>
      <w:r>
        <w:t>이미지: http://www.foodsafetykorea.go.kr/uploadimg/20210129/20210129052508_1611908708170.jpg</w:t>
      </w:r>
    </w:p>
    <w:p>
      <w:r>
        <w:t>단계 3: 3. ②이 한 덩어리가 되면 무염버터를 넣어 반죽을 하고 마지막으로 건포도를 넣어 섞는다.</w:t>
      </w:r>
    </w:p>
    <w:p>
      <w:r>
        <w:t>이미지: http://www.foodsafetykorea.go.kr/uploadimg/20210129/20210129052703_1611908823337.jpg</w:t>
      </w:r>
    </w:p>
    <w:p>
      <w:r>
        <w:t>단계 4: 4. "크기가 2.5배가 될 때까지 1차 발효하고 반죽을 접어 공기를 빼고 3등분으로 나눠 둥글리기 후 10분 정도 중간 발효한다.</w:t>
        <w:br/>
        <w:t>★반죽이 달라붙으면 덧가루를 뿌리면서 작업하면 수월해요."</w:t>
      </w:r>
    </w:p>
    <w:p>
      <w:r>
        <w:t>이미지: http://www.foodsafetykorea.go.kr/uploadimg/20210129/20210129052717_1611908837618.jpg</w:t>
      </w:r>
    </w:p>
    <w:p>
      <w:r>
        <w:t>단계 5: 5. 발효가 끝나면 다시 둥글리기를 해주고 반죽의 매끄러운 면이 위로 가도록 팬닝 후 40~50분 2차 발효 시킨다.</w:t>
      </w:r>
    </w:p>
    <w:p>
      <w:r>
        <w:t>이미지: http://www.foodsafetykorea.go.kr/uploadimg/20210129/20210129052731_1611908851161.jpg</w:t>
      </w:r>
    </w:p>
    <w:p>
      <w:r>
        <w:t>단계 6: 6. "180℃ 오븐에서 20~25분 동안 구워서 완성시킨 뒤 위에 버터를 바르고 아몬드 슬라이스와 미숫가루로 토핑한다.</w:t>
        <w:br/>
        <w:t>★ 버터는 살짝 녹여 사용하세요."</w:t>
      </w:r>
    </w:p>
    <w:p>
      <w:r>
        <w:t>이미지: http://www.foodsafetykorea.go.kr/uploadimg/20210129/20210129052744_1611908864616.jpg</w:t>
      </w:r>
    </w:p>
    <w:p>
      <w:pPr>
        <w:pStyle w:val="Heading2"/>
      </w:pPr>
      <w:r>
        <w:t>기타 정보</w:t>
      </w:r>
    </w:p>
    <w:p>
      <w:r>
        <w:t xml:space="preserve">해시태그: </w:t>
      </w:r>
    </w:p>
    <w:p>
      <w:r>
        <w:t>변경일자: None</w:t>
      </w:r>
    </w:p>
    <w:p>
      <w:r>
        <w:br w:type="page"/>
      </w:r>
    </w:p>
    <w:p>
      <w:pPr>
        <w:pStyle w:val="Heading1"/>
      </w:pPr>
      <w:r>
        <w:t>돼지 함초 덮밥</w:t>
      </w:r>
    </w:p>
    <w:p>
      <w:pPr>
        <w:pStyle w:val="Heading2"/>
      </w:pPr>
      <w:r>
        <w:t>기본 정보</w:t>
      </w:r>
    </w:p>
    <w:p>
      <w:r>
        <w:t>일련번호: 3223</w:t>
      </w:r>
    </w:p>
    <w:p>
      <w:r>
        <w:t>조리방법: 기타</w:t>
      </w:r>
    </w:p>
    <w:p>
      <w:r>
        <w:t>요리종류: 일품</w:t>
      </w:r>
    </w:p>
    <w:p>
      <w:pPr>
        <w:pStyle w:val="Heading2"/>
      </w:pPr>
      <w:r>
        <w:t>영양 정보</w:t>
      </w:r>
    </w:p>
    <w:p>
      <w:r>
        <w:t>중량(1인분): 430g</w:t>
      </w:r>
    </w:p>
    <w:p>
      <w:r>
        <w:t>열량: 816.8 kcal</w:t>
      </w:r>
    </w:p>
    <w:p>
      <w:r>
        <w:t>탄수화물: 83.6g</w:t>
      </w:r>
    </w:p>
    <w:p>
      <w:r>
        <w:t>단백질: 43.3g</w:t>
      </w:r>
    </w:p>
    <w:p>
      <w:r>
        <w:t>지방: 34.4g</w:t>
      </w:r>
    </w:p>
    <w:p>
      <w:r>
        <w:t>나트륨: 498.9mg</w:t>
      </w:r>
    </w:p>
    <w:p>
      <w:pPr>
        <w:pStyle w:val="Heading2"/>
      </w:pPr>
      <w:r>
        <w:t>재료 정보</w:t>
      </w:r>
    </w:p>
    <w:p>
      <w:r>
        <w:t>양파(10g), 쪽파(3g), 레몬(3g), 무순(20개), 멸치(7~8마리), 건함초(3g), 다시마(5g), 밥(210g), 꽈리고추(5개), 돼지고기(등심, 120g), 수란(1개), 김가루(2g), 고추냉이(2g), 마늘(3쪽), 생강(1톨), 건고추(3개), 팔각(1개), 참기름(1T), 후춧가루(⅓Ts), 식용유(20ml)</w:t>
      </w:r>
    </w:p>
    <w:p>
      <w:pPr>
        <w:pStyle w:val="Heading2"/>
      </w:pPr>
      <w:r>
        <w:t>조리 방법</w:t>
      </w:r>
    </w:p>
    <w:p>
      <w:r>
        <w:t>단계 1: 1. 양파는 채 썰고, 쪽파는 송송 썰고, 레몬은 슬라이스하고, 마늘은 으깨고, 생강은 납작 썰고, 건고추는 굵게 부순다.</w:t>
      </w:r>
    </w:p>
    <w:p>
      <w:r>
        <w:t>이미지: http://www.foodsafetykorea.go.kr/uploadimg/20210310/20210310094015_1615336815863.jpg</w:t>
      </w:r>
    </w:p>
    <w:p>
      <w:r>
        <w:t>단계 2: 2. 중간 불로 달군 마른 팬에 멸치를 넣어 3분간 볶아 수분을 날린 뒤 건함초, 다시마와 함께 믹서에 넣어 곱게 간다.</w:t>
      </w:r>
    </w:p>
    <w:p>
      <w:r>
        <w:t>이미지: http://www.foodsafetykorea.go.kr/uploadimg/20210310/20210310094031_1615336831781.jpg</w:t>
      </w:r>
    </w:p>
    <w:p>
      <w:r>
        <w:t>단계 3: 3. 중간 불로 달군 팬에 식용유(20㎖)와 손질한 향신료를 넣고 3분간 볶아 향유를 만든다.</w:t>
      </w:r>
    </w:p>
    <w:p>
      <w:r>
        <w:t>이미지: http://www.foodsafetykorea.go.kr/uploadimg/20210310/20210310094045_1615336845532.jpg</w:t>
      </w:r>
    </w:p>
    <w:p>
      <w:r>
        <w:t>단계 4: 4. 향유에 참기름과 후춧가루, 곱게 간 멸치가루를 넣어 섞은 뒤 밥에 넣어 고루 섞는다.</w:t>
      </w:r>
    </w:p>
    <w:p>
      <w:r>
        <w:t>이미지: http://www.foodsafetykorea.go.kr/uploadimg/20210310/20210310094108_1615336868082.jpg</w:t>
      </w:r>
    </w:p>
    <w:p>
      <w:r>
        <w:t>단계 5: 5. 중간 불로 달군 팬에 남겨둔 향유(10g)를 두르고 꽈리고추와 돼지고기를 넣어 9분간 구운 뒤 돼지고기는 얇게 한입 크기로 썬다.</w:t>
      </w:r>
    </w:p>
    <w:p>
      <w:r>
        <w:t>이미지: http://www.foodsafetykorea.go.kr/uploadimg/20210310/20210310094122_1615336882486.jpg</w:t>
      </w:r>
    </w:p>
    <w:p>
      <w:r>
        <w:t>단계 6: 6. 그릇에 비빔밥, 구운 돼지고기와 꽈리고추, 손질한 양파, 쪽파, 레몬, 김가루, 고추냉이, 무순, 수란을 올린다.</w:t>
      </w:r>
    </w:p>
    <w:p>
      <w:r>
        <w:t>이미지: http://www.foodsafetykorea.go.kr/uploadimg/20210310/20210310094134_1615336894810.jpg</w:t>
      </w:r>
    </w:p>
    <w:p>
      <w:pPr>
        <w:pStyle w:val="Heading2"/>
      </w:pPr>
      <w:r>
        <w:t>기타 정보</w:t>
      </w:r>
    </w:p>
    <w:p>
      <w:r>
        <w:t xml:space="preserve">해시태그: </w:t>
      </w:r>
    </w:p>
    <w:p>
      <w:r>
        <w:t>변경일자: None</w:t>
      </w:r>
    </w:p>
    <w:p>
      <w:r>
        <w:br w:type="page"/>
      </w:r>
    </w:p>
    <w:p>
      <w:pPr>
        <w:pStyle w:val="Heading1"/>
      </w:pPr>
      <w:r>
        <w:t>닭가슴살 채소쌈</w:t>
      </w:r>
    </w:p>
    <w:p>
      <w:pPr>
        <w:pStyle w:val="Heading2"/>
      </w:pPr>
      <w:r>
        <w:t>기본 정보</w:t>
      </w:r>
    </w:p>
    <w:p>
      <w:r>
        <w:t>일련번호: 3284</w:t>
      </w:r>
    </w:p>
    <w:p>
      <w:r>
        <w:t>조리방법: 볶기</w:t>
      </w:r>
    </w:p>
    <w:p>
      <w:r>
        <w:t>요리종류: 일품</w:t>
      </w:r>
    </w:p>
    <w:p>
      <w:pPr>
        <w:pStyle w:val="Heading2"/>
      </w:pPr>
      <w:r>
        <w:t>영양 정보</w:t>
      </w:r>
    </w:p>
    <w:p>
      <w:r>
        <w:t>중량(1인분): 329.2g</w:t>
      </w:r>
    </w:p>
    <w:p>
      <w:r>
        <w:t>열량: 266.3 kcal</w:t>
      </w:r>
    </w:p>
    <w:p>
      <w:r>
        <w:t>탄수화물: 22.1g</w:t>
      </w:r>
    </w:p>
    <w:p>
      <w:r>
        <w:t>단백질: 23.7g</w:t>
      </w:r>
    </w:p>
    <w:p>
      <w:r>
        <w:t>지방: 9.2g</w:t>
      </w:r>
    </w:p>
    <w:p>
      <w:r>
        <w:t>나트륨: 349.1mg</w:t>
      </w:r>
    </w:p>
    <w:p>
      <w:pPr>
        <w:pStyle w:val="Heading2"/>
      </w:pPr>
      <w:r>
        <w:t>재료 정보</w:t>
      </w:r>
    </w:p>
    <w:p>
      <w:r>
        <w:t>[ 2인분 ] 양상추(3장), 양파(¼개), 토마토(중간 크기 1개), 청양고추(2개), 할라피뇨 피클(10개), 닭가슴살(270g), 단호박(1개), 라이스페이퍼(7장), 플레인 요거트(1컵), 마늘(3~4쪽), 대파(½대), 후춧가루(0.5ts), 카레가루(1Ts)</w:t>
      </w:r>
    </w:p>
    <w:p>
      <w:pPr>
        <w:pStyle w:val="Heading2"/>
      </w:pPr>
      <w:r>
        <w:t>조리 방법</w:t>
      </w:r>
    </w:p>
    <w:p>
      <w:r>
        <w:t>단계 1: 1. 양상추는 채 썰고, 양파와 토마토는 작게 한입 크기로 썰고, 청양고추와 할라피뇨 피클은 잘게 다진다.</w:t>
      </w:r>
    </w:p>
    <w:p>
      <w:r>
        <w:t>이미지: https://www.foodsafetykorea.go.kr/common/ecmFileView.do?ecm_file_no=1NxSkgr9Fo7</w:t>
      </w:r>
    </w:p>
    <w:p>
      <w:r>
        <w:t>단계 2: 2. 냄비에 물(10컵), 닭가슴살, 닭가슴살 삶는 재료와 후춧가루(0.3ts)를 넣어 7분 정도 삶은 뒤 건져 얇게 찢는다.</w:t>
      </w:r>
    </w:p>
    <w:p>
      <w:r>
        <w:t>이미지: https://www.foodsafetykorea.go.kr/common/ecmFileView.do?ecm_file_no=1NxSkgr9Frc</w:t>
      </w:r>
    </w:p>
    <w:p>
      <w:r>
        <w:t>단계 3: 3. 호박은 4조각으로 잘라 씨를 제거하고, 찜기에 물(1컵)을 넣어 쪄내고, 껍질을 벗긴 뒤 물(1컵)을 부어가며 으깬다.</w:t>
      </w:r>
    </w:p>
    <w:p>
      <w:r>
        <w:t>이미지: https://www.foodsafetykorea.go.kr/common/ecmFileView.do?ecm_file_no=1NxSkgr9FyK</w:t>
      </w:r>
    </w:p>
    <w:p>
      <w:r>
        <w:t>단계 4: 4. 약한 불로 달군 팬에 으깬 단호박, 닭가슴살, 다진 청양고추, 카레가루, 후춧가루(0.2ts)를 넣어 수분이 날아갈 때까지 볶는다.</w:t>
      </w:r>
    </w:p>
    <w:p>
      <w:r>
        <w:t>이미지: https://www.foodsafetykorea.go.kr/common/ecmFileView.do?ecm_file_no=1NxSkgr9Fzl</w:t>
      </w:r>
    </w:p>
    <w:p>
      <w:r>
        <w:t>단계 5: 5. 팬에 식용유(2컵)를 부은 뒤 중간 불로 예열하고, 라이스페이퍼를 넣어 튀긴 뒤 바로 건져낸다.</w:t>
      </w:r>
    </w:p>
    <w:p>
      <w:r>
        <w:t>이미지: https://www.foodsafetykorea.go.kr/common/ecmFileView.do?ecm_file_no=1NxSkgr9F-c</w:t>
      </w:r>
    </w:p>
    <w:p>
      <w:r>
        <w:t>단계 6: 6. 튀긴 라이스페이퍼에 단호박 볶음과 손질한 채소, 플레인 요거트를 올려 마무리한다.</w:t>
      </w:r>
    </w:p>
    <w:p>
      <w:r>
        <w:t>이미지: https://www.foodsafetykorea.go.kr/common/ecmFileView.do?ecm_file_no=1NxSkgr9G1V</w:t>
      </w:r>
    </w:p>
    <w:p>
      <w:pPr>
        <w:pStyle w:val="Heading2"/>
      </w:pPr>
      <w:r>
        <w:t>기타 정보</w:t>
      </w:r>
    </w:p>
    <w:p>
      <w:r>
        <w:t xml:space="preserve">해시태그: </w:t>
      </w:r>
    </w:p>
    <w:p>
      <w:r>
        <w:t>변경일자: None</w:t>
      </w:r>
    </w:p>
    <w:p>
      <w:r>
        <w:br w:type="page"/>
      </w:r>
    </w:p>
    <w:p>
      <w:pPr>
        <w:pStyle w:val="Heading1"/>
      </w:pPr>
      <w:r>
        <w:t>호두 사과 샐러드</w:t>
      </w:r>
    </w:p>
    <w:p>
      <w:pPr>
        <w:pStyle w:val="Heading2"/>
      </w:pPr>
      <w:r>
        <w:t>기본 정보</w:t>
      </w:r>
    </w:p>
    <w:p>
      <w:r>
        <w:t>일련번호: 997</w:t>
      </w:r>
    </w:p>
    <w:p>
      <w:r>
        <w:t>조리방법: 굽기</w:t>
      </w:r>
    </w:p>
    <w:p>
      <w:r>
        <w:t>요리종류: 후식</w:t>
      </w:r>
    </w:p>
    <w:p>
      <w:pPr>
        <w:pStyle w:val="Heading2"/>
      </w:pPr>
      <w:r>
        <w:t>영양 정보</w:t>
      </w:r>
    </w:p>
    <w:p>
      <w:r>
        <w:t>중량(1인분): g</w:t>
      </w:r>
    </w:p>
    <w:p>
      <w:r>
        <w:t>열량: 110 kcal</w:t>
      </w:r>
    </w:p>
    <w:p>
      <w:r>
        <w:t>탄수화물: 13.7g</w:t>
      </w:r>
    </w:p>
    <w:p>
      <w:r>
        <w:t>단백질: 1.2g</w:t>
      </w:r>
    </w:p>
    <w:p>
      <w:r>
        <w:t>지방: 6.5g</w:t>
      </w:r>
    </w:p>
    <w:p>
      <w:r>
        <w:t>나트륨: 31mg</w:t>
      </w:r>
    </w:p>
    <w:p>
      <w:pPr>
        <w:pStyle w:val="Heading2"/>
      </w:pPr>
      <w:r>
        <w:t>재료 정보</w:t>
      </w:r>
    </w:p>
    <w:p>
      <w:r>
        <w:t>사과 60g, 샐러리 5g, 마요네즈 4g, 레몬주스 1g, 식초 1g, 호두 5g, 건포도 4g, 소금적당량</w:t>
      </w:r>
    </w:p>
    <w:p>
      <w:pPr>
        <w:pStyle w:val="Heading2"/>
      </w:pPr>
      <w:r>
        <w:t>조리 방법</w:t>
      </w:r>
    </w:p>
    <w:p>
      <w:r>
        <w:t>단계 1: 1. 사과는 4등분하고 씨를 제거한다.</w:t>
      </w:r>
    </w:p>
    <w:p>
      <w:r>
        <w:t>이미지: http://www.foodsafetykorea.go.kr/uploadimg/cook/997-1.jpg</w:t>
      </w:r>
    </w:p>
    <w:p>
      <w:r>
        <w:t>단계 2: 2. 1을 다시 4등분 한다.</w:t>
      </w:r>
    </w:p>
    <w:p>
      <w:r>
        <w:t>이미지: http://www.foodsafetykorea.go.kr/uploadimg/cook/997-2.jpg</w:t>
      </w:r>
    </w:p>
    <w:p>
      <w:r>
        <w:t>단계 3: 3. 셀러리는 껍질을 제거하고 슬라이스 한다.</w:t>
      </w:r>
    </w:p>
    <w:p>
      <w:r>
        <w:t>이미지: http://www.foodsafetykorea.go.kr/uploadimg/cook/997-3.jpg</w:t>
      </w:r>
    </w:p>
    <w:p>
      <w:r>
        <w:t>단계 4: 4. 마요네즈, 레몬주스, 식초, 소금을 섞어 드래싱을 만든다.</w:t>
      </w:r>
    </w:p>
    <w:p>
      <w:r>
        <w:t>이미지: http://www.foodsafetykorea.go.kr/uploadimg/cook/997-4.jpg</w:t>
      </w:r>
    </w:p>
    <w:p>
      <w:r>
        <w:t>단계 5: 5. 볼에 사과, 셀러리, 호두, 건포도를 넣는다.</w:t>
      </w:r>
    </w:p>
    <w:p>
      <w:r>
        <w:t>이미지: http://www.foodsafetykorea.go.kr/uploadimg/cook/997-5.jpg</w:t>
      </w:r>
    </w:p>
    <w:p>
      <w:r>
        <w:t>단계 6: 6. 5에 만들어 놓은 드래싱을 넣어 고루 섞는다.</w:t>
      </w:r>
    </w:p>
    <w:p>
      <w:r>
        <w:t>이미지: http://www.foodsafetykorea.go.kr/uploadimg/cook/997-6.jpg</w:t>
      </w:r>
    </w:p>
    <w:p>
      <w:pPr>
        <w:pStyle w:val="Heading2"/>
      </w:pPr>
      <w:r>
        <w:t>기타 정보</w:t>
      </w:r>
    </w:p>
    <w:p>
      <w:r>
        <w:t xml:space="preserve">해시태그: </w:t>
      </w:r>
    </w:p>
    <w:p>
      <w:r>
        <w:t>변경일자: None</w:t>
      </w:r>
    </w:p>
    <w:p>
      <w:r>
        <w:br w:type="page"/>
      </w:r>
    </w:p>
    <w:p>
      <w:pPr>
        <w:pStyle w:val="Heading1"/>
      </w:pPr>
      <w:r>
        <w:t>고구마란</w:t>
      </w:r>
    </w:p>
    <w:p>
      <w:pPr>
        <w:pStyle w:val="Heading2"/>
      </w:pPr>
      <w:r>
        <w:t>기본 정보</w:t>
      </w:r>
    </w:p>
    <w:p>
      <w:r>
        <w:t>일련번호: 998</w:t>
      </w:r>
    </w:p>
    <w:p>
      <w:r>
        <w:t>조리방법: 기타</w:t>
      </w:r>
    </w:p>
    <w:p>
      <w:r>
        <w:t>요리종류: 후식</w:t>
      </w:r>
    </w:p>
    <w:p>
      <w:pPr>
        <w:pStyle w:val="Heading2"/>
      </w:pPr>
      <w:r>
        <w:t>영양 정보</w:t>
      </w:r>
    </w:p>
    <w:p>
      <w:r>
        <w:t>중량(1인분): g</w:t>
      </w:r>
    </w:p>
    <w:p>
      <w:r>
        <w:t>열량: 166 kcal</w:t>
      </w:r>
    </w:p>
    <w:p>
      <w:r>
        <w:t>탄수화물: 36.6g</w:t>
      </w:r>
    </w:p>
    <w:p>
      <w:r>
        <w:t>단백질: 2.9g</w:t>
      </w:r>
    </w:p>
    <w:p>
      <w:r>
        <w:t>지방: 2.7g</w:t>
      </w:r>
    </w:p>
    <w:p>
      <w:r>
        <w:t>나트륨: 13mg</w:t>
      </w:r>
    </w:p>
    <w:p>
      <w:pPr>
        <w:pStyle w:val="Heading2"/>
      </w:pPr>
      <w:r>
        <w:t>재료 정보</w:t>
      </w:r>
    </w:p>
    <w:p>
      <w:r>
        <w:t>고구마 70g, 꿀 10g, 계피가루 2g, 대추 5g, 호박씨 5g</w:t>
      </w:r>
    </w:p>
    <w:p>
      <w:pPr>
        <w:pStyle w:val="Heading2"/>
      </w:pPr>
      <w:r>
        <w:t>조리 방법</w:t>
      </w:r>
    </w:p>
    <w:p>
      <w:r>
        <w:t>단계 1: 1. 고구마는 껍질을 벗긴 후 큼직하게 썰어 찜통에 찐다.</w:t>
      </w:r>
    </w:p>
    <w:p>
      <w:r>
        <w:t>이미지: http://www.foodsafetykorea.go.kr/uploadimg/cook/998-1.jpg</w:t>
      </w:r>
    </w:p>
    <w:p>
      <w:r>
        <w:t>단계 2: 2. 다 쪄진 고구마를 체에 곱게 내린다.</w:t>
      </w:r>
    </w:p>
    <w:p>
      <w:r>
        <w:t>이미지: http://www.foodsafetykorea.go.kr/uploadimg/cook/998-2.jpg</w:t>
      </w:r>
    </w:p>
    <w:p>
      <w:r>
        <w:t>단계 3: 3. 2에 꿀과 계피가루를 넣어 섞는다.</w:t>
      </w:r>
    </w:p>
    <w:p>
      <w:r>
        <w:t>이미지: http://www.foodsafetykorea.go.kr/uploadimg/cook/998-3.jpg</w:t>
      </w:r>
    </w:p>
    <w:p>
      <w:r>
        <w:t>단계 4: 4. 대추는 씨를 제거한 뒤 0.5mm  마름모꼴로 자른다.</w:t>
      </w:r>
    </w:p>
    <w:p>
      <w:r>
        <w:t>이미지: http://www.foodsafetykorea.go.kr/uploadimg/cook/998-4.jpg</w:t>
      </w:r>
    </w:p>
    <w:p>
      <w:r>
        <w:t>단계 5: 5. 고구마를 조금씩 떼어 둥글게 빚는다.</w:t>
      </w:r>
    </w:p>
    <w:p>
      <w:r>
        <w:t>이미지: http://www.foodsafetykorea.go.kr/uploadimg/cook/998-5.jpg</w:t>
      </w:r>
    </w:p>
    <w:p>
      <w:r>
        <w:t>단계 6: 6. 호박씨와 썰어둔 대추로 꼭지를 만든다.</w:t>
      </w:r>
    </w:p>
    <w:p>
      <w:r>
        <w:t>이미지: http://www.foodsafetykorea.go.kr/uploadimg/cook/998-6.jpg</w:t>
      </w:r>
    </w:p>
    <w:p>
      <w:pPr>
        <w:pStyle w:val="Heading2"/>
      </w:pPr>
      <w:r>
        <w:t>기타 정보</w:t>
      </w:r>
    </w:p>
    <w:p>
      <w:r>
        <w:t xml:space="preserve">해시태그: </w:t>
      </w:r>
    </w:p>
    <w:p>
      <w:r>
        <w:t>변경일자: None</w:t>
      </w:r>
    </w:p>
    <w:p>
      <w:r>
        <w:br w:type="page"/>
      </w:r>
    </w:p>
    <w:p>
      <w:pPr>
        <w:pStyle w:val="Heading1"/>
      </w:pPr>
      <w:r>
        <w:t>과일 파이</w:t>
      </w:r>
    </w:p>
    <w:p>
      <w:pPr>
        <w:pStyle w:val="Heading2"/>
      </w:pPr>
      <w:r>
        <w:t>기본 정보</w:t>
      </w:r>
    </w:p>
    <w:p>
      <w:r>
        <w:t>일련번호: 999</w:t>
      </w:r>
    </w:p>
    <w:p>
      <w:r>
        <w:t>조리방법: 굽기</w:t>
      </w:r>
    </w:p>
    <w:p>
      <w:r>
        <w:t>요리종류: 후식</w:t>
      </w:r>
    </w:p>
    <w:p>
      <w:pPr>
        <w:pStyle w:val="Heading2"/>
      </w:pPr>
      <w:r>
        <w:t>영양 정보</w:t>
      </w:r>
    </w:p>
    <w:p>
      <w:r>
        <w:t>중량(1인분): g</w:t>
      </w:r>
    </w:p>
    <w:p>
      <w:r>
        <w:t>열량: 182 kcal</w:t>
      </w:r>
    </w:p>
    <w:p>
      <w:r>
        <w:t>탄수화물: 38.7g</w:t>
      </w:r>
    </w:p>
    <w:p>
      <w:r>
        <w:t>단백질: 2.8g</w:t>
      </w:r>
    </w:p>
    <w:p>
      <w:r>
        <w:t>지방: 2.4g</w:t>
      </w:r>
    </w:p>
    <w:p>
      <w:r>
        <w:t>나트륨: 29mg</w:t>
      </w:r>
    </w:p>
    <w:p>
      <w:pPr>
        <w:pStyle w:val="Heading2"/>
      </w:pPr>
      <w:r>
        <w:t>재료 정보</w:t>
      </w:r>
    </w:p>
    <w:p>
      <w:r>
        <w:t>오렌지 25g, 사과 25g, 설탕 15g, 물전분 4g, 버터 1g, 식빵 30g</w:t>
      </w:r>
    </w:p>
    <w:p>
      <w:pPr>
        <w:pStyle w:val="Heading2"/>
      </w:pPr>
      <w:r>
        <w:t>조리 방법</w:t>
      </w:r>
    </w:p>
    <w:p>
      <w:r>
        <w:t>단계 1: 1. 오렌지는 껍질을 벗긴 뒤 잘게 썰고 사과는 껍질 째 깨끗하게 씻어서 잘게 썬다.</w:t>
      </w:r>
    </w:p>
    <w:p>
      <w:r>
        <w:t>이미지: http://www.foodsafetykorea.go.kr/uploadimg/cook/999-1.jpg</w:t>
      </w:r>
    </w:p>
    <w:p>
      <w:r>
        <w:t>단계 2: 2. 냄비에 오렌지와 사과를 각각 넣고 설탕을 넣어 중간 불에서 타지 않도록 졸인다.</w:t>
      </w:r>
    </w:p>
    <w:p>
      <w:r>
        <w:t>이미지: http://www.foodsafetykorea.go.kr/uploadimg/cook/999-2.jpg</w:t>
      </w:r>
    </w:p>
    <w:p>
      <w:r>
        <w:t>단계 3: 3. 졸이는 도중에 과일에서 나온 물로 질척해지면 물전분을 넣어 농도를 맞춘 뒤 차게 식힌다.</w:t>
      </w:r>
    </w:p>
    <w:p>
      <w:r>
        <w:t>이미지: http://www.foodsafetykorea.go.kr/uploadimg/cook/999-3.jpg</w:t>
      </w:r>
    </w:p>
    <w:p>
      <w:r>
        <w:t>단계 4: 4. 식빵은 가장자리를 잘라낸 다음 밀대로 납작하게 밀어 버터를 바른다.</w:t>
      </w:r>
    </w:p>
    <w:p>
      <w:r>
        <w:t>이미지: http://www.foodsafetykorea.go.kr/uploadimg/cook/999-4.jpg</w:t>
      </w:r>
    </w:p>
    <w:p>
      <w:r>
        <w:t>단계 5: 5. 졸인 과일을 얹고 돌돌 만 다음 양끝을 포크로 눌러 붙인다.</w:t>
      </w:r>
    </w:p>
    <w:p>
      <w:r>
        <w:t>이미지: http://www.foodsafetykorea.go.kr/uploadimg/cook/999-5.jpg</w:t>
      </w:r>
    </w:p>
    <w:p>
      <w:r>
        <w:t>단계 6: 6. 식빵의 표면에 버터를 얇게 바르고 170℃로 예열된 오븐에 넣어 노릇하게 굽는다.</w:t>
      </w:r>
    </w:p>
    <w:p>
      <w:r>
        <w:t>이미지: http://www.foodsafetykorea.go.kr/uploadimg/cook/999-6.jpg</w:t>
      </w:r>
    </w:p>
    <w:p>
      <w:pPr>
        <w:pStyle w:val="Heading2"/>
      </w:pPr>
      <w:r>
        <w:t>기타 정보</w:t>
      </w:r>
    </w:p>
    <w:p>
      <w:r>
        <w:t xml:space="preserve">해시태그: </w:t>
      </w:r>
    </w:p>
    <w:p>
      <w:r>
        <w:t>변경일자: None</w:t>
      </w:r>
    </w:p>
    <w:p>
      <w:r>
        <w:br w:type="page"/>
      </w:r>
    </w:p>
    <w:p>
      <w:pPr>
        <w:pStyle w:val="Heading1"/>
      </w:pPr>
      <w:r>
        <w:t>수삼당근정과</w:t>
      </w:r>
    </w:p>
    <w:p>
      <w:pPr>
        <w:pStyle w:val="Heading2"/>
      </w:pPr>
      <w:r>
        <w:t>기본 정보</w:t>
      </w:r>
    </w:p>
    <w:p>
      <w:r>
        <w:t>일련번호: 1000</w:t>
      </w:r>
    </w:p>
    <w:p>
      <w:r>
        <w:t>조리방법: 기타</w:t>
      </w:r>
    </w:p>
    <w:p>
      <w:r>
        <w:t>요리종류: 후식</w:t>
      </w:r>
    </w:p>
    <w:p>
      <w:pPr>
        <w:pStyle w:val="Heading2"/>
      </w:pPr>
      <w:r>
        <w:t>영양 정보</w:t>
      </w:r>
    </w:p>
    <w:p>
      <w:r>
        <w:t>중량(1인분): g</w:t>
      </w:r>
    </w:p>
    <w:p>
      <w:r>
        <w:t>열량: 110 kcal</w:t>
      </w:r>
    </w:p>
    <w:p>
      <w:r>
        <w:t>탄수화물: 28.3g</w:t>
      </w:r>
    </w:p>
    <w:p>
      <w:r>
        <w:t>단백질: 2.1g</w:t>
      </w:r>
    </w:p>
    <w:p>
      <w:r>
        <w:t>지방: 0.2g</w:t>
      </w:r>
    </w:p>
    <w:p>
      <w:r>
        <w:t>나트륨: 23mg</w:t>
      </w:r>
    </w:p>
    <w:p>
      <w:pPr>
        <w:pStyle w:val="Heading2"/>
      </w:pPr>
      <w:r>
        <w:t>재료 정보</w:t>
      </w:r>
    </w:p>
    <w:p>
      <w:r>
        <w:t>당근 50g, 수삼 30g, 꿀 20g, 물 10g, 계피가루 2g</w:t>
      </w:r>
    </w:p>
    <w:p>
      <w:pPr>
        <w:pStyle w:val="Heading2"/>
      </w:pPr>
      <w:r>
        <w:t>조리 방법</w:t>
      </w:r>
    </w:p>
    <w:p>
      <w:r>
        <w:t>단계 1: 1. 당근과 수삼을 깨끗하게 씻는다.</w:t>
      </w:r>
    </w:p>
    <w:p>
      <w:r>
        <w:t>이미지: http://www.foodsafetykorea.go.kr/uploadimg/cook/1000-1.jpg</w:t>
      </w:r>
    </w:p>
    <w:p>
      <w:r>
        <w:t>단계 2: 2. 1을 믹서에 넣고 곱게 간다.</w:t>
      </w:r>
    </w:p>
    <w:p>
      <w:r>
        <w:t>이미지: http://www.foodsafetykorea.go.kr/uploadimg/cook/1000-2.jpg</w:t>
      </w:r>
    </w:p>
    <w:p>
      <w:r>
        <w:t>단계 3: 3. 냄비에 2를 붓고 꿀을 넣어 졸인다.</w:t>
      </w:r>
    </w:p>
    <w:p>
      <w:r>
        <w:t>이미지: http://www.foodsafetykorea.go.kr/uploadimg/cook/1000-3.jpg</w:t>
      </w:r>
    </w:p>
    <w:p>
      <w:r>
        <w:t>단계 4: 4. 계피가루를 섞는다.</w:t>
      </w:r>
    </w:p>
    <w:p>
      <w:r>
        <w:t>이미지: http://www.foodsafetykorea.go.kr/uploadimg/cook/1000-4.jpg</w:t>
      </w:r>
    </w:p>
    <w:p>
      <w:r>
        <w:t>단계 5: 5. 빵이나 크래커를 준비한다.</w:t>
      </w:r>
    </w:p>
    <w:p>
      <w:r>
        <w:t>이미지: http://www.foodsafetykorea.go.kr/uploadimg/cook/1000-5.jpg</w:t>
      </w:r>
    </w:p>
    <w:p>
      <w:r>
        <w:t>단계 6: 6. 5의 위에 수삼 당근 정과를 올린다.</w:t>
      </w:r>
    </w:p>
    <w:p>
      <w:r>
        <w:t>이미지: http://www.foodsafetykorea.go.kr/uploadimg/cook/1000-6.jpg</w:t>
      </w:r>
    </w:p>
    <w:p>
      <w:pPr>
        <w:pStyle w:val="Heading2"/>
      </w:pPr>
      <w:r>
        <w:t>기타 정보</w:t>
      </w:r>
    </w:p>
    <w:p>
      <w:r>
        <w:t xml:space="preserve">해시태그: </w:t>
      </w:r>
    </w:p>
    <w:p>
      <w:r>
        <w:t>변경일자: None</w:t>
      </w:r>
    </w:p>
    <w:p>
      <w:r>
        <w:br w:type="page"/>
      </w:r>
    </w:p>
    <w:p>
      <w:pPr>
        <w:pStyle w:val="Heading1"/>
      </w:pPr>
      <w:r>
        <w:t>식혜 팥빙수</w:t>
      </w:r>
    </w:p>
    <w:p>
      <w:pPr>
        <w:pStyle w:val="Heading2"/>
      </w:pPr>
      <w:r>
        <w:t>기본 정보</w:t>
      </w:r>
    </w:p>
    <w:p>
      <w:r>
        <w:t>일련번호: 1001</w:t>
      </w:r>
    </w:p>
    <w:p>
      <w:r>
        <w:t>조리방법: 기타</w:t>
      </w:r>
    </w:p>
    <w:p>
      <w:r>
        <w:t>요리종류: 후식</w:t>
      </w:r>
    </w:p>
    <w:p>
      <w:pPr>
        <w:pStyle w:val="Heading2"/>
      </w:pPr>
      <w:r>
        <w:t>영양 정보</w:t>
      </w:r>
    </w:p>
    <w:p>
      <w:r>
        <w:t>중량(1인분): g</w:t>
      </w:r>
    </w:p>
    <w:p>
      <w:r>
        <w:t>열량: 136 kcal</w:t>
      </w:r>
    </w:p>
    <w:p>
      <w:r>
        <w:t>탄수화물: 33g</w:t>
      </w:r>
    </w:p>
    <w:p>
      <w:r>
        <w:t>단백질: 3.6g</w:t>
      </w:r>
    </w:p>
    <w:p>
      <w:r>
        <w:t>지방: 0g</w:t>
      </w:r>
    </w:p>
    <w:p>
      <w:r>
        <w:t>나트륨: 5mg</w:t>
      </w:r>
    </w:p>
    <w:p>
      <w:pPr>
        <w:pStyle w:val="Heading2"/>
      </w:pPr>
      <w:r>
        <w:t>재료 정보</w:t>
      </w:r>
    </w:p>
    <w:p>
      <w:r>
        <w:t>팥 10g, 찹쌀가루 15g, 쑥가루 5g, 물 10g, 식혜 110g, 소금 적당량</w:t>
      </w:r>
    </w:p>
    <w:p>
      <w:pPr>
        <w:pStyle w:val="Heading2"/>
      </w:pPr>
      <w:r>
        <w:t>조리 방법</w:t>
      </w:r>
    </w:p>
    <w:p>
      <w:r>
        <w:t>단계 1: 1. 팥을 깨끗하게 씻어 물을 부어 끓인 뒤 물을 버리고 다시 찬물을 부어 삶는다.</w:t>
      </w:r>
    </w:p>
    <w:p>
      <w:r>
        <w:t>이미지: http://www.foodsafetykorea.go.kr/uploadimg/cook/1001-1.jpg</w:t>
      </w:r>
    </w:p>
    <w:p>
      <w:r>
        <w:t>단계 2: 2. 부드럽게 삶아진 팥의 물기를 제거한 후 으깬다.</w:t>
      </w:r>
    </w:p>
    <w:p>
      <w:r>
        <w:t>이미지: http://www.foodsafetykorea.go.kr/uploadimg/cook/1001-2.jpg</w:t>
      </w:r>
    </w:p>
    <w:p>
      <w:r>
        <w:t>단계 3: 3. 찹쌀가루를 둘로 나누어 하나는 쑥가루를 넣고 하나는 맨 찹쌀가루에 뜨거운 물로 익반죽 하여 경단을 만든 뒤 끓는 물에 익힌다.</w:t>
      </w:r>
    </w:p>
    <w:p>
      <w:r>
        <w:t>이미지: http://www.foodsafetykorea.go.kr/uploadimg/cook/1001-3.jpg</w:t>
      </w:r>
    </w:p>
    <w:p>
      <w:r>
        <w:t>단계 4: 4. 익힌 경단을 바로 차가운 얼음물에 담궈 식힌다.</w:t>
      </w:r>
    </w:p>
    <w:p>
      <w:r>
        <w:t>이미지: http://www.foodsafetykorea.go.kr/uploadimg/cook/1001-4.jpg</w:t>
      </w:r>
    </w:p>
    <w:p>
      <w:r>
        <w:t>단계 5: 5. 식혜에 으깬 팥을 넣고 소금 간을 한 뒤 그릇에 담아 냉동실에 얼리면서 1시간 마다 공기가 들어가도록 포크로 저어준다.</w:t>
      </w:r>
    </w:p>
    <w:p>
      <w:r>
        <w:t>이미지: http://www.foodsafetykorea.go.kr/uploadimg/cook/1001-5.jpg</w:t>
      </w:r>
    </w:p>
    <w:p>
      <w:r>
        <w:t>단계 6: 6. 샤베트가 부드럽게 얼면 준비한 그릇에 경단과 함께 담는다.</w:t>
      </w:r>
    </w:p>
    <w:p>
      <w:r>
        <w:t>이미지: http://www.foodsafetykorea.go.kr/uploadimg/cook/1001-6.jpg</w:t>
      </w:r>
    </w:p>
    <w:p>
      <w:pPr>
        <w:pStyle w:val="Heading2"/>
      </w:pPr>
      <w:r>
        <w:t>기타 정보</w:t>
      </w:r>
    </w:p>
    <w:p>
      <w:r>
        <w:t>해시태그: 식혜</w:t>
      </w:r>
    </w:p>
    <w:p>
      <w:r>
        <w:t>변경일자: None</w:t>
      </w:r>
    </w:p>
    <w:p>
      <w:r>
        <w:br w:type="page"/>
      </w:r>
    </w:p>
    <w:p>
      <w:pPr>
        <w:pStyle w:val="Heading1"/>
      </w:pPr>
      <w:r>
        <w:t>야채칩</w:t>
      </w:r>
    </w:p>
    <w:p>
      <w:pPr>
        <w:pStyle w:val="Heading2"/>
      </w:pPr>
      <w:r>
        <w:t>기본 정보</w:t>
      </w:r>
    </w:p>
    <w:p>
      <w:r>
        <w:t>일련번호: 1002</w:t>
      </w:r>
    </w:p>
    <w:p>
      <w:r>
        <w:t>조리방법: 튀기기</w:t>
      </w:r>
    </w:p>
    <w:p>
      <w:r>
        <w:t>요리종류: 후식</w:t>
      </w:r>
    </w:p>
    <w:p>
      <w:pPr>
        <w:pStyle w:val="Heading2"/>
      </w:pPr>
      <w:r>
        <w:t>영양 정보</w:t>
      </w:r>
    </w:p>
    <w:p>
      <w:r>
        <w:t>중량(1인분): g</w:t>
      </w:r>
    </w:p>
    <w:p>
      <w:r>
        <w:t>열량: 72 kcal</w:t>
      </w:r>
    </w:p>
    <w:p>
      <w:r>
        <w:t>탄수화물: 17.7g</w:t>
      </w:r>
    </w:p>
    <w:p>
      <w:r>
        <w:t>단백질: 1.8g</w:t>
      </w:r>
    </w:p>
    <w:p>
      <w:r>
        <w:t>지방: 0g</w:t>
      </w:r>
    </w:p>
    <w:p>
      <w:r>
        <w:t>나트륨: 17mg</w:t>
      </w:r>
    </w:p>
    <w:p>
      <w:pPr>
        <w:pStyle w:val="Heading2"/>
      </w:pPr>
      <w:r>
        <w:t>재료 정보</w:t>
      </w:r>
    </w:p>
    <w:p>
      <w:r>
        <w:t>연근 20g, 고구마 20g, 감자 20g, 단호박 20g, 당근 20g, 소금적당량</w:t>
      </w:r>
    </w:p>
    <w:p>
      <w:pPr>
        <w:pStyle w:val="Heading2"/>
      </w:pPr>
      <w:r>
        <w:t>조리 방법</w:t>
      </w:r>
    </w:p>
    <w:p>
      <w:r>
        <w:t>단계 1: 1. 준비된 야채들을 깨끗이 씻는다.</w:t>
      </w:r>
    </w:p>
    <w:p>
      <w:r>
        <w:t>이미지: http://www.foodsafetykorea.go.kr/uploadimg/cook/1002-1.jpg</w:t>
      </w:r>
    </w:p>
    <w:p>
      <w:r>
        <w:t>단계 2: 2. 연근, 고구마, 감자, 단호박, 당근은 0.2cm 두께로 썬다.</w:t>
      </w:r>
    </w:p>
    <w:p>
      <w:r>
        <w:t>이미지: http://www.foodsafetykorea.go.kr/uploadimg/cook/1002-2.jpg</w:t>
      </w:r>
    </w:p>
    <w:p>
      <w:r>
        <w:t>단계 3: 3. 연근, 고구마, 감자는 물에 담궈 둔다.</w:t>
      </w:r>
    </w:p>
    <w:p>
      <w:r>
        <w:t>이미지: http://www.foodsafetykorea.go.kr/uploadimg/cook/1002-3.jpg</w:t>
      </w:r>
    </w:p>
    <w:p>
      <w:r>
        <w:t>단계 4: 4. 오븐 팬에 썰어 놓은 재료를 넣고 소량의 소금을 뿌린다.</w:t>
      </w:r>
    </w:p>
    <w:p>
      <w:r>
        <w:t>이미지: http://www.foodsafetykorea.go.kr/uploadimg/cook/1002-4.jpg</w:t>
      </w:r>
    </w:p>
    <w:p>
      <w:r>
        <w:t>단계 5: 5. 130~150℃로 예열한 오븐에 4를 굽는다.</w:t>
      </w:r>
    </w:p>
    <w:p>
      <w:r>
        <w:t>이미지: http://www.foodsafetykorea.go.kr/uploadimg/cook/1002-5.jpg</w:t>
      </w:r>
    </w:p>
    <w:p>
      <w:r>
        <w:t>단계 6: 6. 구워진 야채칩을 식혀 담는다.</w:t>
      </w:r>
    </w:p>
    <w:p>
      <w:r>
        <w:t>이미지: http://www.foodsafetykorea.go.kr/uploadimg/cook/1002-6.jpg</w:t>
      </w:r>
    </w:p>
    <w:p>
      <w:pPr>
        <w:pStyle w:val="Heading2"/>
      </w:pPr>
      <w:r>
        <w:t>기타 정보</w:t>
      </w:r>
    </w:p>
    <w:p>
      <w:r>
        <w:t xml:space="preserve">해시태그: </w:t>
      </w:r>
    </w:p>
    <w:p>
      <w:r>
        <w:t>변경일자: None</w:t>
      </w:r>
    </w:p>
    <w:p>
      <w:r>
        <w:br w:type="page"/>
      </w:r>
    </w:p>
    <w:p>
      <w:pPr>
        <w:pStyle w:val="Heading1"/>
      </w:pPr>
      <w:r>
        <w:t>잡곡강정</w:t>
      </w:r>
    </w:p>
    <w:p>
      <w:pPr>
        <w:pStyle w:val="Heading2"/>
      </w:pPr>
      <w:r>
        <w:t>기본 정보</w:t>
      </w:r>
    </w:p>
    <w:p>
      <w:r>
        <w:t>일련번호: 1003</w:t>
      </w:r>
    </w:p>
    <w:p>
      <w:r>
        <w:t>조리방법: 기타</w:t>
      </w:r>
    </w:p>
    <w:p>
      <w:r>
        <w:t>요리종류: 후식</w:t>
      </w:r>
    </w:p>
    <w:p>
      <w:pPr>
        <w:pStyle w:val="Heading2"/>
      </w:pPr>
      <w:r>
        <w:t>영양 정보</w:t>
      </w:r>
    </w:p>
    <w:p>
      <w:r>
        <w:t>중량(1인분): g</w:t>
      </w:r>
    </w:p>
    <w:p>
      <w:r>
        <w:t>열량: 153 kcal</w:t>
      </w:r>
    </w:p>
    <w:p>
      <w:r>
        <w:t>탄수화물: 29.2g</w:t>
      </w:r>
    </w:p>
    <w:p>
      <w:r>
        <w:t>단백질: 5.5g</w:t>
      </w:r>
    </w:p>
    <w:p>
      <w:r>
        <w:t>지방: 2.4g</w:t>
      </w:r>
    </w:p>
    <w:p>
      <w:r>
        <w:t>나트륨: 10mg</w:t>
      </w:r>
    </w:p>
    <w:p>
      <w:pPr>
        <w:pStyle w:val="Heading2"/>
      </w:pPr>
      <w:r>
        <w:t>재료 정보</w:t>
      </w:r>
    </w:p>
    <w:p>
      <w:r>
        <w:t>검은콩튀밥 10g, 쌀튀밥 10g, 메닐튀밥 10g, 물엿 6g, 설탕 6g, 물 3g</w:t>
      </w:r>
    </w:p>
    <w:p>
      <w:pPr>
        <w:pStyle w:val="Heading2"/>
      </w:pPr>
      <w:r>
        <w:t>조리 방법</w:t>
      </w:r>
    </w:p>
    <w:p>
      <w:r>
        <w:t>단계 1: 1. 검은콩, 쌀, 메밀의 튀밥을 준비한다.</w:t>
      </w:r>
    </w:p>
    <w:p>
      <w:r>
        <w:t>이미지: http://www.foodsafetykorea.go.kr/uploadimg/cook/1003-1.jpg</w:t>
      </w:r>
    </w:p>
    <w:p>
      <w:r>
        <w:t>단계 2: 2. 물엿에 설탕, 물을 넣고 약한불에서 투명하게 녹인다.</w:t>
      </w:r>
    </w:p>
    <w:p>
      <w:r>
        <w:t>이미지: http://www.foodsafetykorea.go.kr/uploadimg/cook/1003-2.jpg</w:t>
      </w:r>
    </w:p>
    <w:p>
      <w:r>
        <w:t>단계 3: 3. 오목한 팬에 2를 넣는다.</w:t>
      </w:r>
    </w:p>
    <w:p>
      <w:r>
        <w:t>이미지: http://www.foodsafetykorea.go.kr/uploadimg/cook/1003-3.jpg</w:t>
      </w:r>
    </w:p>
    <w:p>
      <w:r>
        <w:t>단계 4: 4. 3의 팬에 1을 넣고 시럽에서 실이 생길 때 까지 불 위에서 젓는다.</w:t>
      </w:r>
    </w:p>
    <w:p>
      <w:r>
        <w:t>이미지: http://www.foodsafetykorea.go.kr/uploadimg/cook/1003-4.jpg</w:t>
      </w:r>
    </w:p>
    <w:p>
      <w:r>
        <w:t>단계 5: 5. 강정이 굳기 전에 타원형 모양으로 빚거나 밀대로 밀어 편다.</w:t>
      </w:r>
    </w:p>
    <w:p>
      <w:r>
        <w:t>이미지: http://www.foodsafetykorea.go.kr/uploadimg/cook/1003-5.jpg</w:t>
      </w:r>
    </w:p>
    <w:p>
      <w:r>
        <w:t>단계 6: 6. 밀어 편 강정을 마름모 모양으로 자른다.</w:t>
      </w:r>
    </w:p>
    <w:p>
      <w:r>
        <w:t>이미지: http://www.foodsafetykorea.go.kr/uploadimg/cook/1003-6.jpg</w:t>
      </w:r>
    </w:p>
    <w:p>
      <w:pPr>
        <w:pStyle w:val="Heading2"/>
      </w:pPr>
      <w:r>
        <w:t>기타 정보</w:t>
      </w:r>
    </w:p>
    <w:p>
      <w:r>
        <w:t xml:space="preserve">해시태그: </w:t>
      </w:r>
    </w:p>
    <w:p>
      <w:r>
        <w:t>변경일자: None</w:t>
      </w:r>
    </w:p>
    <w:p>
      <w:r>
        <w:br w:type="page"/>
      </w:r>
    </w:p>
    <w:p>
      <w:pPr>
        <w:pStyle w:val="Heading1"/>
      </w:pPr>
      <w:r>
        <w:t>잣 호두 강정</w:t>
      </w:r>
    </w:p>
    <w:p>
      <w:pPr>
        <w:pStyle w:val="Heading2"/>
      </w:pPr>
      <w:r>
        <w:t>기본 정보</w:t>
      </w:r>
    </w:p>
    <w:p>
      <w:r>
        <w:t>일련번호: 1004</w:t>
      </w:r>
    </w:p>
    <w:p>
      <w:r>
        <w:t>조리방법: 기타</w:t>
      </w:r>
    </w:p>
    <w:p>
      <w:r>
        <w:t>요리종류: 후식</w:t>
      </w:r>
    </w:p>
    <w:p>
      <w:pPr>
        <w:pStyle w:val="Heading2"/>
      </w:pPr>
      <w:r>
        <w:t>영양 정보</w:t>
      </w:r>
    </w:p>
    <w:p>
      <w:r>
        <w:t>중량(1인분): g</w:t>
      </w:r>
    </w:p>
    <w:p>
      <w:r>
        <w:t>열량: 94 kcal</w:t>
      </w:r>
    </w:p>
    <w:p>
      <w:r>
        <w:t>탄수화물: 7.9g</w:t>
      </w:r>
    </w:p>
    <w:p>
      <w:r>
        <w:t>단백질: 2.1g</w:t>
      </w:r>
    </w:p>
    <w:p>
      <w:r>
        <w:t>지방: 6.8g</w:t>
      </w:r>
    </w:p>
    <w:p>
      <w:r>
        <w:t>나트륨: 1mg</w:t>
      </w:r>
    </w:p>
    <w:p>
      <w:pPr>
        <w:pStyle w:val="Heading2"/>
      </w:pPr>
      <w:r>
        <w:t>재료 정보</w:t>
      </w:r>
    </w:p>
    <w:p>
      <w:r>
        <w:t>잣 3g, 호두 3g, 대추 3g, 통깨 5g [시럽] 물엿 3g, 설탕 2g</w:t>
      </w:r>
    </w:p>
    <w:p>
      <w:pPr>
        <w:pStyle w:val="Heading2"/>
      </w:pPr>
      <w:r>
        <w:t>조리 방법</w:t>
      </w:r>
    </w:p>
    <w:p>
      <w:r>
        <w:t>단계 1: 1. 잣은 고깔을 떼어낸 뒤 젖은 행주로 문질러 먼지를 닦는다.</w:t>
      </w:r>
    </w:p>
    <w:p>
      <w:r>
        <w:t>이미지: http://www.foodsafetykorea.go.kr/uploadimg/cook/1004-1.jpg</w:t>
      </w:r>
    </w:p>
    <w:p>
      <w:r>
        <w:t>단계 2: 2. 호두는 미지근한 물에 불려 껍질을 제거한다.</w:t>
      </w:r>
    </w:p>
    <w:p>
      <w:r>
        <w:t>이미지: http://www.foodsafetykorea.go.kr/uploadimg/cook/1004-2.jpg</w:t>
      </w:r>
    </w:p>
    <w:p>
      <w:r>
        <w:t>단계 3: 3. 대추는 얇게 돌려 깎아 곱게 다진다.</w:t>
      </w:r>
    </w:p>
    <w:p>
      <w:r>
        <w:t>이미지: http://www.foodsafetykorea.go.kr/uploadimg/cook/1004-3.jpg</w:t>
      </w:r>
    </w:p>
    <w:p>
      <w:r>
        <w:t>단계 4: 4. 물엿과 설탕을 냄비에 담고 물을 조금 넣은 뒤 약한불에서 투명한 시럽으로 만든다.</w:t>
      </w:r>
    </w:p>
    <w:p>
      <w:r>
        <w:t>이미지: http://www.foodsafetykorea.go.kr/uploadimg/cook/1004-4.jpg</w:t>
      </w:r>
    </w:p>
    <w:p>
      <w:r>
        <w:t>단계 5: 5. 잣, 호두, 통깨에 다진 대추와 시럽을 넣고 덩어리지게 섞는다.</w:t>
      </w:r>
    </w:p>
    <w:p>
      <w:r>
        <w:t>이미지: http://www.foodsafetykorea.go.kr/uploadimg/cook/1004-5.jpg</w:t>
      </w:r>
    </w:p>
    <w:p>
      <w:r>
        <w:t>단계 6: 6. 살짝 뜨거울 때 손으로 동그랗게 뭉쳐준다.</w:t>
      </w:r>
    </w:p>
    <w:p>
      <w:r>
        <w:t>이미지: http://www.foodsafetykorea.go.kr/uploadimg/cook/1004-6.jpg</w:t>
      </w:r>
    </w:p>
    <w:p>
      <w:pPr>
        <w:pStyle w:val="Heading2"/>
      </w:pPr>
      <w:r>
        <w:t>기타 정보</w:t>
      </w:r>
    </w:p>
    <w:p>
      <w:r>
        <w:t xml:space="preserve">해시태그: </w:t>
      </w:r>
    </w:p>
    <w:p>
      <w:r>
        <w:t>변경일자: None</w:t>
      </w:r>
    </w:p>
    <w:p>
      <w:r>
        <w:br w:type="page"/>
      </w:r>
    </w:p>
    <w:p>
      <w:pPr>
        <w:pStyle w:val="Heading1"/>
      </w:pPr>
      <w:r>
        <w:t>현미 크레이프</w:t>
      </w:r>
    </w:p>
    <w:p>
      <w:pPr>
        <w:pStyle w:val="Heading2"/>
      </w:pPr>
      <w:r>
        <w:t>기본 정보</w:t>
      </w:r>
    </w:p>
    <w:p>
      <w:r>
        <w:t>일련번호: 1005</w:t>
      </w:r>
    </w:p>
    <w:p>
      <w:r>
        <w:t>조리방법: 기타</w:t>
      </w:r>
    </w:p>
    <w:p>
      <w:r>
        <w:t>요리종류: 후식</w:t>
      </w:r>
    </w:p>
    <w:p>
      <w:pPr>
        <w:pStyle w:val="Heading2"/>
      </w:pPr>
      <w:r>
        <w:t>영양 정보</w:t>
      </w:r>
    </w:p>
    <w:p>
      <w:r>
        <w:t>중량(1인분): g</w:t>
      </w:r>
    </w:p>
    <w:p>
      <w:r>
        <w:t>열량: 259 kcal</w:t>
      </w:r>
    </w:p>
    <w:p>
      <w:r>
        <w:t>탄수화물: 56.2g</w:t>
      </w:r>
    </w:p>
    <w:p>
      <w:r>
        <w:t>단백질: 7g</w:t>
      </w:r>
    </w:p>
    <w:p>
      <w:r>
        <w:t>지방: 0.7g</w:t>
      </w:r>
    </w:p>
    <w:p>
      <w:r>
        <w:t>나트륨: 42mg</w:t>
      </w:r>
    </w:p>
    <w:p>
      <w:pPr>
        <w:pStyle w:val="Heading2"/>
      </w:pPr>
      <w:r>
        <w:t>재료 정보</w:t>
      </w:r>
    </w:p>
    <w:p>
      <w:r>
        <w:t>현미가루 10g, 밀가루 20g, 우유 30g, 참기름적당량, 소금적당량 [팥소]팥 15g, 설탕 10g [당근조림] 당근 20g, 설탕 10g, 물 5g</w:t>
      </w:r>
    </w:p>
    <w:p>
      <w:pPr>
        <w:pStyle w:val="Heading2"/>
      </w:pPr>
      <w:r>
        <w:t>조리 방법</w:t>
      </w:r>
    </w:p>
    <w:p>
      <w:r>
        <w:t>단계 1: 1. 팥을 깨끗하게 씻어 끓인 뒤 물을 따라 버리고 다시 물을 부어 팥이 무르게 삶는다.</w:t>
      </w:r>
    </w:p>
    <w:p>
      <w:r>
        <w:t>이미지: http://www.foodsafetykorea.go.kr/uploadimg/cook/1005-1.jpg</w:t>
      </w:r>
    </w:p>
    <w:p>
      <w:r>
        <w:t>단계 2: 2. 당근을 1cm 주사위 모양으로 자른다.</w:t>
      </w:r>
    </w:p>
    <w:p>
      <w:r>
        <w:t>이미지: http://www.foodsafetykorea.go.kr/uploadimg/cook/1005-2.jpg</w:t>
      </w:r>
    </w:p>
    <w:p>
      <w:r>
        <w:t>단계 3: 3. 1, 2에 각각 설탕을 넣고 졸인다.</w:t>
      </w:r>
    </w:p>
    <w:p>
      <w:r>
        <w:t>이미지: http://www.foodsafetykorea.go.kr/uploadimg/cook/1005-3.jpg</w:t>
      </w:r>
    </w:p>
    <w:p>
      <w:r>
        <w:t>단계 4: 4. 볼에 현미가루, 밀가루, 우유를 넣고 덩어리가 생기지 않도록 잘 갠 뒤 30분간 둔다.</w:t>
      </w:r>
    </w:p>
    <w:p>
      <w:r>
        <w:t>이미지: http://www.foodsafetykorea.go.kr/uploadimg/cook/1005-4.jpg</w:t>
      </w:r>
    </w:p>
    <w:p>
      <w:r>
        <w:t>단계 5: 5. 가열된 팬에 참기름을 두르고 약한 불에서 4를 한 국자 정도 떠서 둥글게 부친 뒤 식힌다.</w:t>
      </w:r>
    </w:p>
    <w:p>
      <w:r>
        <w:t>이미지: http://www.foodsafetykorea.go.kr/uploadimg/cook/1005-5.jpg</w:t>
      </w:r>
    </w:p>
    <w:p>
      <w:r>
        <w:t>단계 6: 6. 크레이프를 펴고 각각 팥소와 당근조림을 각각 얹은 후 둥글게 만다.</w:t>
      </w:r>
    </w:p>
    <w:p>
      <w:r>
        <w:t>이미지: http://www.foodsafetykorea.go.kr/uploadimg/cook/1005-6.jpg</w:t>
      </w:r>
    </w:p>
    <w:p>
      <w:pPr>
        <w:pStyle w:val="Heading2"/>
      </w:pPr>
      <w:r>
        <w:t>기타 정보</w:t>
      </w:r>
    </w:p>
    <w:p>
      <w:r>
        <w:t xml:space="preserve">해시태그: </w:t>
      </w:r>
    </w:p>
    <w:p>
      <w:r>
        <w:t>변경일자: None</w:t>
      </w:r>
    </w:p>
    <w:p>
      <w:r>
        <w:br w:type="page"/>
      </w:r>
    </w:p>
    <w:p>
      <w:pPr>
        <w:pStyle w:val="Heading1"/>
      </w:pPr>
      <w:r>
        <w:t>감자 주먹밥</w:t>
      </w:r>
    </w:p>
    <w:p>
      <w:pPr>
        <w:pStyle w:val="Heading2"/>
      </w:pPr>
      <w:r>
        <w:t>기본 정보</w:t>
      </w:r>
    </w:p>
    <w:p>
      <w:r>
        <w:t>일련번호: 1006</w:t>
      </w:r>
    </w:p>
    <w:p>
      <w:r>
        <w:t>조리방법: 끓이기</w:t>
      </w:r>
    </w:p>
    <w:p>
      <w:r>
        <w:t>요리종류: 밥</w:t>
      </w:r>
    </w:p>
    <w:p>
      <w:pPr>
        <w:pStyle w:val="Heading2"/>
      </w:pPr>
      <w:r>
        <w:t>영양 정보</w:t>
      </w:r>
    </w:p>
    <w:p>
      <w:r>
        <w:t>중량(1인분): g</w:t>
      </w:r>
    </w:p>
    <w:p>
      <w:r>
        <w:t>열량: 240 kcal</w:t>
      </w:r>
    </w:p>
    <w:p>
      <w:r>
        <w:t>탄수화물: 41.9g</w:t>
      </w:r>
    </w:p>
    <w:p>
      <w:r>
        <w:t>단백질: 8.9g</w:t>
      </w:r>
    </w:p>
    <w:p>
      <w:r>
        <w:t>지방: 5.6g</w:t>
      </w:r>
    </w:p>
    <w:p>
      <w:r>
        <w:t>나트륨: 67mg</w:t>
      </w:r>
    </w:p>
    <w:p>
      <w:pPr>
        <w:pStyle w:val="Heading2"/>
      </w:pPr>
      <w:r>
        <w:t>재료 정보</w:t>
      </w:r>
    </w:p>
    <w:p>
      <w:r>
        <w:t>감자 80g, 밥 80g, 당근다진것 20g, 시금치 20g, 잔멸치 5g, 삶은 달걀 노른자 5g, 검은깨 1g, 흰깨 2g[밥양념] 참기름 2g, 소금적당량, 흰 후춧가루 적당량</w:t>
      </w:r>
    </w:p>
    <w:p>
      <w:pPr>
        <w:pStyle w:val="Heading2"/>
      </w:pPr>
      <w:r>
        <w:t>조리 방법</w:t>
      </w:r>
    </w:p>
    <w:p>
      <w:r>
        <w:t>단계 1: 1. 감자를 깨끗하게 씻어 찜통에 찐 뒤 껍질을 벗기고 체에 내린다.</w:t>
      </w:r>
    </w:p>
    <w:p>
      <w:r>
        <w:t>이미지: http://www.foodsafetykorea.go.kr/uploadimg/cook/1006-1.jpg</w:t>
      </w:r>
    </w:p>
    <w:p>
      <w:r>
        <w:t>단계 2: 2. 기름 두른 팬에 다진 당근을 볶으면서 소금 간을 하고 시금치는 손질하여 데친 뒤 냉수에 헹궈 물기를 짜고 잘게 다진다.</w:t>
      </w:r>
    </w:p>
    <w:p>
      <w:r>
        <w:t>이미지: http://www.foodsafetykorea.go.kr/uploadimg/cook/1006-2.jpg</w:t>
      </w:r>
    </w:p>
    <w:p>
      <w:r>
        <w:t>단계 3: 3. 잔멸치는 팬에 살짝 볶아서 굵직하게 다진다.</w:t>
      </w:r>
    </w:p>
    <w:p>
      <w:r>
        <w:t>이미지: http://www.foodsafetykorea.go.kr/uploadimg/cook/1006-3.jpg</w:t>
      </w:r>
    </w:p>
    <w:p>
      <w:r>
        <w:t>단계 4: 4. 볼에 1, 2, 3, 4를 넣고 소금과 흰 후춧가루, 참기름을 넣고 섞는다.</w:t>
      </w:r>
    </w:p>
    <w:p>
      <w:r>
        <w:t>이미지: http://www.foodsafetykorea.go.kr/uploadimg/cook/1006-4.jpg</w:t>
      </w:r>
    </w:p>
    <w:p>
      <w:r>
        <w:t>단계 5: 5. 삶은 달걀노른자를 체에 내린다.</w:t>
      </w:r>
    </w:p>
    <w:p>
      <w:r>
        <w:t>이미지: http://www.foodsafetykorea.go.kr/uploadimg/cook/1006-5.jpg</w:t>
      </w:r>
    </w:p>
    <w:p>
      <w:r>
        <w:t>단계 6: 6. 4를 원형 또는 삼각형으로 만들어 달걀 노른자와 검은깨, 흰깨에 골고루 굴려 묻힌다.</w:t>
      </w:r>
    </w:p>
    <w:p>
      <w:r>
        <w:t>이미지: http://www.foodsafetykorea.go.kr/uploadimg/cook/1006-6.jpg</w:t>
      </w:r>
    </w:p>
    <w:p>
      <w:pPr>
        <w:pStyle w:val="Heading2"/>
      </w:pPr>
      <w:r>
        <w:t>기타 정보</w:t>
      </w:r>
    </w:p>
    <w:p>
      <w:r>
        <w:t xml:space="preserve">해시태그: </w:t>
      </w:r>
    </w:p>
    <w:p>
      <w:r>
        <w:t>변경일자: None</w:t>
      </w:r>
    </w:p>
    <w:p>
      <w:r>
        <w:br w:type="page"/>
      </w:r>
    </w:p>
    <w:p>
      <w:pPr>
        <w:pStyle w:val="Heading1"/>
      </w:pPr>
      <w:r>
        <w:t>고기완두조림</w:t>
      </w:r>
    </w:p>
    <w:p>
      <w:pPr>
        <w:pStyle w:val="Heading2"/>
      </w:pPr>
      <w:r>
        <w:t>기본 정보</w:t>
      </w:r>
    </w:p>
    <w:p>
      <w:r>
        <w:t>일련번호: 1007</w:t>
      </w:r>
    </w:p>
    <w:p>
      <w:r>
        <w:t>조리방법: 끓이기</w:t>
      </w:r>
    </w:p>
    <w:p>
      <w:r>
        <w:t>요리종류: 반찬</w:t>
      </w:r>
    </w:p>
    <w:p>
      <w:pPr>
        <w:pStyle w:val="Heading2"/>
      </w:pPr>
      <w:r>
        <w:t>영양 정보</w:t>
      </w:r>
    </w:p>
    <w:p>
      <w:r>
        <w:t>중량(1인분): g</w:t>
      </w:r>
    </w:p>
    <w:p>
      <w:r>
        <w:t>열량: 183 kcal</w:t>
      </w:r>
    </w:p>
    <w:p>
      <w:r>
        <w:t>탄수화물: 18.9g</w:t>
      </w:r>
    </w:p>
    <w:p>
      <w:r>
        <w:t>단백질: 11.4g</w:t>
      </w:r>
    </w:p>
    <w:p>
      <w:r>
        <w:t>지방: 7g</w:t>
      </w:r>
    </w:p>
    <w:p>
      <w:r>
        <w:t>나트륨: 45mg</w:t>
      </w:r>
    </w:p>
    <w:p>
      <w:pPr>
        <w:pStyle w:val="Heading2"/>
      </w:pPr>
      <w:r>
        <w:t>재료 정보</w:t>
      </w:r>
    </w:p>
    <w:p>
      <w:r>
        <w:t>돼지고기살코기 40g, 완두콩 30g, 물 5g, 육수 10g, 설탕 7g, 소금적당량, 전분 5g, 식용유 3g</w:t>
      </w:r>
    </w:p>
    <w:p>
      <w:pPr>
        <w:pStyle w:val="Heading2"/>
      </w:pPr>
      <w:r>
        <w:t>조리 방법</w:t>
      </w:r>
    </w:p>
    <w:p>
      <w:r>
        <w:t>단계 1: 1. 돼지고기는 손질한 뒤 완두콩 크기로 썬다.</w:t>
      </w:r>
    </w:p>
    <w:p>
      <w:r>
        <w:t>이미지: http://www.foodsafetykorea.go.kr/uploadimg/cook/1007-1.jpg</w:t>
      </w:r>
    </w:p>
    <w:p>
      <w:r>
        <w:t>단계 2: 2. 완두콩을 믹서에 곱게 간다.</w:t>
      </w:r>
    </w:p>
    <w:p>
      <w:r>
        <w:t>이미지: http://www.foodsafetykorea.go.kr/uploadimg/cook/1007-2.jpg</w:t>
      </w:r>
    </w:p>
    <w:p>
      <w:r>
        <w:t>단계 3: 3. 기름을 두른 팬에 1을 넣고 달라붙지 않게 볶는다.</w:t>
      </w:r>
    </w:p>
    <w:p>
      <w:r>
        <w:t>이미지: http://www.foodsafetykorea.go.kr/uploadimg/cook/1007-3.jpg</w:t>
      </w:r>
    </w:p>
    <w:p>
      <w:r>
        <w:t>단계 4: 4. 2에 3과 설탕을 넣고 끓인다.</w:t>
      </w:r>
    </w:p>
    <w:p>
      <w:r>
        <w:t>이미지: http://www.foodsafetykorea.go.kr/uploadimg/cook/1007-4.jpg</w:t>
      </w:r>
    </w:p>
    <w:p>
      <w:r>
        <w:t>단계 5: 5. 4에 소금으로 간을 한다.</w:t>
      </w:r>
    </w:p>
    <w:p>
      <w:r>
        <w:t>이미지: http://www.foodsafetykorea.go.kr/uploadimg/cook/1007-5.jpg</w:t>
      </w:r>
    </w:p>
    <w:p>
      <w:r>
        <w:t>단계 6: 6. 물전분으로 소스의 농도를 맞춘다.</w:t>
      </w:r>
    </w:p>
    <w:p>
      <w:r>
        <w:t>이미지: http://www.foodsafetykorea.go.kr/uploadimg/cook/1007-6.jpg</w:t>
      </w:r>
    </w:p>
    <w:p>
      <w:pPr>
        <w:pStyle w:val="Heading2"/>
      </w:pPr>
      <w:r>
        <w:t>기타 정보</w:t>
      </w:r>
    </w:p>
    <w:p>
      <w:r>
        <w:t xml:space="preserve">해시태그: </w:t>
      </w:r>
    </w:p>
    <w:p>
      <w:r>
        <w:t>변경일자: None</w:t>
      </w:r>
    </w:p>
    <w:p>
      <w:r>
        <w:br w:type="page"/>
      </w:r>
    </w:p>
    <w:p>
      <w:pPr>
        <w:pStyle w:val="Heading1"/>
      </w:pPr>
      <w:r>
        <w:t>니고랭</w:t>
      </w:r>
    </w:p>
    <w:p>
      <w:pPr>
        <w:pStyle w:val="Heading2"/>
      </w:pPr>
      <w:r>
        <w:t>기본 정보</w:t>
      </w:r>
    </w:p>
    <w:p>
      <w:r>
        <w:t>일련번호: 1010</w:t>
      </w:r>
    </w:p>
    <w:p>
      <w:r>
        <w:t>조리방법: 볶기</w:t>
      </w:r>
    </w:p>
    <w:p>
      <w:r>
        <w:t>요리종류: 일품</w:t>
      </w:r>
    </w:p>
    <w:p>
      <w:pPr>
        <w:pStyle w:val="Heading2"/>
      </w:pPr>
      <w:r>
        <w:t>영양 정보</w:t>
      </w:r>
    </w:p>
    <w:p>
      <w:r>
        <w:t>중량(1인분): g</w:t>
      </w:r>
    </w:p>
    <w:p>
      <w:r>
        <w:t>열량: 229 kcal</w:t>
      </w:r>
    </w:p>
    <w:p>
      <w:r>
        <w:t>탄수화물: 35.9g</w:t>
      </w:r>
    </w:p>
    <w:p>
      <w:r>
        <w:t>단백질: 11.5g</w:t>
      </w:r>
    </w:p>
    <w:p>
      <w:r>
        <w:t>지방: 3.8g</w:t>
      </w:r>
    </w:p>
    <w:p>
      <w:r>
        <w:t>나트륨: 310mg</w:t>
      </w:r>
    </w:p>
    <w:p>
      <w:pPr>
        <w:pStyle w:val="Heading2"/>
      </w:pPr>
      <w:r>
        <w:t>재료 정보</w:t>
      </w:r>
    </w:p>
    <w:p>
      <w:r>
        <w:t>달걀물 10g, 식용유 1g, 홍고추 3g, 마늘다진것 1g, 닭가슴살 12g, 새우 12g, 양파 12g, 청경채 20g, 스파게티면 40g, 방울토마토 15g, 버터 적당량[소야소스] 간장 3g, 발사믹식초 1g, 굴소스 2g, 꿀 3g</w:t>
      </w:r>
    </w:p>
    <w:p>
      <w:pPr>
        <w:pStyle w:val="Heading2"/>
      </w:pPr>
      <w:r>
        <w:t>조리 방법</w:t>
      </w:r>
    </w:p>
    <w:p>
      <w:r>
        <w:t>단계 1: 1. 팬에 기름을 두르고 홍고추와 마늘을 향이 날 때까지 볶는다.</w:t>
      </w:r>
    </w:p>
    <w:p>
      <w:r>
        <w:t>이미지: http://www.foodsafetykorea.go.kr/uploadimg/cook/1010-1.jpg</w:t>
      </w:r>
    </w:p>
    <w:p>
      <w:r>
        <w:t>단계 2: 2. 1에 달걀물을 넣고 달걀이 부드럽게 부풀어 오르도록 기다렸다가 반 정도 익었을 때 가볍게 젓는다.</w:t>
      </w:r>
    </w:p>
    <w:p>
      <w:r>
        <w:t>이미지: http://www.foodsafetykorea.go.kr/uploadimg/cook/1010-2.jpg</w:t>
      </w:r>
    </w:p>
    <w:p>
      <w:r>
        <w:t>단계 3: 3. 2에 닭고기, 새우, 양파를 넣고 볶는다.</w:t>
      </w:r>
    </w:p>
    <w:p>
      <w:r>
        <w:t>이미지: http://www.foodsafetykorea.go.kr/uploadimg/cook/1010-3.jpg</w:t>
      </w:r>
    </w:p>
    <w:p>
      <w:r>
        <w:t>단계 4: 4. 3에 준비된 스파게티면을 넣고 한 번 볶은 뒤 소야소스를 넣고 면에 간이 충분히 베이도록 볶는다.</w:t>
      </w:r>
    </w:p>
    <w:p>
      <w:r>
        <w:t>이미지: http://www.foodsafetykorea.go.kr/uploadimg/cook/1010-4.jpg</w:t>
      </w:r>
    </w:p>
    <w:p>
      <w:r>
        <w:t>단계 5: 5. 면이 볶아지면 청경채, 방울토마토를 넣고 살짝 볶는다.</w:t>
      </w:r>
    </w:p>
    <w:p>
      <w:r>
        <w:t>이미지: http://www.foodsafetykorea.go.kr/uploadimg/cook/1010-5.jpg</w:t>
      </w:r>
    </w:p>
    <w:p>
      <w:r>
        <w:t>단계 6: 6. 5에 차갑게 한 버터를 넣어 소스에 윤기와 농도가 나도록 한다.</w:t>
      </w:r>
    </w:p>
    <w:p>
      <w:r>
        <w:t>이미지: http://www.foodsafetykorea.go.kr/uploadimg/cook/1010-6.jpg</w:t>
      </w:r>
    </w:p>
    <w:p>
      <w:pPr>
        <w:pStyle w:val="Heading2"/>
      </w:pPr>
      <w:r>
        <w:t>기타 정보</w:t>
      </w:r>
    </w:p>
    <w:p>
      <w:r>
        <w:t>해시태그: 가슴살</w:t>
      </w:r>
    </w:p>
    <w:p>
      <w:r>
        <w:t>변경일자: None</w:t>
      </w:r>
    </w:p>
    <w:p>
      <w:r>
        <w:br w:type="page"/>
      </w:r>
    </w:p>
    <w:p>
      <w:pPr>
        <w:pStyle w:val="Heading1"/>
      </w:pPr>
      <w:r>
        <w:t>돼지갈비 볶음</w:t>
      </w:r>
    </w:p>
    <w:p>
      <w:pPr>
        <w:pStyle w:val="Heading2"/>
      </w:pPr>
      <w:r>
        <w:t>기본 정보</w:t>
      </w:r>
    </w:p>
    <w:p>
      <w:r>
        <w:t>일련번호: 1012</w:t>
      </w:r>
    </w:p>
    <w:p>
      <w:r>
        <w:t>조리방법: 볶기</w:t>
      </w:r>
    </w:p>
    <w:p>
      <w:r>
        <w:t>요리종류: 반찬</w:t>
      </w:r>
    </w:p>
    <w:p>
      <w:pPr>
        <w:pStyle w:val="Heading2"/>
      </w:pPr>
      <w:r>
        <w:t>영양 정보</w:t>
      </w:r>
    </w:p>
    <w:p>
      <w:r>
        <w:t>중량(1인분): g</w:t>
      </w:r>
    </w:p>
    <w:p>
      <w:r>
        <w:t>열량: 151 kcal</w:t>
      </w:r>
    </w:p>
    <w:p>
      <w:r>
        <w:t>탄수화물: 6.7g</w:t>
      </w:r>
    </w:p>
    <w:p>
      <w:r>
        <w:t>단백질: 12.1g</w:t>
      </w:r>
    </w:p>
    <w:p>
      <w:r>
        <w:t>지방: 8.3g</w:t>
      </w:r>
    </w:p>
    <w:p>
      <w:r>
        <w:t>나트륨: 293mg</w:t>
      </w:r>
    </w:p>
    <w:p>
      <w:pPr>
        <w:pStyle w:val="Heading2"/>
      </w:pPr>
      <w:r>
        <w:t>재료 정보</w:t>
      </w:r>
    </w:p>
    <w:p>
      <w:r>
        <w:t>돼지갈비 60g, 굵은소금적당량, 마늘다진것 3g, 생강다진것 2g, 대파 10g, 토마토 25g[양념장] 간장 5g, 물 10g, 식초 2g, 설탕 3g, 통깨 적당량, 참기름 적당량</w:t>
      </w:r>
    </w:p>
    <w:p>
      <w:pPr>
        <w:pStyle w:val="Heading2"/>
      </w:pPr>
      <w:r>
        <w:t>조리 방법</w:t>
      </w:r>
    </w:p>
    <w:p>
      <w:r>
        <w:t>단계 1: 1. 돼지갈비는 4cm 길이로 준비하여 기름기를 제거하고 찬물에 담가 핏물을 뺀다.</w:t>
      </w:r>
    </w:p>
    <w:p>
      <w:r>
        <w:t>이미지: http://www.foodsafetykorea.go.kr/uploadimg/cook/1012-1.jpg</w:t>
      </w:r>
    </w:p>
    <w:p>
      <w:r>
        <w:t>단계 2: 2. 1에 굵은 소금을 넣고 주물러 갈비를 연하게 한 뒤 소금을 씻어낸다.</w:t>
      </w:r>
    </w:p>
    <w:p>
      <w:r>
        <w:t>이미지: http://www.foodsafetykorea.go.kr/uploadimg/cook/1012-2.jpg</w:t>
      </w:r>
    </w:p>
    <w:p>
      <w:r>
        <w:t>단계 3: 3. 돼지갈비에 칼집을 넣은 뒤 대파, 마늘, 생강을 넣고 끓인 물에 데쳐서 헹군다.</w:t>
      </w:r>
    </w:p>
    <w:p>
      <w:r>
        <w:t>이미지: http://www.foodsafetykorea.go.kr/uploadimg/cook/1012-3.jpg</w:t>
      </w:r>
    </w:p>
    <w:p>
      <w:r>
        <w:t>단계 4: 4. 냄비에 기름을 두르고 데쳐낸 갈비를 볶다가 양념장을 붓고 뚜껑을 덮어 서서히 익히면서 볶는다.</w:t>
      </w:r>
    </w:p>
    <w:p>
      <w:r>
        <w:t>이미지: http://www.foodsafetykorea.go.kr/uploadimg/cook/1012-4.jpg</w:t>
      </w:r>
    </w:p>
    <w:p>
      <w:r>
        <w:t>단계 5: 5. 갈비에 간이 베이면 센불에서 저어주면서 윤기 나게 볶는다.</w:t>
      </w:r>
    </w:p>
    <w:p>
      <w:r>
        <w:t>이미지: http://www.foodsafetykorea.go.kr/uploadimg/cook/1012-5.jpg</w:t>
      </w:r>
    </w:p>
    <w:p>
      <w:r>
        <w:t>단계 6: 6. 접시에 얇게 썬 토마토를 깔고 볶아낸 돼지갈비를 담은 뒤 통깨를 뿌린다.</w:t>
      </w:r>
    </w:p>
    <w:p>
      <w:r>
        <w:t>이미지: http://www.foodsafetykorea.go.kr/uploadimg/cook/1012-6.jpg</w:t>
      </w:r>
    </w:p>
    <w:p>
      <w:pPr>
        <w:pStyle w:val="Heading2"/>
      </w:pPr>
      <w:r>
        <w:t>기타 정보</w:t>
      </w:r>
    </w:p>
    <w:p>
      <w:r>
        <w:t xml:space="preserve">해시태그: </w:t>
      </w:r>
    </w:p>
    <w:p>
      <w:r>
        <w:t>변경일자: None</w:t>
      </w:r>
    </w:p>
    <w:p>
      <w:r>
        <w:br w:type="page"/>
      </w:r>
    </w:p>
    <w:p>
      <w:pPr>
        <w:pStyle w:val="Heading1"/>
      </w:pPr>
      <w:r>
        <w:t>미니 그라탕</w:t>
      </w:r>
    </w:p>
    <w:p>
      <w:pPr>
        <w:pStyle w:val="Heading2"/>
      </w:pPr>
      <w:r>
        <w:t>기본 정보</w:t>
      </w:r>
    </w:p>
    <w:p>
      <w:r>
        <w:t>일련번호: 1013</w:t>
      </w:r>
    </w:p>
    <w:p>
      <w:r>
        <w:t>조리방법: 굽기</w:t>
      </w:r>
    </w:p>
    <w:p>
      <w:r>
        <w:t>요리종류: 일품</w:t>
      </w:r>
    </w:p>
    <w:p>
      <w:pPr>
        <w:pStyle w:val="Heading2"/>
      </w:pPr>
      <w:r>
        <w:t>영양 정보</w:t>
      </w:r>
    </w:p>
    <w:p>
      <w:r>
        <w:t>중량(1인분): g</w:t>
      </w:r>
    </w:p>
    <w:p>
      <w:r>
        <w:t>열량: 236 kcal</w:t>
      </w:r>
    </w:p>
    <w:p>
      <w:r>
        <w:t>탄수화물: 44.6g</w:t>
      </w:r>
    </w:p>
    <w:p>
      <w:r>
        <w:t>단백질: 6.3g</w:t>
      </w:r>
    </w:p>
    <w:p>
      <w:r>
        <w:t>지방: 5.6g</w:t>
      </w:r>
    </w:p>
    <w:p>
      <w:r>
        <w:t>나트륨: 58mg</w:t>
      </w:r>
    </w:p>
    <w:p>
      <w:pPr>
        <w:pStyle w:val="Heading2"/>
      </w:pPr>
      <w:r>
        <w:t>재료 정보</w:t>
      </w:r>
    </w:p>
    <w:p>
      <w:r>
        <w:t>사과 50g, 참마 25g, 레몬주스 10g, 건포도 5g, 슬라이스아몬드 5g, 설탕 6g[소스] 참마 25g, 두유 40g, 물엿 5g, 밀가루 3g, 올리브오일 1g, 소금 적당량</w:t>
      </w:r>
    </w:p>
    <w:p>
      <w:pPr>
        <w:pStyle w:val="Heading2"/>
      </w:pPr>
      <w:r>
        <w:t>조리 방법</w:t>
      </w:r>
    </w:p>
    <w:p>
      <w:r>
        <w:t>단계 1: 1. 껍질을 벗기지 않은 사과와 반을 잘라 껍질을 벗긴 참마를 0.7cm 주사위모양으로 썬다.</w:t>
      </w:r>
    </w:p>
    <w:p>
      <w:r>
        <w:t>이미지: http://www.foodsafetykorea.go.kr/uploadimg/cook/1013-1.jpg</w:t>
      </w:r>
    </w:p>
    <w:p>
      <w:r>
        <w:t>단계 2: 2. 사과에 레몬주스, 소금을 넣고 부드러워질 때 까지 익힌 뒤 참마를 넣고 살짝 끓인다.</w:t>
      </w:r>
    </w:p>
    <w:p>
      <w:r>
        <w:t>이미지: http://www.foodsafetykorea.go.kr/uploadimg/cook/1013-2.jpg</w:t>
      </w:r>
    </w:p>
    <w:p>
      <w:r>
        <w:t>단계 3: 3. 나머지 참마는 껍질을 벗긴 뒤 토막내 두유, 물엿, 밀가루, 올리브오일과 같이 믹서에 간다.</w:t>
      </w:r>
    </w:p>
    <w:p>
      <w:r>
        <w:t>이미지: http://www.foodsafetykorea.go.kr/uploadimg/cook/1013-3.jpg</w:t>
      </w:r>
    </w:p>
    <w:p>
      <w:r>
        <w:t>단계 4: 4. 3이 퓨레 상태가 되면 약 불에서 걸쭉하게 졸인다.</w:t>
      </w:r>
    </w:p>
    <w:p>
      <w:r>
        <w:t>이미지: http://www.foodsafetykorea.go.kr/uploadimg/cook/1013-4.jpg</w:t>
      </w:r>
    </w:p>
    <w:p>
      <w:r>
        <w:t>단계 5: 5. 2에 건포도를 섞은 뒤 틀에 담고 4를 펴서 얹고 그 위에 슬라이스 아몬드와 설탕을 뿌린다.</w:t>
      </w:r>
    </w:p>
    <w:p>
      <w:r>
        <w:t>이미지: http://www.foodsafetykorea.go.kr/uploadimg/cook/1013-5.jpg</w:t>
      </w:r>
    </w:p>
    <w:p>
      <w:r>
        <w:t>단계 6: 6. 200℃로 예열한 오븐에서 표면이 노릇해 질 때 까지 약 10분 간 굽는다.</w:t>
      </w:r>
    </w:p>
    <w:p>
      <w:r>
        <w:t>이미지: http://www.foodsafetykorea.go.kr/uploadimg/cook/1013-6.jpg</w:t>
      </w:r>
    </w:p>
    <w:p>
      <w:pPr>
        <w:pStyle w:val="Heading2"/>
      </w:pPr>
      <w:r>
        <w:t>기타 정보</w:t>
      </w:r>
    </w:p>
    <w:p>
      <w:r>
        <w:t xml:space="preserve">해시태그: </w:t>
      </w:r>
    </w:p>
    <w:p>
      <w:r>
        <w:t>변경일자: None</w:t>
      </w:r>
    </w:p>
    <w:p>
      <w:r>
        <w:br w:type="page"/>
      </w:r>
    </w:p>
    <w:p>
      <w:pPr>
        <w:pStyle w:val="Heading1"/>
      </w:pPr>
      <w:r>
        <w:t>밀라노 스타일 포크 커틀렛</w:t>
      </w:r>
    </w:p>
    <w:p>
      <w:pPr>
        <w:pStyle w:val="Heading2"/>
      </w:pPr>
      <w:r>
        <w:t>기본 정보</w:t>
      </w:r>
    </w:p>
    <w:p>
      <w:r>
        <w:t>일련번호: 1014</w:t>
      </w:r>
    </w:p>
    <w:p>
      <w:r>
        <w:t>조리방법: 튀기기</w:t>
      </w:r>
    </w:p>
    <w:p>
      <w:r>
        <w:t>요리종류: 반찬</w:t>
      </w:r>
    </w:p>
    <w:p>
      <w:pPr>
        <w:pStyle w:val="Heading2"/>
      </w:pPr>
      <w:r>
        <w:t>영양 정보</w:t>
      </w:r>
    </w:p>
    <w:p>
      <w:r>
        <w:t>중량(1인분): g</w:t>
      </w:r>
    </w:p>
    <w:p>
      <w:r>
        <w:t>열량: 229 kcal</w:t>
      </w:r>
    </w:p>
    <w:p>
      <w:r>
        <w:t>탄수화물: 7.6g</w:t>
      </w:r>
    </w:p>
    <w:p>
      <w:r>
        <w:t>단백질: 13.8g</w:t>
      </w:r>
    </w:p>
    <w:p>
      <w:r>
        <w:t>지방: 15.1g</w:t>
      </w:r>
    </w:p>
    <w:p>
      <w:r>
        <w:t>나트륨: 98mg</w:t>
      </w:r>
    </w:p>
    <w:p>
      <w:pPr>
        <w:pStyle w:val="Heading2"/>
      </w:pPr>
      <w:r>
        <w:t>재료 정보</w:t>
      </w:r>
    </w:p>
    <w:p>
      <w:r>
        <w:t>돼지등심 60g, 밀가루 4g, 달걀 12g, 빵가루 4.5g, 바질 0.5g, 건타임 0.5g, 버터 0.5g, 식용유 1g, 레몬 5g, 파마산치즈 2g, 소금 적당량, 후추 적당량</w:t>
      </w:r>
    </w:p>
    <w:p>
      <w:pPr>
        <w:pStyle w:val="Heading2"/>
      </w:pPr>
      <w:r>
        <w:t>조리 방법</w:t>
      </w:r>
    </w:p>
    <w:p>
      <w:r>
        <w:t>단계 1: 1. 돼지고기(등심)을 고기망치로 두드려 1cm 정도 두께로 편다.</w:t>
      </w:r>
    </w:p>
    <w:p>
      <w:r>
        <w:t>이미지: http://www.foodsafetykorea.go.kr/uploadimg/cook/1014-1.jpg</w:t>
      </w:r>
    </w:p>
    <w:p>
      <w:r>
        <w:t>단계 2: 2. 돼지등심에 소금, 후추로 간을 한다.</w:t>
      </w:r>
    </w:p>
    <w:p>
      <w:r>
        <w:t>이미지: http://www.foodsafetykorea.go.kr/uploadimg/cook/1014-2.jpg</w:t>
      </w:r>
    </w:p>
    <w:p>
      <w:r>
        <w:t>단계 3: 3. 파마산치즈, 빵가루, 건바질, 타임을 섞어 허브 빵가루를 만든다.</w:t>
      </w:r>
    </w:p>
    <w:p>
      <w:r>
        <w:t>이미지: http://www.foodsafetykorea.go.kr/uploadimg/cook/1014-3.jpg</w:t>
      </w:r>
    </w:p>
    <w:p>
      <w:r>
        <w:t>단계 4: 4. 고기에 밀가루, 달걀물, 허브 빵가루 순으로 묻힌다.</w:t>
      </w:r>
    </w:p>
    <w:p>
      <w:r>
        <w:t>이미지: http://www.foodsafetykorea.go.kr/uploadimg/cook/1014-4.jpg</w:t>
      </w:r>
    </w:p>
    <w:p>
      <w:r>
        <w:t>단계 5: 5. 가열한 팬에 기름을 두르고 커틀렛을 익힌다.</w:t>
      </w:r>
    </w:p>
    <w:p>
      <w:r>
        <w:t>이미지: http://www.foodsafetykorea.go.kr/uploadimg/cook/1014-5.jpg</w:t>
      </w:r>
    </w:p>
    <w:p>
      <w:r>
        <w:t>단계 6: 6. 커틀렛이 익으면 기름을 빼고 그릇에 담는다.</w:t>
      </w:r>
    </w:p>
    <w:p>
      <w:r>
        <w:t>이미지: http://www.foodsafetykorea.go.kr/uploadimg/cook/1014-6.jpg</w:t>
      </w:r>
    </w:p>
    <w:p>
      <w:pPr>
        <w:pStyle w:val="Heading2"/>
      </w:pPr>
      <w:r>
        <w:t>기타 정보</w:t>
      </w:r>
    </w:p>
    <w:p>
      <w:r>
        <w:t>해시태그: 등심</w:t>
      </w:r>
    </w:p>
    <w:p>
      <w:r>
        <w:t>변경일자: None</w:t>
      </w:r>
    </w:p>
    <w:p>
      <w:r>
        <w:br w:type="page"/>
      </w:r>
    </w:p>
    <w:p>
      <w:pPr>
        <w:pStyle w:val="Heading1"/>
      </w:pPr>
      <w:r>
        <w:t>바지락 볶음면</w:t>
      </w:r>
    </w:p>
    <w:p>
      <w:pPr>
        <w:pStyle w:val="Heading2"/>
      </w:pPr>
      <w:r>
        <w:t>기본 정보</w:t>
      </w:r>
    </w:p>
    <w:p>
      <w:r>
        <w:t>일련번호: 1015</w:t>
      </w:r>
    </w:p>
    <w:p>
      <w:r>
        <w:t>조리방법: 볶기</w:t>
      </w:r>
    </w:p>
    <w:p>
      <w:r>
        <w:t>요리종류: 일품</w:t>
      </w:r>
    </w:p>
    <w:p>
      <w:pPr>
        <w:pStyle w:val="Heading2"/>
      </w:pPr>
      <w:r>
        <w:t>영양 정보</w:t>
      </w:r>
    </w:p>
    <w:p>
      <w:r>
        <w:t>중량(1인분): g</w:t>
      </w:r>
    </w:p>
    <w:p>
      <w:r>
        <w:t>열량: 235 kcal</w:t>
      </w:r>
    </w:p>
    <w:p>
      <w:r>
        <w:t>탄수화물: 36.3g</w:t>
      </w:r>
    </w:p>
    <w:p>
      <w:r>
        <w:t>단백질: 12.6g</w:t>
      </w:r>
    </w:p>
    <w:p>
      <w:r>
        <w:t>지방: 4g</w:t>
      </w:r>
    </w:p>
    <w:p>
      <w:r>
        <w:t>나트륨: 448mg</w:t>
      </w:r>
    </w:p>
    <w:p>
      <w:pPr>
        <w:pStyle w:val="Heading2"/>
      </w:pPr>
      <w:r>
        <w:t>재료 정보</w:t>
      </w:r>
    </w:p>
    <w:p>
      <w:r>
        <w:t>바지락살 20g, 칵테일새우 20g, 청고추 5g, 홍고추 5g, 대파 10g, 마늘다진것 3g, 생강다진것 2g, 칼국수면 80g, 식용유 적당량, 물전분 4g[간장소스]멸치육수 50g, 간장 5g, 설탕 5g, 양파즙 5g, 다진 파 5g, 다진 마늘 3g, 참기름 2g, 깨소금 1g, 소금 적당량, 후춧가루 적당량</w:t>
      </w:r>
    </w:p>
    <w:p>
      <w:pPr>
        <w:pStyle w:val="Heading2"/>
      </w:pPr>
      <w:r>
        <w:t>조리 방법</w:t>
      </w:r>
    </w:p>
    <w:p>
      <w:r>
        <w:t>단계 1: 1. 바지락살과 새우는 소금물에 흔들어 씻어 체에 받쳐 물기를 제거한다.</w:t>
      </w:r>
    </w:p>
    <w:p>
      <w:r>
        <w:t>이미지: http://www.foodsafetykorea.go.kr/uploadimg/cook/1015-1.jpg</w:t>
      </w:r>
    </w:p>
    <w:p>
      <w:r>
        <w:t>단계 2: 2. 대파, 청, 홍고추는 송송 썰고, 마늘, 생강은 다진다.</w:t>
      </w:r>
    </w:p>
    <w:p>
      <w:r>
        <w:t>이미지: http://www.foodsafetykorea.go.kr/uploadimg/cook/1015-2.jpg</w:t>
      </w:r>
    </w:p>
    <w:p>
      <w:r>
        <w:t>단계 3: 3. 끓는 물에 칼국수 면을 삶아 냉수에 헹군 뒤 참기름으로 버무린다.</w:t>
      </w:r>
    </w:p>
    <w:p>
      <w:r>
        <w:t>이미지: http://www.foodsafetykorea.go.kr/uploadimg/cook/1015-3.jpg</w:t>
      </w:r>
    </w:p>
    <w:p>
      <w:r>
        <w:t>단계 4: 4. 멸치 육수에 분량의 재료를 넣고 간장 소스를 만든다.</w:t>
      </w:r>
    </w:p>
    <w:p>
      <w:r>
        <w:t>이미지: http://www.foodsafetykorea.go.kr/uploadimg/cook/1015-4.jpg</w:t>
      </w:r>
    </w:p>
    <w:p>
      <w:r>
        <w:t>단계 5: 5. 팬에 식용유를 두르고 다진 마늘, 생강, 고추를 넣어 볶다가 센 불에서 바지락살과 새우, 청주를 넣어 볶은 뒤 간장소스를 넣고 끓인다.</w:t>
      </w:r>
    </w:p>
    <w:p>
      <w:r>
        <w:t>이미지: http://www.foodsafetykorea.go.kr/uploadimg/cook/1015-5.jpg</w:t>
      </w:r>
    </w:p>
    <w:p>
      <w:r>
        <w:t>단계 6: 6. 5가 반정도 졸면 칼국수 면을 넣어 볶으면서 물전분으로 농도를 맞춘 뒤 송송 썬 파와 참기름을 넣고 마무리한다.</w:t>
      </w:r>
    </w:p>
    <w:p>
      <w:r>
        <w:t>이미지: http://www.foodsafetykorea.go.kr/uploadimg/cook/1015-6.jpg</w:t>
      </w:r>
    </w:p>
    <w:p>
      <w:pPr>
        <w:pStyle w:val="Heading2"/>
      </w:pPr>
      <w:r>
        <w:t>기타 정보</w:t>
      </w:r>
    </w:p>
    <w:p>
      <w:r>
        <w:t>해시태그: 칼국수면</w:t>
      </w:r>
    </w:p>
    <w:p>
      <w:r>
        <w:t>변경일자: None</w:t>
      </w:r>
    </w:p>
    <w:p>
      <w:r>
        <w:br w:type="page"/>
      </w:r>
    </w:p>
    <w:p>
      <w:pPr>
        <w:pStyle w:val="Heading1"/>
      </w:pPr>
      <w:r>
        <w:t>삼색 꽃 화전</w:t>
      </w:r>
    </w:p>
    <w:p>
      <w:pPr>
        <w:pStyle w:val="Heading2"/>
      </w:pPr>
      <w:r>
        <w:t>기본 정보</w:t>
      </w:r>
    </w:p>
    <w:p>
      <w:r>
        <w:t>일련번호: 2995</w:t>
      </w:r>
    </w:p>
    <w:p>
      <w:r>
        <w:t>조리방법: 기타</w:t>
      </w:r>
    </w:p>
    <w:p>
      <w:r>
        <w:t>요리종류: 반찬</w:t>
      </w:r>
    </w:p>
    <w:p>
      <w:pPr>
        <w:pStyle w:val="Heading2"/>
      </w:pPr>
      <w:r>
        <w:t>영양 정보</w:t>
      </w:r>
    </w:p>
    <w:p>
      <w:r>
        <w:t>중량(1인분): 52g</w:t>
      </w:r>
    </w:p>
    <w:p>
      <w:r>
        <w:t>열량: 160.6 kcal</w:t>
      </w:r>
    </w:p>
    <w:p>
      <w:r>
        <w:t>탄수화물: 22.36g</w:t>
      </w:r>
    </w:p>
    <w:p>
      <w:r>
        <w:t>단백질: 2.11g</w:t>
      </w:r>
    </w:p>
    <w:p>
      <w:r>
        <w:t>지방: 6.97g</w:t>
      </w:r>
    </w:p>
    <w:p>
      <w:r>
        <w:t>나트륨: 1.31mg</w:t>
      </w:r>
    </w:p>
    <w:p>
      <w:pPr>
        <w:pStyle w:val="Heading2"/>
      </w:pPr>
      <w:r>
        <w:t>재료 정보</w:t>
      </w:r>
    </w:p>
    <w:p>
      <w:r>
        <w:t>찹쌀가루 60g, 시금치 30g, 치자 5g, 식용꽃 5g, 타임 5g, 설탕 15g, 꿀 20g</w:t>
      </w:r>
    </w:p>
    <w:p>
      <w:pPr>
        <w:pStyle w:val="Heading2"/>
      </w:pPr>
      <w:r>
        <w:t>조리 방법</w:t>
      </w:r>
    </w:p>
    <w:p>
      <w:r>
        <w:t>단계 1: 1. 시금치는 데친 뒤 믹서에 곱게 갈고 치자는 따뜻한 물에 불린다.</w:t>
      </w:r>
    </w:p>
    <w:p>
      <w:r>
        <w:t>이미지: http://www.foodsafetykorea.go.kr/uploadimg/20190409/20190409044806_1554796086957.jpg</w:t>
      </w:r>
    </w:p>
    <w:p>
      <w:r>
        <w:t>단계 2: 2. 곱게 간 시금치에 데쳤던 물을 넣고 가열한 뒤 찹쌀가루 절반에 조금씩 부어 익반죽 한다.</w:t>
      </w:r>
    </w:p>
    <w:p>
      <w:r>
        <w:t>이미지: http://www.foodsafetykorea.go.kr/uploadimg/20190409/20190409044823_1554796103141.jpg</w:t>
      </w:r>
    </w:p>
    <w:p>
      <w:r>
        <w:t>단계 3: 3. 남은 절반의 찹쌀가루에 가열한 치자물을 조금씩 부어 익반죽 한다.</w:t>
      </w:r>
    </w:p>
    <w:p>
      <w:r>
        <w:t>이미지: http://www.foodsafetykorea.go.kr/uploadimg/20190409/20190409044839_1554796119933.jpg</w:t>
      </w:r>
    </w:p>
    <w:p>
      <w:r>
        <w:t>단계 4: 4. 30분 간 휴지시킨 뒤 팬에 기름을 두르고 적당한 크기로 빚은 화전을 지진다.</w:t>
      </w:r>
    </w:p>
    <w:p>
      <w:r>
        <w:t>이미지: http://www.foodsafetykorea.go.kr/uploadimg/20190409/20190409044901_1554796141995.jpg</w:t>
      </w:r>
    </w:p>
    <w:p>
      <w:r>
        <w:t>단계 5: 5. 한쪽 면을 익힐 때 위에 꽃을 올린 뒤 뒤집어 살짝만 지진다.</w:t>
      </w:r>
    </w:p>
    <w:p>
      <w:r>
        <w:t>이미지: http://www.foodsafetykorea.go.kr/uploadimg/20190409/20190409044916_1554796156256.jpg</w:t>
      </w:r>
    </w:p>
    <w:p>
      <w:r>
        <w:t>단계 6: 6. 꿀과 설탕, 물을 1:2:3 비율로 섞어 끓여 시럽을 만들어 화전 위에 끼얹고 타임으로 장식한다.</w:t>
      </w:r>
    </w:p>
    <w:p>
      <w:r>
        <w:t>이미지: http://www.foodsafetykorea.go.kr/uploadimg/20190409/20190409044937_1554796177499.jpg</w:t>
      </w:r>
    </w:p>
    <w:p>
      <w:pPr>
        <w:pStyle w:val="Heading2"/>
      </w:pPr>
      <w:r>
        <w:t>기타 정보</w:t>
      </w:r>
    </w:p>
    <w:p>
      <w:r>
        <w:t xml:space="preserve">해시태그: </w:t>
      </w:r>
    </w:p>
    <w:p>
      <w:r>
        <w:t>변경일자: None</w:t>
      </w:r>
    </w:p>
    <w:p>
      <w:r>
        <w:br w:type="page"/>
      </w:r>
    </w:p>
    <w:p>
      <w:pPr>
        <w:pStyle w:val="Heading1"/>
      </w:pPr>
      <w:r>
        <w:t>알록달록연근튀김</w:t>
      </w:r>
    </w:p>
    <w:p>
      <w:pPr>
        <w:pStyle w:val="Heading2"/>
      </w:pPr>
      <w:r>
        <w:t>기본 정보</w:t>
      </w:r>
    </w:p>
    <w:p>
      <w:r>
        <w:t>일련번호: 3085</w:t>
      </w:r>
    </w:p>
    <w:p>
      <w:r>
        <w:t>조리방법: 튀기기</w:t>
      </w:r>
    </w:p>
    <w:p>
      <w:r>
        <w:t>요리종류: 반찬</w:t>
      </w:r>
    </w:p>
    <w:p>
      <w:pPr>
        <w:pStyle w:val="Heading2"/>
      </w:pPr>
      <w:r>
        <w:t>영양 정보</w:t>
      </w:r>
    </w:p>
    <w:p>
      <w:r>
        <w:t>중량(1인분): 34g</w:t>
      </w:r>
    </w:p>
    <w:p>
      <w:r>
        <w:t>열량: 66.9 kcal</w:t>
      </w:r>
    </w:p>
    <w:p>
      <w:r>
        <w:t>탄수화물: 10.2g</w:t>
      </w:r>
    </w:p>
    <w:p>
      <w:r>
        <w:t>단백질: 1.1g</w:t>
      </w:r>
    </w:p>
    <w:p>
      <w:r>
        <w:t>지방: 2.4g</w:t>
      </w:r>
    </w:p>
    <w:p>
      <w:r>
        <w:t>나트륨: 103.4mg</w:t>
      </w:r>
    </w:p>
    <w:p>
      <w:pPr>
        <w:pStyle w:val="Heading2"/>
      </w:pPr>
      <w:r>
        <w:t>재료 정보</w:t>
      </w:r>
    </w:p>
    <w:p>
      <w:r>
        <w:t>깐연근 22.18g, 비트 2.12g, 시금치 2.12g, 카레가루 1.52g, 건새우 0.3g, 전분 2.25g, 튀김가루 4.25g, 소금 0.05g, 식물성기름 500ml</w:t>
      </w:r>
    </w:p>
    <w:p>
      <w:pPr>
        <w:pStyle w:val="Heading2"/>
      </w:pPr>
      <w:r>
        <w:t>조리 방법</w:t>
      </w:r>
    </w:p>
    <w:p>
      <w:r>
        <w:t>단계 1: 1. 연근은 얇게 썰어 찬물에 담가 전분기를 제거한다.</w:t>
      </w:r>
    </w:p>
    <w:p>
      <w:r>
        <w:t>이미지: http://www.foodsafetykorea.go.kr/uploadimg/20200313/20200313045628_1584086188105.JPG</w:t>
      </w:r>
    </w:p>
    <w:p>
      <w:r>
        <w:t>단계 2: 2. 건새우는 곱게 갈아준다.</w:t>
      </w:r>
    </w:p>
    <w:p>
      <w:r>
        <w:t>이미지: http://www.foodsafetykorea.go.kr/uploadimg/20200313/20200313045639_1584086199911.JPG</w:t>
      </w:r>
    </w:p>
    <w:p>
      <w:r>
        <w:t>단계 3: 3. 시금치, 비트는 각각 믹서기에 갈아 즙을 준비한다.</w:t>
      </w:r>
    </w:p>
    <w:p>
      <w:r>
        <w:t>이미지: http://www.foodsafetykorea.go.kr/uploadimg/20200313/20200313045651_1584086211037.JPG</w:t>
      </w:r>
    </w:p>
    <w:p>
      <w:r>
        <w:t>단계 4: 4. 튀김가루에 새우가루와 물을 넣어 반죽을 한다.</w:t>
      </w:r>
    </w:p>
    <w:p>
      <w:r>
        <w:t>이미지: http://www.foodsafetykorea.go.kr/uploadimg/20200313/20200313045708_1584086228342.JPG</w:t>
      </w:r>
    </w:p>
    <w:p>
      <w:r>
        <w:t>단계 5: 5. 반죽에 시금치, 카레, 비트를 각각 넣어 3가지 색의 반죽을 만든다.</w:t>
      </w:r>
    </w:p>
    <w:p>
      <w:r>
        <w:t>이미지: http://www.foodsafetykorea.go.kr/uploadimg/20200313/20200313045720_1584086240520.JPG</w:t>
      </w:r>
    </w:p>
    <w:p>
      <w:r>
        <w:t>단계 6: 6. 연근에 전분가루를 묻히고 튀김옷을 입혀 바삭하게 튀겨낸다.</w:t>
      </w:r>
    </w:p>
    <w:p>
      <w:r>
        <w:t>이미지: http://www.foodsafetykorea.go.kr/uploadimg/20200313/20200313045731_1584086251610.JPG</w:t>
      </w:r>
    </w:p>
    <w:p>
      <w:pPr>
        <w:pStyle w:val="Heading2"/>
      </w:pPr>
      <w:r>
        <w:t>기타 정보</w:t>
      </w:r>
    </w:p>
    <w:p>
      <w:r>
        <w:t xml:space="preserve">해시태그: </w:t>
      </w:r>
    </w:p>
    <w:p>
      <w:r>
        <w:t>변경일자: None</w:t>
      </w:r>
    </w:p>
    <w:p>
      <w:r>
        <w:br w:type="page"/>
      </w:r>
    </w:p>
    <w:p>
      <w:pPr>
        <w:pStyle w:val="Heading1"/>
      </w:pPr>
      <w:r>
        <w:t>잎채소튀김</w:t>
      </w:r>
    </w:p>
    <w:p>
      <w:pPr>
        <w:pStyle w:val="Heading2"/>
      </w:pPr>
      <w:r>
        <w:t>기본 정보</w:t>
      </w:r>
    </w:p>
    <w:p>
      <w:r>
        <w:t>일련번호: 3087</w:t>
      </w:r>
    </w:p>
    <w:p>
      <w:r>
        <w:t>조리방법: 튀기기</w:t>
      </w:r>
    </w:p>
    <w:p>
      <w:r>
        <w:t>요리종류: 반찬</w:t>
      </w:r>
    </w:p>
    <w:p>
      <w:pPr>
        <w:pStyle w:val="Heading2"/>
      </w:pPr>
      <w:r>
        <w:t>영양 정보</w:t>
      </w:r>
    </w:p>
    <w:p>
      <w:r>
        <w:t>중량(1인분): 41g</w:t>
      </w:r>
    </w:p>
    <w:p>
      <w:r>
        <w:t>열량: 222.6 kcal</w:t>
      </w:r>
    </w:p>
    <w:p>
      <w:r>
        <w:t>탄수화물: 10.2g</w:t>
      </w:r>
    </w:p>
    <w:p>
      <w:r>
        <w:t>단백질: 2.3g</w:t>
      </w:r>
    </w:p>
    <w:p>
      <w:r>
        <w:t>지방: 19.2g</w:t>
      </w:r>
    </w:p>
    <w:p>
      <w:r>
        <w:t>나트륨: 70.5mg</w:t>
      </w:r>
    </w:p>
    <w:p>
      <w:pPr>
        <w:pStyle w:val="Heading2"/>
      </w:pPr>
      <w:r>
        <w:t>재료 정보</w:t>
      </w:r>
    </w:p>
    <w:p>
      <w:r>
        <w:t>깻잎 5g, 상추 6g, 배추 7g, 계란 10g, 튀김가루 10g, 콩기름 5g, 얼음</w:t>
      </w:r>
    </w:p>
    <w:p>
      <w:pPr>
        <w:pStyle w:val="Heading2"/>
      </w:pPr>
      <w:r>
        <w:t>조리 방법</w:t>
      </w:r>
    </w:p>
    <w:p>
      <w:r>
        <w:t>단계 1: 1. 볼에 튀김가루, 계란 물을 섞어 반죽을 만든 후 얼음을 넣어 차갑게 한다.</w:t>
      </w:r>
    </w:p>
    <w:p>
      <w:r>
        <w:t>이미지: http://www.foodsafetykorea.go.kr/uploadimg/20200313/20200313054053_1584088853759.JPG</w:t>
      </w:r>
    </w:p>
    <w:p>
      <w:r>
        <w:t>단계 2: 2. 깻잎, 상추, 배추는 깨끗하게 씻어 준비한다.</w:t>
      </w:r>
    </w:p>
    <w:p>
      <w:r>
        <w:t>이미지: http://www.foodsafetykorea.go.kr/uploadimg/20200313/20200313054108_1584088868485.JPG</w:t>
      </w:r>
    </w:p>
    <w:p>
      <w:r>
        <w:t>단계 3: 3. 재료를 먹기 좋은 크기로 썬다.</w:t>
      </w:r>
    </w:p>
    <w:p>
      <w:r>
        <w:t>이미지: http://www.foodsafetykorea.go.kr/uploadimg/20200313/20200313054119_1584088879283.JPG</w:t>
      </w:r>
    </w:p>
    <w:p>
      <w:r>
        <w:t>단계 4: 4. 냄비에 콩기름을 부은 후 적당한 온도가 될 때까지 가열한다.</w:t>
      </w:r>
    </w:p>
    <w:p>
      <w:r>
        <w:t>이미지: http://www.foodsafetykorea.go.kr/uploadimg/20200313/20200313054130_1584088890895.JPG</w:t>
      </w:r>
    </w:p>
    <w:p>
      <w:r>
        <w:t>단계 5: 5. 야채에 반죽을 입힌다.</w:t>
      </w:r>
    </w:p>
    <w:p>
      <w:r>
        <w:t>이미지: http://www.foodsafetykorea.go.kr/uploadimg/20200313/20200313054144_1584088904300.JPG</w:t>
      </w:r>
    </w:p>
    <w:p>
      <w:r>
        <w:t>단계 6: 6. 노릇하게 튀긴다.</w:t>
      </w:r>
    </w:p>
    <w:p>
      <w:r>
        <w:t>이미지: http://www.foodsafetykorea.go.kr/uploadimg/20200313/20200313054202_1584088922129.JPG</w:t>
      </w:r>
    </w:p>
    <w:p>
      <w:pPr>
        <w:pStyle w:val="Heading2"/>
      </w:pPr>
      <w:r>
        <w:t>기타 정보</w:t>
      </w:r>
    </w:p>
    <w:p>
      <w:r>
        <w:t xml:space="preserve">해시태그: </w:t>
      </w:r>
    </w:p>
    <w:p>
      <w:r>
        <w:t>변경일자: None</w:t>
      </w:r>
    </w:p>
    <w:p>
      <w:r>
        <w:br w:type="page"/>
      </w:r>
    </w:p>
    <w:p>
      <w:pPr>
        <w:pStyle w:val="Heading1"/>
      </w:pPr>
      <w:r>
        <w:t>포항초사과샐러드</w:t>
      </w:r>
    </w:p>
    <w:p>
      <w:pPr>
        <w:pStyle w:val="Heading2"/>
      </w:pPr>
      <w:r>
        <w:t>기본 정보</w:t>
      </w:r>
    </w:p>
    <w:p>
      <w:r>
        <w:t>일련번호: 3179</w:t>
      </w:r>
    </w:p>
    <w:p>
      <w:r>
        <w:t>조리방법: 기타</w:t>
      </w:r>
    </w:p>
    <w:p>
      <w:r>
        <w:t>요리종류: 반찬</w:t>
      </w:r>
    </w:p>
    <w:p>
      <w:pPr>
        <w:pStyle w:val="Heading2"/>
      </w:pPr>
      <w:r>
        <w:t>영양 정보</w:t>
      </w:r>
    </w:p>
    <w:p>
      <w:r>
        <w:t>중량(1인분): 31g</w:t>
      </w:r>
    </w:p>
    <w:p>
      <w:r>
        <w:t>열량: 10.34 kcal</w:t>
      </w:r>
    </w:p>
    <w:p>
      <w:r>
        <w:t>탄수화물: 1.52g</w:t>
      </w:r>
    </w:p>
    <w:p>
      <w:r>
        <w:t>단백질: 0.77g</w:t>
      </w:r>
    </w:p>
    <w:p>
      <w:r>
        <w:t>지방: 0.13g</w:t>
      </w:r>
    </w:p>
    <w:p>
      <w:r>
        <w:t>나트륨: 15.81mg</w:t>
      </w:r>
    </w:p>
    <w:p>
      <w:pPr>
        <w:pStyle w:val="Heading2"/>
      </w:pPr>
      <w:r>
        <w:t>재료 정보</w:t>
      </w:r>
    </w:p>
    <w:p>
      <w:r>
        <w:t>포항초 20g, 사과 5g, 당근 2g, 양파 2g, 파프리카 1g, 레몬즙(또는 식초) 0.2g, 저염간장 0.4g, 설탕 0.2g</w:t>
      </w:r>
    </w:p>
    <w:p>
      <w:pPr>
        <w:pStyle w:val="Heading2"/>
      </w:pPr>
      <w:r>
        <w:t>조리 방법</w:t>
      </w:r>
    </w:p>
    <w:p>
      <w:r>
        <w:t>단계 1: 1. 포항초는 세척하고 3cm 크기로 자른다.</w:t>
      </w:r>
    </w:p>
    <w:p>
      <w:r>
        <w:t>이미지: http://www.foodsafetykorea.go.kr/uploadimg/20210129/20210129101431_1611882871711.JPG</w:t>
      </w:r>
    </w:p>
    <w:p>
      <w:r>
        <w:t>단계 2: 2. 당근은 얇게 채 썰어주고, 사과는 껍질 채로 채 썰어 설탕물에 담가 둔다.</w:t>
      </w:r>
    </w:p>
    <w:p>
      <w:r>
        <w:t>이미지: http://www.foodsafetykorea.go.kr/uploadimg/20210129/20210129101445_1611882885083.JPG</w:t>
      </w:r>
    </w:p>
    <w:p>
      <w:r>
        <w:t>단계 3: 3. 양파와 파프리카는 작은 큐브 모양으로 썬다.</w:t>
      </w:r>
    </w:p>
    <w:p>
      <w:r>
        <w:t>이미지: http://www.foodsafetykorea.go.kr/uploadimg/20210129/20210129101457_1611882897735.JPG</w:t>
      </w:r>
    </w:p>
    <w:p>
      <w:r>
        <w:t>단계 4: 4. 저염간장, 레몬즙, 설탕, 양파, 파프리카를 넣어 오리엔탈 드레싱을 만든다.</w:t>
      </w:r>
    </w:p>
    <w:p>
      <w:r>
        <w:t>이미지: http://www.foodsafetykorea.go.kr/uploadimg/20210129/20210129101511_1611882911331.JPG</w:t>
      </w:r>
    </w:p>
    <w:p>
      <w:r>
        <w:t>단계 5: 5. 포항초에 당근과 사과를 넣어 섞어준다.</w:t>
      </w:r>
    </w:p>
    <w:p>
      <w:r>
        <w:t>이미지: http://www.foodsafetykorea.go.kr/uploadimg/20210129/20210129101526_1611882926047.JPG</w:t>
      </w:r>
    </w:p>
    <w:p>
      <w:r>
        <w:t>단계 6: 6. 샐러드에 오리엔탈 드레싱을 곁들여 제공한다.</w:t>
      </w:r>
    </w:p>
    <w:p>
      <w:r>
        <w:t>이미지: http://www.foodsafetykorea.go.kr/uploadimg/20210129/20210129101538_1611882938493.JPG</w:t>
      </w:r>
    </w:p>
    <w:p>
      <w:pPr>
        <w:pStyle w:val="Heading2"/>
      </w:pPr>
      <w:r>
        <w:t>기타 정보</w:t>
      </w:r>
    </w:p>
    <w:p>
      <w:r>
        <w:t xml:space="preserve">해시태그: </w:t>
      </w:r>
    </w:p>
    <w:p>
      <w:r>
        <w:t>변경일자: None</w:t>
      </w:r>
    </w:p>
    <w:p>
      <w:r>
        <w:br w:type="page"/>
      </w:r>
    </w:p>
    <w:p>
      <w:pPr>
        <w:pStyle w:val="Heading1"/>
      </w:pPr>
      <w:r>
        <w:t>생선 파피요트</w:t>
      </w:r>
    </w:p>
    <w:p>
      <w:pPr>
        <w:pStyle w:val="Heading2"/>
      </w:pPr>
      <w:r>
        <w:t>기본 정보</w:t>
      </w:r>
    </w:p>
    <w:p>
      <w:r>
        <w:t>일련번호: 3224</w:t>
      </w:r>
    </w:p>
    <w:p>
      <w:r>
        <w:t>조리방법: 기타</w:t>
      </w:r>
    </w:p>
    <w:p>
      <w:r>
        <w:t>요리종류: 일품</w:t>
      </w:r>
    </w:p>
    <w:p>
      <w:pPr>
        <w:pStyle w:val="Heading2"/>
      </w:pPr>
      <w:r>
        <w:t>영양 정보</w:t>
      </w:r>
    </w:p>
    <w:p>
      <w:r>
        <w:t>중량(1인분): 189g</w:t>
      </w:r>
    </w:p>
    <w:p>
      <w:r>
        <w:t>열량: 162 kcal</w:t>
      </w:r>
    </w:p>
    <w:p>
      <w:r>
        <w:t>탄수화물: 9.5g</w:t>
      </w:r>
    </w:p>
    <w:p>
      <w:r>
        <w:t>단백질: 22.1g</w:t>
      </w:r>
    </w:p>
    <w:p>
      <w:r>
        <w:t>지방: 4g</w:t>
      </w:r>
    </w:p>
    <w:p>
      <w:r>
        <w:t>나트륨: 881.6mg</w:t>
      </w:r>
    </w:p>
    <w:p>
      <w:pPr>
        <w:pStyle w:val="Heading2"/>
      </w:pPr>
      <w:r>
        <w:t>재료 정보</w:t>
      </w:r>
    </w:p>
    <w:p>
      <w:r>
        <w:t>양파(⅓개), 파프리카(⅓개), 레몬(1개), 방울토마토(4개), 손질된 흰살생선(½마리), 대하(2마리), 바지락(4개), 월계수잎(3장), 타임(4~5줄기), 소금(2g), 후춧가루(1g), 화이트와인(15g), 올리브유(10g)</w:t>
      </w:r>
    </w:p>
    <w:p>
      <w:pPr>
        <w:pStyle w:val="Heading2"/>
      </w:pPr>
      <w:r>
        <w:t>조리 방법</w:t>
      </w:r>
    </w:p>
    <w:p>
      <w:r>
        <w:t>단계 1: 1. 양파, 파프리카는 채 썰고, 레몬은 얇게 썰고, 방울토마토는 2등분한다.</w:t>
      </w:r>
    </w:p>
    <w:p>
      <w:r>
        <w:t>이미지: http://www.foodsafetykorea.go.kr/uploadimg/20210310/20210310094939_1615337379572.jpg</w:t>
      </w:r>
    </w:p>
    <w:p>
      <w:r>
        <w:t>단계 2: 2. 손질된 흰살생선에 밑간한다.</w:t>
      </w:r>
    </w:p>
    <w:p>
      <w:r>
        <w:t>이미지: http://www.foodsafetykorea.go.kr/uploadimg/20210310/20210310094956_1615337396610.jpg</w:t>
      </w:r>
    </w:p>
    <w:p>
      <w:r>
        <w:t>단계 3: 3. 종이 포일에 채 썬 양파를 깐 뒤 밑간한 생선 → 손질한 파프리카 → 레몬 → 방울토마토 순으로 올린다.</w:t>
      </w:r>
    </w:p>
    <w:p>
      <w:r>
        <w:t>이미지: http://www.foodsafetykorea.go.kr/uploadimg/20210310/20210310095120_1615337480563.jpg</w:t>
      </w:r>
    </w:p>
    <w:p>
      <w:r>
        <w:t>단계 4: 4. 대하, 바지락, 월계수잎, 타임을 올린 뒤 화이트와인과 올리브유를 뿌린다.</w:t>
      </w:r>
    </w:p>
    <w:p>
      <w:r>
        <w:t>이미지: http://www.foodsafetykorea.go.kr/uploadimg/20210310/20210310095134_1615337494612.jpg</w:t>
      </w:r>
    </w:p>
    <w:p>
      <w:r>
        <w:t>단계 5: 5. 종이 포일로 감싸고 200℃로 예열한 오븐에 15~25분간 굽는다.</w:t>
      </w:r>
    </w:p>
    <w:p>
      <w:r>
        <w:t>이미지: http://www.foodsafetykorea.go.kr/uploadimg/20210310/20210310095147_1615337507323.jpg</w:t>
      </w:r>
    </w:p>
    <w:p>
      <w:pPr>
        <w:pStyle w:val="Heading2"/>
      </w:pPr>
      <w:r>
        <w:t>기타 정보</w:t>
      </w:r>
    </w:p>
    <w:p>
      <w:r>
        <w:t xml:space="preserve">해시태그: </w:t>
      </w:r>
    </w:p>
    <w:p>
      <w:r>
        <w:t>변경일자: None</w:t>
      </w:r>
    </w:p>
    <w:p>
      <w:r>
        <w:br w:type="page"/>
      </w:r>
    </w:p>
    <w:p>
      <w:pPr>
        <w:pStyle w:val="Heading1"/>
      </w:pPr>
      <w:r>
        <w:t>시금치 후무스</w:t>
      </w:r>
    </w:p>
    <w:p>
      <w:pPr>
        <w:pStyle w:val="Heading2"/>
      </w:pPr>
      <w:r>
        <w:t>기본 정보</w:t>
      </w:r>
    </w:p>
    <w:p>
      <w:r>
        <w:t>일련번호: 3285</w:t>
      </w:r>
    </w:p>
    <w:p>
      <w:r>
        <w:t>조리방법: 끓이기</w:t>
      </w:r>
    </w:p>
    <w:p>
      <w:r>
        <w:t>요리종류: 기타</w:t>
      </w:r>
    </w:p>
    <w:p>
      <w:pPr>
        <w:pStyle w:val="Heading2"/>
      </w:pPr>
      <w:r>
        <w:t>영양 정보</w:t>
      </w:r>
    </w:p>
    <w:p>
      <w:r>
        <w:t>중량(1인분): 166.6g</w:t>
      </w:r>
    </w:p>
    <w:p>
      <w:r>
        <w:t>열량: 195.8 kcal</w:t>
      </w:r>
    </w:p>
    <w:p>
      <w:r>
        <w:t>탄수화물: 27.3g</w:t>
      </w:r>
    </w:p>
    <w:p>
      <w:r>
        <w:t>단백질: 9.4g</w:t>
      </w:r>
    </w:p>
    <w:p>
      <w:r>
        <w:t>지방: 5.4g</w:t>
      </w:r>
    </w:p>
    <w:p>
      <w:r>
        <w:t>나트륨: 34.5mg</w:t>
      </w:r>
    </w:p>
    <w:p>
      <w:pPr>
        <w:pStyle w:val="Heading2"/>
      </w:pPr>
      <w:r>
        <w:t>재료 정보</w:t>
      </w:r>
    </w:p>
    <w:p>
      <w:r>
        <w:t>[ 2인분 ] 대파(15cm), 시금치(1줌=60g), 불린 병아리콩(½컵), 우유(1컵), 올리브유(0.5Ts), 천일염(0.5Ts), 라임즙(0.3Ts), 백후춧가루(약간), 넛맥가루(약간)</w:t>
      </w:r>
    </w:p>
    <w:p>
      <w:pPr>
        <w:pStyle w:val="Heading2"/>
      </w:pPr>
      <w:r>
        <w:t>조리 방법</w:t>
      </w:r>
    </w:p>
    <w:p>
      <w:r>
        <w:t>단계 1: 1. 대파는 송송 썰고, 시금치는 깨끗하게 씻어 물기를 제거한다.</w:t>
      </w:r>
    </w:p>
    <w:p>
      <w:r>
        <w:t>이미지: https://www.foodsafetykorea.go.kr/common/ecmFileView.do?ecm_file_no=1NxSkgr9G7H</w:t>
      </w:r>
    </w:p>
    <w:p>
      <w:r>
        <w:t>단계 2: 2. 약한 불로 달군 팬에 올리브유를 두른 뒤 불린 병아리콩을 넣고 3분간 볶는다.</w:t>
      </w:r>
    </w:p>
    <w:p>
      <w:r>
        <w:t>이미지: https://www.foodsafetykorea.go.kr/common/ecmFileView.do?ecm_file_no=1NxSkgr9G8B</w:t>
      </w:r>
    </w:p>
    <w:p>
      <w:r>
        <w:t>단계 3: 3. 물(5컵)을 부어 중간 불로 삶고, 물이 졸아들면 우유를 넣은 뒤 양이 절반이 될 때까지 졸인다.</w:t>
      </w:r>
    </w:p>
    <w:p>
      <w:r>
        <w:t>이미지: https://www.foodsafetykorea.go.kr/common/ecmFileView.do?ecm_file_no=1NxSkgr9GBN</w:t>
      </w:r>
    </w:p>
    <w:p>
      <w:r>
        <w:t>단계 4: 4. 끓는 소금물(물5컵+천일염0.5Ts)에 시금치를 넣어 5분간 데치고, 찬물에 담가 헹군 뒤 물기를 꼭 짠다.</w:t>
      </w:r>
    </w:p>
    <w:p>
      <w:r>
        <w:t>이미지: https://www.foodsafetykorea.go.kr/common/ecmFileView.do?ecm_file_no=1NxSkgr9GDs</w:t>
      </w:r>
    </w:p>
    <w:p>
      <w:r>
        <w:t>단계 5: 5. 믹서에 병아리콩조림, 데친 시금치, 라임즙, 백후춧가루, 넛맥가루를 넣어 곱게 갈아 마무리한다.</w:t>
      </w:r>
    </w:p>
    <w:p>
      <w:r>
        <w:t>이미지: https://www.foodsafetykorea.go.kr/common/ecmFileView.do?ecm_file_no=1NxSkgr9GFn</w:t>
      </w:r>
    </w:p>
    <w:p>
      <w:pPr>
        <w:pStyle w:val="Heading2"/>
      </w:pPr>
      <w:r>
        <w:t>기타 정보</w:t>
      </w:r>
    </w:p>
    <w:p>
      <w:r>
        <w:t xml:space="preserve">해시태그: </w:t>
      </w:r>
    </w:p>
    <w:p>
      <w:r>
        <w:t>변경일자: None</w:t>
      </w:r>
    </w:p>
    <w:p>
      <w:r>
        <w:br w:type="page"/>
      </w:r>
    </w:p>
    <w:p>
      <w:pPr>
        <w:pStyle w:val="Heading1"/>
      </w:pPr>
      <w:r>
        <w:t>매생이조랭이떡국</w:t>
      </w:r>
    </w:p>
    <w:p>
      <w:pPr>
        <w:pStyle w:val="Heading2"/>
      </w:pPr>
      <w:r>
        <w:t>기본 정보</w:t>
      </w:r>
    </w:p>
    <w:p>
      <w:r>
        <w:t>일련번호: 743</w:t>
      </w:r>
    </w:p>
    <w:p>
      <w:r>
        <w:t>조리방법: 끓이기</w:t>
      </w:r>
    </w:p>
    <w:p>
      <w:r>
        <w:t>요리종류: 국&amp;찌개</w:t>
      </w:r>
    </w:p>
    <w:p>
      <w:pPr>
        <w:pStyle w:val="Heading2"/>
      </w:pPr>
      <w:r>
        <w:t>영양 정보</w:t>
      </w:r>
    </w:p>
    <w:p>
      <w:r>
        <w:t>중량(1인분): g</w:t>
      </w:r>
    </w:p>
    <w:p>
      <w:r>
        <w:t>열량: 380.8 kcal</w:t>
      </w:r>
    </w:p>
    <w:p>
      <w:r>
        <w:t>탄수화물: 77.3g</w:t>
      </w:r>
    </w:p>
    <w:p>
      <w:r>
        <w:t>단백질: 11.2g</w:t>
      </w:r>
    </w:p>
    <w:p>
      <w:r>
        <w:t>지방: 2.1g</w:t>
      </w:r>
    </w:p>
    <w:p>
      <w:r>
        <w:t>나트륨: 637.3mg</w:t>
      </w:r>
    </w:p>
    <w:p>
      <w:pPr>
        <w:pStyle w:val="Heading2"/>
      </w:pPr>
      <w:r>
        <w:t>재료 정보</w:t>
      </w:r>
    </w:p>
    <w:p>
      <w:r>
        <w:t>조랭이떡 140g, 매생이 15g, 굴 30g, 파 5g, 다진 마늘 2g, 국멸치 3g, 국간장 1g, 소금 0.2g, 물 300g</w:t>
      </w:r>
    </w:p>
    <w:p>
      <w:pPr>
        <w:pStyle w:val="Heading2"/>
      </w:pPr>
      <w:r>
        <w:t>조리 방법</w:t>
      </w:r>
    </w:p>
    <w:p>
      <w:r>
        <w:t>단계 1: 1. 냄비에 물 1컵 반과 국멸치를 넣고 끓여 멸치국물 1컵을 낸다.</w:t>
      </w:r>
    </w:p>
    <w:p>
      <w:r>
        <w:t>이미지: http://www.foodsafetykorea.go.kr/uploadimg/cook/743-1.jpg</w:t>
      </w:r>
    </w:p>
    <w:p>
      <w:r>
        <w:t>단계 2: 2. 매생이는 물로 서너 번 헹궈 고운체에 받쳐 물기를 제거한다.</w:t>
      </w:r>
    </w:p>
    <w:p>
      <w:r>
        <w:t>이미지: http://www.foodsafetykorea.go.kr/uploadimg/cook/743-2.jpg</w:t>
      </w:r>
    </w:p>
    <w:p>
      <w:r>
        <w:t>단계 3: 3. 굴에 소금을 넣고 으깨지지 않도록 살살 주무른 후 물로 서너 번 헹궈 체에 받친다.</w:t>
      </w:r>
    </w:p>
    <w:p>
      <w:r>
        <w:t>이미지: http://www.foodsafetykorea.go.kr/uploadimg/cook/743-3.jpg</w:t>
      </w:r>
    </w:p>
    <w:p>
      <w:r>
        <w:t>단계 4: 4. 파는 얇게 어슷썰고, 마늘은 다진다.</w:t>
      </w:r>
    </w:p>
    <w:p>
      <w:r>
        <w:t>이미지: http://www.foodsafetykorea.go.kr/uploadimg/cook/743-4.jpg</w:t>
      </w:r>
    </w:p>
    <w:p>
      <w:r>
        <w:t>단계 5: 5. 멸치국물에 조랭이떡, 매생이, 굴을 넣고 끓인다.</w:t>
      </w:r>
    </w:p>
    <w:p>
      <w:r>
        <w:t>이미지: http://www.foodsafetykorea.go.kr/uploadimg/cook/743-5.jpg</w:t>
      </w:r>
    </w:p>
    <w:p>
      <w:r>
        <w:t>단계 6: 6.  파와 다진 마늘을 넣고 한소끔 끓이고, 국간장과 소금으로 간하여 마무리한다.</w:t>
      </w:r>
    </w:p>
    <w:p>
      <w:r>
        <w:t>이미지: http://www.foodsafetykorea.go.kr/uploadimg/cook/743-6.jpg</w:t>
      </w:r>
    </w:p>
    <w:p>
      <w:pPr>
        <w:pStyle w:val="Heading2"/>
      </w:pPr>
      <w:r>
        <w:t>기타 정보</w:t>
      </w:r>
    </w:p>
    <w:p>
      <w:r>
        <w:t>해시태그: 조랭이떡</w:t>
      </w:r>
    </w:p>
    <w:p>
      <w:r>
        <w:t>변경일자: None</w:t>
      </w:r>
    </w:p>
    <w:p>
      <w:r>
        <w:br w:type="page"/>
      </w:r>
    </w:p>
    <w:p>
      <w:pPr>
        <w:pStyle w:val="Heading1"/>
      </w:pPr>
      <w:r>
        <w:t>문어핫바</w:t>
      </w:r>
    </w:p>
    <w:p>
      <w:pPr>
        <w:pStyle w:val="Heading2"/>
      </w:pPr>
      <w:r>
        <w:t>기본 정보</w:t>
      </w:r>
    </w:p>
    <w:p>
      <w:r>
        <w:t>일련번호: 744</w:t>
      </w:r>
    </w:p>
    <w:p>
      <w:r>
        <w:t>조리방법: 굽기</w:t>
      </w:r>
    </w:p>
    <w:p>
      <w:r>
        <w:t>요리종류: 후식</w:t>
      </w:r>
    </w:p>
    <w:p>
      <w:pPr>
        <w:pStyle w:val="Heading2"/>
      </w:pPr>
      <w:r>
        <w:t>영양 정보</w:t>
      </w:r>
    </w:p>
    <w:p>
      <w:r>
        <w:t>중량(1인분): g</w:t>
      </w:r>
    </w:p>
    <w:p>
      <w:r>
        <w:t>열량: 191.5 kcal</w:t>
      </w:r>
    </w:p>
    <w:p>
      <w:r>
        <w:t>탄수화물: 22.3g</w:t>
      </w:r>
    </w:p>
    <w:p>
      <w:r>
        <w:t>단백질: 11g</w:t>
      </w:r>
    </w:p>
    <w:p>
      <w:r>
        <w:t>지방: 6.7g</w:t>
      </w:r>
    </w:p>
    <w:p>
      <w:r>
        <w:t>나트륨: 324.6mg</w:t>
      </w:r>
    </w:p>
    <w:p>
      <w:pPr>
        <w:pStyle w:val="Heading2"/>
      </w:pPr>
      <w:r>
        <w:t>재료 정보</w:t>
      </w:r>
    </w:p>
    <w:p>
      <w:r>
        <w:t>문어 50g, 톳 5g, 감자 20g, 당근 5g, 양파 5g, 우리밀가루 20g, 다진 마늘 2g, 후춧가루 0.1g, 토마토케첩 5g, 허니머스터드소스 5g, 현미유 5g</w:t>
      </w:r>
    </w:p>
    <w:p>
      <w:pPr>
        <w:pStyle w:val="Heading2"/>
      </w:pPr>
      <w:r>
        <w:t>조리 방법</w:t>
      </w:r>
    </w:p>
    <w:p>
      <w:r>
        <w:t>단계 1: 1. 손질한 문어를 데친다.</w:t>
      </w:r>
    </w:p>
    <w:p>
      <w:r>
        <w:t>이미지: http://www.foodsafetykorea.go.kr/uploadimg/cook/744-1.jpg</w:t>
      </w:r>
    </w:p>
    <w:p>
      <w:r>
        <w:t>단계 2: 2. 양파와 감자를 적당한 크기로 자르고 톳과 당근은 잘게 다진다.</w:t>
      </w:r>
    </w:p>
    <w:p>
      <w:r>
        <w:t>이미지: http://www.foodsafetykorea.go.kr/uploadimg/cook/744-2.jpg</w:t>
      </w:r>
    </w:p>
    <w:p>
      <w:r>
        <w:t>단계 3: 3. 데친 문어와 양파, 감자를 믹서기에 넣고 간다.</w:t>
      </w:r>
    </w:p>
    <w:p>
      <w:r>
        <w:t>이미지: http://www.foodsafetykorea.go.kr/uploadimg/cook/744-3.jpg</w:t>
      </w:r>
    </w:p>
    <w:p>
      <w:r>
        <w:t>단계 4: 4. 2와 3에 우리밀가루, 다진 마늘, 후춧가루를 넣고 반죽을 치대 직사각형 모양을 만든다.</w:t>
      </w:r>
    </w:p>
    <w:p>
      <w:r>
        <w:t>이미지: http://www.foodsafetykorea.go.kr/uploadimg/cook/744-4.jpg</w:t>
      </w:r>
    </w:p>
    <w:p>
      <w:r>
        <w:t>단계 5: 5. 팬에 현미유를 두르고 4의 문어를 넣고 지진 후 꼬치에 끼운다.</w:t>
      </w:r>
    </w:p>
    <w:p>
      <w:r>
        <w:t>이미지: http://www.foodsafetykorea.go.kr/uploadimg/cook/744-5.jpg</w:t>
      </w:r>
    </w:p>
    <w:p>
      <w:r>
        <w:t>단계 6: 6. 토마토케첩과 허니머스터드소스를 곁들인다.</w:t>
      </w:r>
    </w:p>
    <w:p>
      <w:r>
        <w:t>이미지: http://www.foodsafetykorea.go.kr/uploadimg/cook/744-6.jpg</w:t>
      </w:r>
    </w:p>
    <w:p>
      <w:pPr>
        <w:pStyle w:val="Heading2"/>
      </w:pPr>
      <w:r>
        <w:t>기타 정보</w:t>
      </w:r>
    </w:p>
    <w:p>
      <w:r>
        <w:t xml:space="preserve">해시태그: </w:t>
      </w:r>
    </w:p>
    <w:p>
      <w:r>
        <w:t>변경일자: None</w:t>
      </w:r>
    </w:p>
    <w:p>
      <w:r>
        <w:br w:type="page"/>
      </w:r>
    </w:p>
    <w:p>
      <w:pPr>
        <w:pStyle w:val="Heading1"/>
      </w:pPr>
      <w:r>
        <w:t>매실장아찌와 과매기구이</w:t>
      </w:r>
    </w:p>
    <w:p>
      <w:pPr>
        <w:pStyle w:val="Heading2"/>
      </w:pPr>
      <w:r>
        <w:t>기본 정보</w:t>
      </w:r>
    </w:p>
    <w:p>
      <w:r>
        <w:t>일련번호: 745</w:t>
      </w:r>
    </w:p>
    <w:p>
      <w:r>
        <w:t>조리방법: 굽기</w:t>
      </w:r>
    </w:p>
    <w:p>
      <w:r>
        <w:t>요리종류: 반찬</w:t>
      </w:r>
    </w:p>
    <w:p>
      <w:pPr>
        <w:pStyle w:val="Heading2"/>
      </w:pPr>
      <w:r>
        <w:t>영양 정보</w:t>
      </w:r>
    </w:p>
    <w:p>
      <w:r>
        <w:t>중량(1인분): g</w:t>
      </w:r>
    </w:p>
    <w:p>
      <w:r>
        <w:t>열량: 230.2 kcal</w:t>
      </w:r>
    </w:p>
    <w:p>
      <w:r>
        <w:t>탄수화물: 16.7g</w:t>
      </w:r>
    </w:p>
    <w:p>
      <w:r>
        <w:t>단백질: 13.5g</w:t>
      </w:r>
    </w:p>
    <w:p>
      <w:r>
        <w:t>지방: 12.1g</w:t>
      </w:r>
    </w:p>
    <w:p>
      <w:r>
        <w:t>나트륨: 412.7mg</w:t>
      </w:r>
    </w:p>
    <w:p>
      <w:pPr>
        <w:pStyle w:val="Heading2"/>
      </w:pPr>
      <w:r>
        <w:t>재료 정보</w:t>
      </w:r>
    </w:p>
    <w:p>
      <w:r>
        <w:t>과메기 60g, 매실장아찌 15g, 양파 5g, 다진 생강 1g, 마늘 1g 고추장 10g, 양파 5g, 다진 마늘 3g, 다진 파 3g, 간장 2g, 매실액 2g, 고춧가루 1g, 물 15g, 통깨 0.1g, 후춧가루 0.1g</w:t>
      </w:r>
    </w:p>
    <w:p>
      <w:pPr>
        <w:pStyle w:val="Heading2"/>
      </w:pPr>
      <w:r>
        <w:t>조리 방법</w:t>
      </w:r>
    </w:p>
    <w:p>
      <w:r>
        <w:t>단계 1: 1. 과메기는 꼬리를 잘라낸다.</w:t>
      </w:r>
    </w:p>
    <w:p>
      <w:r>
        <w:t>이미지: http://www.foodsafetykorea.go.kr/uploadimg/cook/745-1.jpg</w:t>
      </w:r>
    </w:p>
    <w:p>
      <w:r>
        <w:t>단계 2: 2. 다진 생강과 마늘즙을 내어 손질한 과메기 위에 뿌린다.</w:t>
      </w:r>
    </w:p>
    <w:p>
      <w:r>
        <w:t>이미지: http://www.foodsafetykorea.go.kr/uploadimg/cook/745-2.jpg</w:t>
      </w:r>
    </w:p>
    <w:p>
      <w:r>
        <w:t>단계 3: 3. 고추장, 다진 마늘, 다진 파, 매실액, 고춧가루, 후춧가루, 물을 섞어 양념장을 만든다.</w:t>
      </w:r>
    </w:p>
    <w:p>
      <w:r>
        <w:t>이미지: http://www.foodsafetykorea.go.kr/uploadimg/cook/745-3.jpg</w:t>
      </w:r>
    </w:p>
    <w:p>
      <w:r>
        <w:t>단계 4: 4. 매실장아찌는 채썬다.</w:t>
      </w:r>
    </w:p>
    <w:p>
      <w:r>
        <w:t>이미지: http://www.foodsafetykorea.go.kr/uploadimg/cook/745-4.jpg</w:t>
      </w:r>
    </w:p>
    <w:p>
      <w:r>
        <w:t>단계 5: 5. 팬에 과메기를 놓고 고추장양념을 발라가며 살짝 굽는다.</w:t>
      </w:r>
    </w:p>
    <w:p>
      <w:r>
        <w:t>이미지: http://www.foodsafetykorea.go.kr/uploadimg/cook/745-5.jpg</w:t>
      </w:r>
    </w:p>
    <w:p>
      <w:r>
        <w:t>단계 6: 6. 매실장아찌를 구운 과메기위에 올려 마무리한다.</w:t>
      </w:r>
    </w:p>
    <w:p>
      <w:r>
        <w:t>이미지: http://www.foodsafetykorea.go.kr/uploadimg/cook/745-6.jpg</w:t>
      </w:r>
    </w:p>
    <w:p>
      <w:pPr>
        <w:pStyle w:val="Heading2"/>
      </w:pPr>
      <w:r>
        <w:t>기타 정보</w:t>
      </w:r>
    </w:p>
    <w:p>
      <w:r>
        <w:t>해시태그: 과메기</w:t>
      </w:r>
    </w:p>
    <w:p>
      <w:r>
        <w:t>변경일자: None</w:t>
      </w:r>
    </w:p>
    <w:p>
      <w:r>
        <w:br w:type="page"/>
      </w:r>
    </w:p>
    <w:p>
      <w:pPr>
        <w:pStyle w:val="Heading1"/>
      </w:pPr>
      <w:r>
        <w:t>자색고구마호떡</w:t>
      </w:r>
    </w:p>
    <w:p>
      <w:pPr>
        <w:pStyle w:val="Heading2"/>
      </w:pPr>
      <w:r>
        <w:t>기본 정보</w:t>
      </w:r>
    </w:p>
    <w:p>
      <w:r>
        <w:t>일련번호: 747</w:t>
      </w:r>
    </w:p>
    <w:p>
      <w:r>
        <w:t>조리방법: 굽기</w:t>
      </w:r>
    </w:p>
    <w:p>
      <w:r>
        <w:t>요리종류: 후식</w:t>
      </w:r>
    </w:p>
    <w:p>
      <w:pPr>
        <w:pStyle w:val="Heading2"/>
      </w:pPr>
      <w:r>
        <w:t>영양 정보</w:t>
      </w:r>
    </w:p>
    <w:p>
      <w:r>
        <w:t>중량(1인분): g</w:t>
      </w:r>
    </w:p>
    <w:p>
      <w:r>
        <w:t>열량: 229.2 kcal</w:t>
      </w:r>
    </w:p>
    <w:p>
      <w:r>
        <w:t>탄수화물: 38.4g</w:t>
      </w:r>
    </w:p>
    <w:p>
      <w:r>
        <w:t>단백질: 3.7g</w:t>
      </w:r>
    </w:p>
    <w:p>
      <w:r>
        <w:t>지방: 6.5g</w:t>
      </w:r>
    </w:p>
    <w:p>
      <w:r>
        <w:t>나트륨: 71.9mg</w:t>
      </w:r>
    </w:p>
    <w:p>
      <w:pPr>
        <w:pStyle w:val="Heading2"/>
      </w:pPr>
      <w:r>
        <w:t>재료 정보</w:t>
      </w:r>
    </w:p>
    <w:p>
      <w:r>
        <w:t>찹쌀 30g, 자색고구마 20g, 소금 0.2g, 현미유 3g, 물 17g 황설탕 7g, 검정깨 2g, 땅콩 2g, 호두 2g, 찹쌀가루 0.5g, 계피가루 0.2g,</w:t>
      </w:r>
    </w:p>
    <w:p>
      <w:pPr>
        <w:pStyle w:val="Heading2"/>
      </w:pPr>
      <w:r>
        <w:t>조리 방법</w:t>
      </w:r>
    </w:p>
    <w:p>
      <w:r>
        <w:t>단계 1: 1. 찹쌀을 3~5시간 불린 후 물기를 제거하고 믹서기에 간다.</w:t>
      </w:r>
    </w:p>
    <w:p>
      <w:r>
        <w:t>이미지: http://www.foodsafetykorea.go.kr/uploadimg/cook/747-1.jpg</w:t>
      </w:r>
    </w:p>
    <w:p>
      <w:r>
        <w:t>단계 2: 2. 고구마는 껍질을 벗기고 작게 썰어 찜통에 넣고 찐 후 으깬다.</w:t>
      </w:r>
    </w:p>
    <w:p>
      <w:r>
        <w:t>이미지: http://www.foodsafetykorea.go.kr/uploadimg/cook/747-2.jpg</w:t>
      </w:r>
    </w:p>
    <w:p>
      <w:r>
        <w:t>단계 3: 3. 검정깨는 믹서기에 갈고, 호두와 땅콩은 굵게 다지고 황설탕과 찹쌀가루를 함께 섞어 호떡소를 만든다.</w:t>
      </w:r>
    </w:p>
    <w:p>
      <w:r>
        <w:t>이미지: http://www.foodsafetykorea.go.kr/uploadimg/cook/747-3.jpg</w:t>
      </w:r>
    </w:p>
    <w:p>
      <w:r>
        <w:t>단계 4: 4. 으깬 고구마에 찹쌀가루를 넣고 반죽을 한다.</w:t>
      </w:r>
    </w:p>
    <w:p>
      <w:r>
        <w:t>이미지: http://www.foodsafetykorea.go.kr/uploadimg/cook/747-4.jpg</w:t>
      </w:r>
    </w:p>
    <w:p>
      <w:r>
        <w:t>단계 5: 5. 4의 반죽을 동그랗게 빚어 3의 호떡소를 넣고 둥글납작하게 만든다.</w:t>
      </w:r>
    </w:p>
    <w:p>
      <w:r>
        <w:t>이미지: http://www.foodsafetykorea.go.kr/uploadimg/cook/747-5.jpg</w:t>
      </w:r>
    </w:p>
    <w:p>
      <w:r>
        <w:t>단계 6: 6. 팬에 현미유를 두르고 호떡을 눌러가며 앞뒤로 굽는다.</w:t>
      </w:r>
    </w:p>
    <w:p>
      <w:r>
        <w:t>이미지: http://www.foodsafetykorea.go.kr/uploadimg/cook/747-6.jpg</w:t>
      </w:r>
    </w:p>
    <w:p>
      <w:pPr>
        <w:pStyle w:val="Heading2"/>
      </w:pPr>
      <w:r>
        <w:t>기타 정보</w:t>
      </w:r>
    </w:p>
    <w:p>
      <w:r>
        <w:t xml:space="preserve">해시태그: </w:t>
      </w:r>
    </w:p>
    <w:p>
      <w:r>
        <w:t>변경일자: None</w:t>
      </w:r>
    </w:p>
    <w:p>
      <w:r>
        <w:br w:type="page"/>
      </w:r>
    </w:p>
    <w:p>
      <w:pPr>
        <w:pStyle w:val="Heading1"/>
      </w:pPr>
      <w:r>
        <w:t>김치밥그라탕</w:t>
      </w:r>
    </w:p>
    <w:p>
      <w:pPr>
        <w:pStyle w:val="Heading2"/>
      </w:pPr>
      <w:r>
        <w:t>기본 정보</w:t>
      </w:r>
    </w:p>
    <w:p>
      <w:r>
        <w:t>일련번호: 748</w:t>
      </w:r>
    </w:p>
    <w:p>
      <w:r>
        <w:t>조리방법: 굽기</w:t>
      </w:r>
    </w:p>
    <w:p>
      <w:r>
        <w:t>요리종류: 밥</w:t>
      </w:r>
    </w:p>
    <w:p>
      <w:pPr>
        <w:pStyle w:val="Heading2"/>
      </w:pPr>
      <w:r>
        <w:t>영양 정보</w:t>
      </w:r>
    </w:p>
    <w:p>
      <w:r>
        <w:t>중량(1인분): g</w:t>
      </w:r>
    </w:p>
    <w:p>
      <w:r>
        <w:t>열량: 515.1 kcal</w:t>
      </w:r>
    </w:p>
    <w:p>
      <w:r>
        <w:t>탄수화물: 69.3g</w:t>
      </w:r>
    </w:p>
    <w:p>
      <w:r>
        <w:t>단백질: 14.5g</w:t>
      </w:r>
    </w:p>
    <w:p>
      <w:r>
        <w:t>지방: 18.9g</w:t>
      </w:r>
    </w:p>
    <w:p>
      <w:r>
        <w:t>나트륨: 679.8mg</w:t>
      </w:r>
    </w:p>
    <w:p>
      <w:pPr>
        <w:pStyle w:val="Heading2"/>
      </w:pPr>
      <w:r>
        <w:t>재료 정보</w:t>
      </w:r>
    </w:p>
    <w:p>
      <w:r>
        <w:t>밥 180, 배추김치(줄기부분) 30, 양파 20, 생 표고버섯 40, 방울토마토 200, 올리브유 12, 간장 4, 피자치즈(모짜렐라) 30, 다진 실파 5</w:t>
      </w:r>
    </w:p>
    <w:p>
      <w:pPr>
        <w:pStyle w:val="Heading2"/>
      </w:pPr>
      <w:r>
        <w:t>조리 방법</w:t>
      </w:r>
    </w:p>
    <w:p>
      <w:r>
        <w:t>단계 1: 1. 김치, 양파, 버섯은 다진다.</w:t>
      </w:r>
    </w:p>
    <w:p>
      <w:r>
        <w:t>이미지: http://www.foodsafetykorea.go.kr/uploadimg/cook/748-1.jpg</w:t>
      </w:r>
    </w:p>
    <w:p>
      <w:r>
        <w:t>단계 2: 2. 방울토마토는 4등분한다.</w:t>
      </w:r>
    </w:p>
    <w:p>
      <w:r>
        <w:t>이미지: http://www.foodsafetykorea.go.kr/uploadimg/cook/748-2.jpg</w:t>
      </w:r>
    </w:p>
    <w:p>
      <w:r>
        <w:t>단계 3: 3. 팬에 올리브유를 두르고 김치, 양파, 버섯, 토마토를 볶는다.</w:t>
      </w:r>
    </w:p>
    <w:p>
      <w:r>
        <w:t>이미지: http://www.foodsafetykorea.go.kr/uploadimg/cook/748-3.jpg</w:t>
      </w:r>
    </w:p>
    <w:p>
      <w:r>
        <w:t>단계 4: 4. 밥을 넣어 볶은 뒤 간장으로 간한다.</w:t>
      </w:r>
    </w:p>
    <w:p>
      <w:r>
        <w:t>이미지: http://www.foodsafetykorea.go.kr/uploadimg/cook/748-4.jpg</w:t>
      </w:r>
    </w:p>
    <w:p>
      <w:r>
        <w:t>단계 5: 5. 3, 4를 그릇에 담고 피자치즈를 올려 전자렌지에 치즈가 녹을 정도로 익힌다.</w:t>
      </w:r>
    </w:p>
    <w:p>
      <w:r>
        <w:t>이미지: http://www.foodsafetykorea.go.kr/uploadimg/cook/748-5.jpg</w:t>
      </w:r>
    </w:p>
    <w:p>
      <w:r>
        <w:t>단계 6: 6. 실파를 뿌려 마무리한다.</w:t>
      </w:r>
    </w:p>
    <w:p>
      <w:r>
        <w:t>이미지: http://www.foodsafetykorea.go.kr/uploadimg/cook/748-6.jpg</w:t>
      </w:r>
    </w:p>
    <w:p>
      <w:pPr>
        <w:pStyle w:val="Heading2"/>
      </w:pPr>
      <w:r>
        <w:t>기타 정보</w:t>
      </w:r>
    </w:p>
    <w:p>
      <w:r>
        <w:t xml:space="preserve">해시태그: </w:t>
      </w:r>
    </w:p>
    <w:p>
      <w:r>
        <w:t>변경일자: None</w:t>
      </w:r>
    </w:p>
    <w:p>
      <w:r>
        <w:br w:type="page"/>
      </w:r>
    </w:p>
    <w:p>
      <w:pPr>
        <w:pStyle w:val="Heading1"/>
      </w:pPr>
      <w:r>
        <w:t>누룽지굴죽</w:t>
      </w:r>
    </w:p>
    <w:p>
      <w:pPr>
        <w:pStyle w:val="Heading2"/>
      </w:pPr>
      <w:r>
        <w:t>기본 정보</w:t>
      </w:r>
    </w:p>
    <w:p>
      <w:r>
        <w:t>일련번호: 749</w:t>
      </w:r>
    </w:p>
    <w:p>
      <w:r>
        <w:t>조리방법: 끓이기</w:t>
      </w:r>
    </w:p>
    <w:p>
      <w:r>
        <w:t>요리종류: 밥</w:t>
      </w:r>
    </w:p>
    <w:p>
      <w:pPr>
        <w:pStyle w:val="Heading2"/>
      </w:pPr>
      <w:r>
        <w:t>영양 정보</w:t>
      </w:r>
    </w:p>
    <w:p>
      <w:r>
        <w:t>중량(1인분): g</w:t>
      </w:r>
    </w:p>
    <w:p>
      <w:r>
        <w:t>열량: 239.3 kcal</w:t>
      </w:r>
    </w:p>
    <w:p>
      <w:r>
        <w:t>탄수화물: 47.9g</w:t>
      </w:r>
    </w:p>
    <w:p>
      <w:r>
        <w:t>단백질: 8.4g</w:t>
      </w:r>
    </w:p>
    <w:p>
      <w:r>
        <w:t>지방: 2.9g</w:t>
      </w:r>
    </w:p>
    <w:p>
      <w:r>
        <w:t>나트륨: 337.6mg</w:t>
      </w:r>
    </w:p>
    <w:p>
      <w:pPr>
        <w:pStyle w:val="Heading2"/>
      </w:pPr>
      <w:r>
        <w:t>재료 정보</w:t>
      </w:r>
    </w:p>
    <w:p>
      <w:r>
        <w:t>굴 50, 누룽지 50, 다시마국물(건다시마 2, 물 450), 부추 10, 간장 3, 참기름 2, 파래김 0.5</w:t>
      </w:r>
    </w:p>
    <w:p>
      <w:pPr>
        <w:pStyle w:val="Heading2"/>
      </w:pPr>
      <w:r>
        <w:t>조리 방법</w:t>
      </w:r>
    </w:p>
    <w:p>
      <w:r>
        <w:t>단계 1: 1. 굴은 소금물에 흔들어 씻어 굵게 다진다.</w:t>
      </w:r>
    </w:p>
    <w:p>
      <w:r>
        <w:t>이미지: http://www.foodsafetykorea.go.kr/uploadimg/cook/749-1.jpg</w:t>
      </w:r>
    </w:p>
    <w:p>
      <w:r>
        <w:t>단계 2: 2. 부추는 씻어 송송 썬다.</w:t>
      </w:r>
    </w:p>
    <w:p>
      <w:r>
        <w:t>이미지: http://www.foodsafetykorea.go.kr/uploadimg/cook/749-2.jpg</w:t>
      </w:r>
    </w:p>
    <w:p>
      <w:r>
        <w:t>단계 3: 3. 누룽지에 다시마국물을 넣고 2분간 불린 뒤 끓인다.</w:t>
      </w:r>
    </w:p>
    <w:p>
      <w:r>
        <w:t>이미지: http://www.foodsafetykorea.go.kr/uploadimg/cook/749-3.jpg</w:t>
      </w:r>
    </w:p>
    <w:p>
      <w:r>
        <w:t>단계 4: 4. 누룽지가 거의 퍼졌을 때 굴을 넣고 살짝 끓인다.</w:t>
      </w:r>
    </w:p>
    <w:p>
      <w:r>
        <w:t>이미지: http://www.foodsafetykorea.go.kr/uploadimg/cook/749-4.jpg</w:t>
      </w:r>
    </w:p>
    <w:p>
      <w:r>
        <w:t>단계 5: 5. 죽이 퍼지면 부추를 넣고 잠시 끓인다.</w:t>
      </w:r>
    </w:p>
    <w:p>
      <w:r>
        <w:t>이미지: http://www.foodsafetykorea.go.kr/uploadimg/cook/749-5.jpg</w:t>
      </w:r>
    </w:p>
    <w:p>
      <w:r>
        <w:t>단계 6: 6. 그릇에 담고 구운 파래김을 부스러뜨려 얹어낸다.</w:t>
      </w:r>
    </w:p>
    <w:p>
      <w:r>
        <w:t>이미지: http://www.foodsafetykorea.go.kr/uploadimg/cook/749-6.jpg</w:t>
      </w:r>
    </w:p>
    <w:p>
      <w:pPr>
        <w:pStyle w:val="Heading2"/>
      </w:pPr>
      <w:r>
        <w:t>기타 정보</w:t>
      </w:r>
    </w:p>
    <w:p>
      <w:r>
        <w:t xml:space="preserve">해시태그: </w:t>
      </w:r>
    </w:p>
    <w:p>
      <w:r>
        <w:t>변경일자: None</w:t>
      </w:r>
    </w:p>
    <w:p>
      <w:r>
        <w:br w:type="page"/>
      </w:r>
    </w:p>
    <w:p>
      <w:pPr>
        <w:pStyle w:val="Heading1"/>
      </w:pPr>
      <w:r>
        <w:t>콩비지완자탕</w:t>
      </w:r>
    </w:p>
    <w:p>
      <w:pPr>
        <w:pStyle w:val="Heading2"/>
      </w:pPr>
      <w:r>
        <w:t>기본 정보</w:t>
      </w:r>
    </w:p>
    <w:p>
      <w:r>
        <w:t>일련번호: 750</w:t>
      </w:r>
    </w:p>
    <w:p>
      <w:r>
        <w:t>조리방법: 끓이기</w:t>
      </w:r>
    </w:p>
    <w:p>
      <w:r>
        <w:t>요리종류: 국&amp;찌개</w:t>
      </w:r>
    </w:p>
    <w:p>
      <w:pPr>
        <w:pStyle w:val="Heading2"/>
      </w:pPr>
      <w:r>
        <w:t>영양 정보</w:t>
      </w:r>
    </w:p>
    <w:p>
      <w:r>
        <w:t>중량(1인분): g</w:t>
      </w:r>
    </w:p>
    <w:p>
      <w:r>
        <w:t>열량: 154.6 kcal</w:t>
      </w:r>
    </w:p>
    <w:p>
      <w:r>
        <w:t>탄수화물: 16.5g</w:t>
      </w:r>
    </w:p>
    <w:p>
      <w:r>
        <w:t>단백질: 9.7g</w:t>
      </w:r>
    </w:p>
    <w:p>
      <w:r>
        <w:t>지방: 5g</w:t>
      </w:r>
    </w:p>
    <w:p>
      <w:r>
        <w:t>나트륨: 699mg</w:t>
      </w:r>
    </w:p>
    <w:p>
      <w:pPr>
        <w:pStyle w:val="Heading2"/>
      </w:pPr>
      <w:r>
        <w:t>재료 정보</w:t>
      </w:r>
    </w:p>
    <w:p>
      <w:r>
        <w:t>완자: 콩비지 50, 다진 돼지고기(기름기 없는 부위) 25, 깍두기 5, 새우젓 2.5, 계란 5, 감자전분 10, 후추 0.02, 다진 파 4, 다진 마늘 2 국물: 멸치다시마국물(물 300, 건멸치 2.5, 건다시마 2), 청경채 20, 어슷 썬 대파 5, 다진 마늘 1, 국간장 5</w:t>
      </w:r>
    </w:p>
    <w:p>
      <w:pPr>
        <w:pStyle w:val="Heading2"/>
      </w:pPr>
      <w:r>
        <w:t>조리 방법</w:t>
      </w:r>
    </w:p>
    <w:p>
      <w:r>
        <w:t>단계 1: 1. 콩비지를 체에 받혀 물기를 제거한다.</w:t>
      </w:r>
    </w:p>
    <w:p>
      <w:r>
        <w:t>이미지: http://www.foodsafetykorea.go.kr/uploadimg/cook/750-1.jpg</w:t>
      </w:r>
    </w:p>
    <w:p>
      <w:r>
        <w:t>단계 2: 2. 깍두기와 새우젓을 잘게 다진다.</w:t>
      </w:r>
    </w:p>
    <w:p>
      <w:r>
        <w:t>이미지: http://www.foodsafetykorea.go.kr/uploadimg/cook/750-2.jpg</w:t>
      </w:r>
    </w:p>
    <w:p>
      <w:r>
        <w:t>단계 3: 3. 1에 다진 돼지고기, 깍두기, 새우젓, 계란, 전분, 후추, 파, 마늘을 넣고 치댄다.</w:t>
      </w:r>
    </w:p>
    <w:p>
      <w:r>
        <w:t>이미지: http://www.foodsafetykorea.go.kr/uploadimg/cook/750-3.jpg</w:t>
      </w:r>
    </w:p>
    <w:p>
      <w:r>
        <w:t>단계 4: 4. 치댄 반죽을 한입 크기로 동그랗게 완자를 빚는다.</w:t>
      </w:r>
    </w:p>
    <w:p>
      <w:r>
        <w:t>이미지: http://www.foodsafetykorea.go.kr/uploadimg/cook/750-4.jpg</w:t>
      </w:r>
    </w:p>
    <w:p>
      <w:r>
        <w:t>단계 5: 5. 냄비에 멸치다시마 국물을 넣고 끓으면 완자를 넣어 거품을 걷어가며 끓인다.</w:t>
      </w:r>
    </w:p>
    <w:p>
      <w:r>
        <w:t>이미지: http://www.foodsafetykorea.go.kr/uploadimg/cook/750-5.jpg</w:t>
      </w:r>
    </w:p>
    <w:p>
      <w:r>
        <w:t>단계 6: 6. 완자가 익어서 떠오르면 청경채, 대파, 마늘을 넣고 살짝 끓여 국간장으로 간하여 불에서 내린다.</w:t>
      </w:r>
    </w:p>
    <w:p>
      <w:r>
        <w:t>이미지: http://www.foodsafetykorea.go.kr/uploadimg/cook/750-6.jpg</w:t>
      </w:r>
    </w:p>
    <w:p>
      <w:pPr>
        <w:pStyle w:val="Heading2"/>
      </w:pPr>
      <w:r>
        <w:t>기타 정보</w:t>
      </w:r>
    </w:p>
    <w:p>
      <w:r>
        <w:t xml:space="preserve">해시태그: </w:t>
      </w:r>
    </w:p>
    <w:p>
      <w:r>
        <w:t>변경일자: None</w:t>
      </w:r>
    </w:p>
    <w:p>
      <w:r>
        <w:br w:type="page"/>
      </w:r>
    </w:p>
    <w:p>
      <w:pPr>
        <w:pStyle w:val="Heading1"/>
      </w:pPr>
      <w:r>
        <w:t>돼지갈비구이와 백김치와인조림</w:t>
      </w:r>
    </w:p>
    <w:p>
      <w:pPr>
        <w:pStyle w:val="Heading2"/>
      </w:pPr>
      <w:r>
        <w:t>기본 정보</w:t>
      </w:r>
    </w:p>
    <w:p>
      <w:r>
        <w:t>일련번호: 751</w:t>
      </w:r>
    </w:p>
    <w:p>
      <w:r>
        <w:t>조리방법: 굽기</w:t>
      </w:r>
    </w:p>
    <w:p>
      <w:r>
        <w:t>요리종류: 반찬</w:t>
      </w:r>
    </w:p>
    <w:p>
      <w:pPr>
        <w:pStyle w:val="Heading2"/>
      </w:pPr>
      <w:r>
        <w:t>영양 정보</w:t>
      </w:r>
    </w:p>
    <w:p>
      <w:r>
        <w:t>중량(1인분): g</w:t>
      </w:r>
    </w:p>
    <w:p>
      <w:r>
        <w:t>열량: 252 kcal</w:t>
      </w:r>
    </w:p>
    <w:p>
      <w:r>
        <w:t>탄수화물: 13.1g</w:t>
      </w:r>
    </w:p>
    <w:p>
      <w:r>
        <w:t>단백질: 13.8g</w:t>
      </w:r>
    </w:p>
    <w:p>
      <w:r>
        <w:t>지방: 13.7g</w:t>
      </w:r>
    </w:p>
    <w:p>
      <w:r>
        <w:t>나트륨: 446.7mg</w:t>
      </w:r>
    </w:p>
    <w:p>
      <w:pPr>
        <w:pStyle w:val="Heading2"/>
      </w:pPr>
      <w:r>
        <w:t>재료 정보</w:t>
      </w:r>
    </w:p>
    <w:p>
      <w:r>
        <w:t>주재료: 돼지등갈비 200(갈비살 70), 물 500, 된장 2, 대파 10, 생강 3, 올리브유 4, 후추 0.02, 소금 0.38 김치조림: 백김치 60, 적포도주 40, 맛술 15, 꿀 3</w:t>
      </w:r>
    </w:p>
    <w:p>
      <w:pPr>
        <w:pStyle w:val="Heading2"/>
      </w:pPr>
      <w:r>
        <w:t>조리 방법</w:t>
      </w:r>
    </w:p>
    <w:p>
      <w:r>
        <w:t>단계 1: 1. 냄비에 물을 넣고 된장을 풀어 대파, 생강을 넣고 끓인다.</w:t>
      </w:r>
    </w:p>
    <w:p>
      <w:r>
        <w:t>이미지: http://www.foodsafetykorea.go.kr/uploadimg/cook/751-1.jpg</w:t>
      </w:r>
    </w:p>
    <w:p>
      <w:r>
        <w:t>단계 2: 2. 물이 끓으면 돼지갈비를 넣고 5분간 삶는다.</w:t>
      </w:r>
    </w:p>
    <w:p>
      <w:r>
        <w:t>이미지: http://www.foodsafetykorea.go.kr/uploadimg/cook/751-2.jpg</w:t>
      </w:r>
    </w:p>
    <w:p>
      <w:r>
        <w:t>단계 3: 3. 백김치는 5cm 길이로 자른다.</w:t>
      </w:r>
    </w:p>
    <w:p>
      <w:r>
        <w:t>이미지: http://www.foodsafetykorea.go.kr/uploadimg/cook/751-3.jpg</w:t>
      </w:r>
    </w:p>
    <w:p>
      <w:r>
        <w:t>단계 4: 4. 적포도주를 냄비에 넣고 불에 올려 알코올을 날려준 뒤 김치, 맛술, 꿀을 넣고 맛이 배도록 졸인다.</w:t>
      </w:r>
    </w:p>
    <w:p>
      <w:r>
        <w:t>이미지: http://www.foodsafetykorea.go.kr/uploadimg/cook/751-4.jpg</w:t>
      </w:r>
    </w:p>
    <w:p>
      <w:r>
        <w:t>단계 5: 5. 삶아 낸 등갈비에 소금을 뿌리고 올리브유를 발라 팬에 구워낸다.</w:t>
      </w:r>
    </w:p>
    <w:p>
      <w:r>
        <w:t>이미지: http://www.foodsafetykorea.go.kr/uploadimg/cook/751-5.jpg</w:t>
      </w:r>
    </w:p>
    <w:p>
      <w:r>
        <w:t>단계 6: 6. 구운 갈비에 백김치 와인조림을 곁들여 낸다.</w:t>
      </w:r>
    </w:p>
    <w:p>
      <w:r>
        <w:t>이미지: http://www.foodsafetykorea.go.kr/uploadimg/cook/751-6.jpg</w:t>
      </w:r>
    </w:p>
    <w:p>
      <w:pPr>
        <w:pStyle w:val="Heading2"/>
      </w:pPr>
      <w:r>
        <w:t>기타 정보</w:t>
      </w:r>
    </w:p>
    <w:p>
      <w:r>
        <w:t>해시태그: 등갈비</w:t>
      </w:r>
    </w:p>
    <w:p>
      <w:r>
        <w:t>변경일자: None</w:t>
      </w:r>
    </w:p>
    <w:p>
      <w:r>
        <w:br w:type="page"/>
      </w:r>
    </w:p>
    <w:p>
      <w:pPr>
        <w:pStyle w:val="Heading1"/>
      </w:pPr>
      <w:r>
        <w:t>오징어오곡밥순대</w:t>
      </w:r>
    </w:p>
    <w:p>
      <w:pPr>
        <w:pStyle w:val="Heading2"/>
      </w:pPr>
      <w:r>
        <w:t>기본 정보</w:t>
      </w:r>
    </w:p>
    <w:p>
      <w:r>
        <w:t>일련번호: 752</w:t>
      </w:r>
    </w:p>
    <w:p>
      <w:r>
        <w:t>조리방법: 찌기</w:t>
      </w:r>
    </w:p>
    <w:p>
      <w:r>
        <w:t>요리종류: 반찬</w:t>
      </w:r>
    </w:p>
    <w:p>
      <w:pPr>
        <w:pStyle w:val="Heading2"/>
      </w:pPr>
      <w:r>
        <w:t>영양 정보</w:t>
      </w:r>
    </w:p>
    <w:p>
      <w:r>
        <w:t>중량(1인분): g</w:t>
      </w:r>
    </w:p>
    <w:p>
      <w:r>
        <w:t>열량: 105 kcal</w:t>
      </w:r>
    </w:p>
    <w:p>
      <w:r>
        <w:t>탄수화물: 12.5g</w:t>
      </w:r>
    </w:p>
    <w:p>
      <w:r>
        <w:t>단백질: 7.8g</w:t>
      </w:r>
    </w:p>
    <w:p>
      <w:r>
        <w:t>지방: 2.6g</w:t>
      </w:r>
    </w:p>
    <w:p>
      <w:r>
        <w:t>나트륨: 617.2mg</w:t>
      </w:r>
    </w:p>
    <w:p>
      <w:pPr>
        <w:pStyle w:val="Heading2"/>
      </w:pPr>
      <w:r>
        <w:t>재료 정보</w:t>
      </w:r>
    </w:p>
    <w:p>
      <w:r>
        <w:t>주재료: 오징어 30, 오곡밥 30, 데친 취나물 10, 간장 3, 다진 마늘 2.5, 후추 0.01, 참기름 1 소스: 데쳐서 다진 취나물 5, 청양고추 2, 간장 1.5, 참기름 1, 설탕 1, 다진 마늘 1, 된장 0.75</w:t>
      </w:r>
    </w:p>
    <w:p>
      <w:pPr>
        <w:pStyle w:val="Heading2"/>
      </w:pPr>
      <w:r>
        <w:t>조리 방법</w:t>
      </w:r>
    </w:p>
    <w:p>
      <w:r>
        <w:t>단계 1: 1. 오징어는 다리를 떼 내서 내장과 눈을 제거하고, 데친 취나물은 물기를 짜내고 다진다.</w:t>
      </w:r>
    </w:p>
    <w:p>
      <w:r>
        <w:t>이미지: http://www.foodsafetykorea.go.kr/uploadimg/cook/752-1.jpg</w:t>
      </w:r>
    </w:p>
    <w:p>
      <w:r>
        <w:t>단계 2: 2. 오곡밥에 다진 취나물, 간장, 마늘, 후추, 참기름을 넣어 고루 섞는다.</w:t>
      </w:r>
    </w:p>
    <w:p>
      <w:r>
        <w:t>이미지: http://www.foodsafetykorea.go.kr/uploadimg/cook/752-2.jpg</w:t>
      </w:r>
    </w:p>
    <w:p>
      <w:r>
        <w:t>단계 3: 3. 오징어 몸통에 양념한 밥을 넣어 이쑤시개로 끝을 고정시킨다.</w:t>
      </w:r>
    </w:p>
    <w:p>
      <w:r>
        <w:t>이미지: http://www.foodsafetykorea.go.kr/uploadimg/cook/752-3.jpg</w:t>
      </w:r>
    </w:p>
    <w:p>
      <w:r>
        <w:t>단계 4: 4. 김이 오른 찜통에 오징어를 넣고 3분간 쪄낸다.</w:t>
      </w:r>
    </w:p>
    <w:p>
      <w:r>
        <w:t>이미지: http://www.foodsafetykorea.go.kr/uploadimg/cook/752-4.jpg</w:t>
      </w:r>
    </w:p>
    <w:p>
      <w:r>
        <w:t>단계 5: 5. 소스 재료를 섞어 취나물된장소스를 만든다.</w:t>
      </w:r>
    </w:p>
    <w:p>
      <w:r>
        <w:t>이미지: http://www.foodsafetykorea.go.kr/uploadimg/cook/752-5.jpg</w:t>
      </w:r>
    </w:p>
    <w:p>
      <w:r>
        <w:t>단계 6: 6. 쪄낸 오징어순대를 썰어 접시에 담고 소스를 곁들여 낸다.</w:t>
      </w:r>
    </w:p>
    <w:p>
      <w:r>
        <w:t>이미지: http://www.foodsafetykorea.go.kr/uploadimg/cook/752-6.jpg</w:t>
      </w:r>
    </w:p>
    <w:p>
      <w:pPr>
        <w:pStyle w:val="Heading2"/>
      </w:pPr>
      <w:r>
        <w:t>기타 정보</w:t>
      </w:r>
    </w:p>
    <w:p>
      <w:r>
        <w:t xml:space="preserve">해시태그: </w:t>
      </w:r>
    </w:p>
    <w:p>
      <w:r>
        <w:t>변경일자: None</w:t>
      </w:r>
    </w:p>
    <w:p>
      <w:r>
        <w:br w:type="page"/>
      </w:r>
    </w:p>
    <w:p>
      <w:pPr>
        <w:pStyle w:val="Heading1"/>
      </w:pPr>
      <w:r>
        <w:t>코다리 양념구이</w:t>
      </w:r>
    </w:p>
    <w:p>
      <w:pPr>
        <w:pStyle w:val="Heading2"/>
      </w:pPr>
      <w:r>
        <w:t>기본 정보</w:t>
      </w:r>
    </w:p>
    <w:p>
      <w:r>
        <w:t>일련번호: 753</w:t>
      </w:r>
    </w:p>
    <w:p>
      <w:r>
        <w:t>조리방법: 굽기</w:t>
      </w:r>
    </w:p>
    <w:p>
      <w:r>
        <w:t>요리종류: 반찬</w:t>
      </w:r>
    </w:p>
    <w:p>
      <w:pPr>
        <w:pStyle w:val="Heading2"/>
      </w:pPr>
      <w:r>
        <w:t>영양 정보</w:t>
      </w:r>
    </w:p>
    <w:p>
      <w:r>
        <w:t>중량(1인분): g</w:t>
      </w:r>
    </w:p>
    <w:p>
      <w:r>
        <w:t>열량: 133 kcal</w:t>
      </w:r>
    </w:p>
    <w:p>
      <w:r>
        <w:t>탄수화물: 10g</w:t>
      </w:r>
    </w:p>
    <w:p>
      <w:r>
        <w:t>단백질: 12.1g</w:t>
      </w:r>
    </w:p>
    <w:p>
      <w:r>
        <w:t>지방: 5.1g</w:t>
      </w:r>
    </w:p>
    <w:p>
      <w:r>
        <w:t>나트륨: 258.1mg</w:t>
      </w:r>
    </w:p>
    <w:p>
      <w:pPr>
        <w:pStyle w:val="Heading2"/>
      </w:pPr>
      <w:r>
        <w:t>재료 정보</w:t>
      </w:r>
    </w:p>
    <w:p>
      <w:r>
        <w:t>주재료: 코다리 50, 누룽지가루 7.5, 콩기름 4, 다진 홍고추 2, 다진 실파 2 양념장: 간장 3, 설탕 1.5, 맛술 1.25, 고운 고추가루 1, 간 양파 5, 다진 마늘 1</w:t>
      </w:r>
    </w:p>
    <w:p>
      <w:pPr>
        <w:pStyle w:val="Heading2"/>
      </w:pPr>
      <w:r>
        <w:t>조리 방법</w:t>
      </w:r>
    </w:p>
    <w:p>
      <w:r>
        <w:t>단계 1: 1. 코다리는 배를 갈라 길이로 2등분하여 뼈를 제거한다.</w:t>
      </w:r>
    </w:p>
    <w:p>
      <w:r>
        <w:t>이미지: http://www.foodsafetykorea.go.kr/uploadimg/cook/753-1.jpg</w:t>
      </w:r>
    </w:p>
    <w:p>
      <w:r>
        <w:t>단계 2: 2. 손질한 코다리를 반으로 잘라 안쪽에 누룽지 가루를 묻힌다.</w:t>
      </w:r>
    </w:p>
    <w:p>
      <w:r>
        <w:t>이미지: http://www.foodsafetykorea.go.kr/uploadimg/cook/753-2.jpg</w:t>
      </w:r>
    </w:p>
    <w:p>
      <w:r>
        <w:t>단계 3: 3. 분량의 재료를 섞어 양념장을 만든다.</w:t>
      </w:r>
    </w:p>
    <w:p>
      <w:r>
        <w:t>이미지: http://www.foodsafetykorea.go.kr/uploadimg/cook/753-3.jpg</w:t>
      </w:r>
    </w:p>
    <w:p>
      <w:r>
        <w:t>단계 4: 4. 팬에 기름을 두르고 코다리를 굽는다.</w:t>
      </w:r>
    </w:p>
    <w:p>
      <w:r>
        <w:t>이미지: http://www.foodsafetykorea.go.kr/uploadimg/cook/753-4.jpg</w:t>
      </w:r>
    </w:p>
    <w:p>
      <w:r>
        <w:t>단계 5: 5. 코다리에 양념장을 발라 다시 한번 살짝 굽는다.</w:t>
      </w:r>
    </w:p>
    <w:p>
      <w:r>
        <w:t>이미지: http://www.foodsafetykorea.go.kr/uploadimg/cook/753-5.jpg</w:t>
      </w:r>
    </w:p>
    <w:p>
      <w:r>
        <w:t>단계 6: 6. 다진 홍고추와 실파를 뿌려 마무리한다.</w:t>
      </w:r>
    </w:p>
    <w:p>
      <w:r>
        <w:t>이미지: http://www.foodsafetykorea.go.kr/uploadimg/cook/753-6.jpg</w:t>
      </w:r>
    </w:p>
    <w:p>
      <w:pPr>
        <w:pStyle w:val="Heading2"/>
      </w:pPr>
      <w:r>
        <w:t>기타 정보</w:t>
      </w:r>
    </w:p>
    <w:p>
      <w:r>
        <w:t xml:space="preserve">해시태그: </w:t>
      </w:r>
    </w:p>
    <w:p>
      <w:r>
        <w:t>변경일자: None</w:t>
      </w:r>
    </w:p>
    <w:p>
      <w:r>
        <w:br w:type="page"/>
      </w:r>
    </w:p>
    <w:p>
      <w:pPr>
        <w:pStyle w:val="Heading1"/>
      </w:pPr>
      <w:r>
        <w:t>대구버섯구이</w:t>
      </w:r>
    </w:p>
    <w:p>
      <w:pPr>
        <w:pStyle w:val="Heading2"/>
      </w:pPr>
      <w:r>
        <w:t>기본 정보</w:t>
      </w:r>
    </w:p>
    <w:p>
      <w:r>
        <w:t>일련번호: 754</w:t>
      </w:r>
    </w:p>
    <w:p>
      <w:r>
        <w:t>조리방법: 굽기</w:t>
      </w:r>
    </w:p>
    <w:p>
      <w:r>
        <w:t>요리종류: 반찬</w:t>
      </w:r>
    </w:p>
    <w:p>
      <w:pPr>
        <w:pStyle w:val="Heading2"/>
      </w:pPr>
      <w:r>
        <w:t>영양 정보</w:t>
      </w:r>
    </w:p>
    <w:p>
      <w:r>
        <w:t>중량(1인분): g</w:t>
      </w:r>
    </w:p>
    <w:p>
      <w:r>
        <w:t>열량: 197.9 kcal</w:t>
      </w:r>
    </w:p>
    <w:p>
      <w:r>
        <w:t>탄수화물: 14.9g</w:t>
      </w:r>
    </w:p>
    <w:p>
      <w:r>
        <w:t>단백질: 13.3g</w:t>
      </w:r>
    </w:p>
    <w:p>
      <w:r>
        <w:t>지방: 9.5g</w:t>
      </w:r>
    </w:p>
    <w:p>
      <w:r>
        <w:t>나트륨: 237.6mg</w:t>
      </w:r>
    </w:p>
    <w:p>
      <w:pPr>
        <w:pStyle w:val="Heading2"/>
      </w:pPr>
      <w:r>
        <w:t>재료 정보</w:t>
      </w:r>
    </w:p>
    <w:p>
      <w:r>
        <w:t>주재료: 대구살 60, 소금 0.3, 흰후추 0.02, 찹쌀가루 12, 새송이버섯 40, 마늘 2, 올리브유 6, 베이비채소 5 소스: 마요네즈 4, 와사비 갠 것1, 레몬즙 2, 후추 0.02</w:t>
      </w:r>
    </w:p>
    <w:p>
      <w:pPr>
        <w:pStyle w:val="Heading2"/>
      </w:pPr>
      <w:r>
        <w:t>조리 방법</w:t>
      </w:r>
    </w:p>
    <w:p>
      <w:r>
        <w:t>단계 1: 1. 대구살에 소금, 흰후추를 뿌려 밑간 한 뒤 찹쌀가루를 가볍게 묻힌다. (a)</w:t>
      </w:r>
    </w:p>
    <w:p>
      <w:r>
        <w:t>이미지: http://www.foodsafetykorea.go.kr/uploadimg/cook/754-1.jpg</w:t>
      </w:r>
    </w:p>
    <w:p>
      <w:r>
        <w:t>단계 2: 2. 버섯과 마늘을 얇게 썬다. (b)</w:t>
      </w:r>
    </w:p>
    <w:p>
      <w:r>
        <w:t>이미지: http://www.foodsafetykorea.go.kr/uploadimg/cook/754-2.jpg</w:t>
      </w:r>
    </w:p>
    <w:p>
      <w:r>
        <w:t>단계 3: 3. 팬에 기름을 두르고 마늘을 볶아 향을 낸 뒤 마늘은 따로 건져두고 버섯을 굽는다. (c)</w:t>
      </w:r>
    </w:p>
    <w:p>
      <w:r>
        <w:t>이미지: http://www.foodsafetykorea.go.kr/uploadimg/cook/754-3.jpg</w:t>
      </w:r>
    </w:p>
    <w:p>
      <w:r>
        <w:t>단계 4: 4. 팬에 기름을 두르고 1을 앞뒤로 노릇하게 굽는다. (d)</w:t>
      </w:r>
    </w:p>
    <w:p>
      <w:r>
        <w:t>이미지: http://www.foodsafetykorea.go.kr/uploadimg/cook/754-4.jpg</w:t>
      </w:r>
    </w:p>
    <w:p>
      <w:r>
        <w:t>단계 5: 5. 분량의 재료를 섞어 소스를 만든다.</w:t>
      </w:r>
    </w:p>
    <w:p>
      <w:r>
        <w:t>이미지: http://www.foodsafetykorea.go.kr/uploadimg/cook/754-5.jpg</w:t>
      </w:r>
    </w:p>
    <w:p>
      <w:r>
        <w:t>단계 6: 6. 접시에 대구, 버섯, 마늘을 켜켜이 담아 소스를 뿌리고 베이비채소를 곁들여 낸다.</w:t>
      </w:r>
    </w:p>
    <w:p>
      <w:r>
        <w:t>이미지: http://www.foodsafetykorea.go.kr/uploadimg/cook/754-6.jpg</w:t>
      </w:r>
    </w:p>
    <w:p>
      <w:pPr>
        <w:pStyle w:val="Heading2"/>
      </w:pPr>
      <w:r>
        <w:t>기타 정보</w:t>
      </w:r>
    </w:p>
    <w:p>
      <w:r>
        <w:t>해시태그: 대구살</w:t>
      </w:r>
    </w:p>
    <w:p>
      <w:r>
        <w:t>변경일자: None</w:t>
      </w:r>
    </w:p>
    <w:p>
      <w:r>
        <w:br w:type="page"/>
      </w:r>
    </w:p>
    <w:p>
      <w:pPr>
        <w:pStyle w:val="Heading1"/>
      </w:pPr>
      <w:r>
        <w:t>잔멸치땅콩볶음</w:t>
      </w:r>
    </w:p>
    <w:p>
      <w:pPr>
        <w:pStyle w:val="Heading2"/>
      </w:pPr>
      <w:r>
        <w:t>기본 정보</w:t>
      </w:r>
    </w:p>
    <w:p>
      <w:r>
        <w:t>일련번호: 755</w:t>
      </w:r>
    </w:p>
    <w:p>
      <w:r>
        <w:t>조리방법: 볶기</w:t>
      </w:r>
    </w:p>
    <w:p>
      <w:r>
        <w:t>요리종류: 반찬</w:t>
      </w:r>
    </w:p>
    <w:p>
      <w:pPr>
        <w:pStyle w:val="Heading2"/>
      </w:pPr>
      <w:r>
        <w:t>영양 정보</w:t>
      </w:r>
    </w:p>
    <w:p>
      <w:r>
        <w:t>중량(1인분): g</w:t>
      </w:r>
    </w:p>
    <w:p>
      <w:r>
        <w:t>열량: 145.6 kcal</w:t>
      </w:r>
    </w:p>
    <w:p>
      <w:r>
        <w:t>탄수화물: 7.8g</w:t>
      </w:r>
    </w:p>
    <w:p>
      <w:r>
        <w:t>단백질: 7.4g</w:t>
      </w:r>
    </w:p>
    <w:p>
      <w:r>
        <w:t>지방: 9.8g</w:t>
      </w:r>
    </w:p>
    <w:p>
      <w:r>
        <w:t>나트륨: 352.7mg</w:t>
      </w:r>
    </w:p>
    <w:p>
      <w:pPr>
        <w:pStyle w:val="Heading2"/>
      </w:pPr>
      <w:r>
        <w:t>재료 정보</w:t>
      </w:r>
    </w:p>
    <w:p>
      <w:r>
        <w:t>땅콩 10, 잔멸치 10, 맛술 2.5, 올리브유 2, 건홍고추 1, 참기름 1, 콩기름 1, 다진 마늘 1, 굴소스 0.3, 두반장 1, 물엿 6, 통깨 0.5</w:t>
      </w:r>
    </w:p>
    <w:p>
      <w:pPr>
        <w:pStyle w:val="Heading2"/>
      </w:pPr>
      <w:r>
        <w:t>조리 방법</w:t>
      </w:r>
    </w:p>
    <w:p>
      <w:r>
        <w:t>단계 1: 1. 멸치를 마른팬에 넣고 볶는다.</w:t>
      </w:r>
    </w:p>
    <w:p>
      <w:r>
        <w:t>이미지: http://www.foodsafetykorea.go.kr/uploadimg/cook/755-1.jpg</w:t>
      </w:r>
    </w:p>
    <w:p>
      <w:r>
        <w:t>단계 2: 2. 살짝 볶아낸 멸치에 올리브유와 맛술을 넣고 부드러워질 때까지 볶는다.</w:t>
      </w:r>
    </w:p>
    <w:p>
      <w:r>
        <w:t>이미지: http://www.foodsafetykorea.go.kr/uploadimg/cook/755-2.jpg</w:t>
      </w:r>
    </w:p>
    <w:p>
      <w:r>
        <w:t>단계 3: 3. 땅콩을 찬물에 20분 담갔다 체에 건져 물기를 뺀다.</w:t>
      </w:r>
    </w:p>
    <w:p>
      <w:r>
        <w:t>이미지: http://www.foodsafetykorea.go.kr/uploadimg/cook/755-3.jpg</w:t>
      </w:r>
    </w:p>
    <w:p>
      <w:r>
        <w:t>단계 4: 4. 건고추는 송송 썬다.</w:t>
      </w:r>
    </w:p>
    <w:p>
      <w:r>
        <w:t>이미지: http://www.foodsafetykorea.go.kr/uploadimg/cook/755-4.jpg</w:t>
      </w:r>
    </w:p>
    <w:p>
      <w:r>
        <w:t>단계 5: 5. 팬에 올리브유, 참기름, 콩기름을 섞어 두르고 다진 마늘을 넣어 향을 낸 후 땅콩과 고추를 넣어 볶는다.</w:t>
      </w:r>
    </w:p>
    <w:p>
      <w:r>
        <w:t>이미지: http://www.foodsafetykorea.go.kr/uploadimg/cook/755-5.jpg</w:t>
      </w:r>
    </w:p>
    <w:p>
      <w:r>
        <w:t>단계 6: 6. 볶은 멸치와 굴소스, 두반장, 물엿을 넣고 고루 섞은 다음 통깨를 뿌려낸다.</w:t>
      </w:r>
    </w:p>
    <w:p>
      <w:r>
        <w:t>이미지: http://www.foodsafetykorea.go.kr/uploadimg/cook/755-6.jpg</w:t>
      </w:r>
    </w:p>
    <w:p>
      <w:pPr>
        <w:pStyle w:val="Heading2"/>
      </w:pPr>
      <w:r>
        <w:t>기타 정보</w:t>
      </w:r>
    </w:p>
    <w:p>
      <w:r>
        <w:t>해시태그: 잔멸치</w:t>
      </w:r>
    </w:p>
    <w:p>
      <w:r>
        <w:t>변경일자: None</w:t>
      </w:r>
    </w:p>
    <w:p>
      <w:r>
        <w:br w:type="page"/>
      </w:r>
    </w:p>
    <w:p>
      <w:pPr>
        <w:pStyle w:val="Heading1"/>
      </w:pPr>
      <w:r>
        <w:t>밥 샌드위치</w:t>
      </w:r>
    </w:p>
    <w:p>
      <w:pPr>
        <w:pStyle w:val="Heading2"/>
      </w:pPr>
      <w:r>
        <w:t>기본 정보</w:t>
      </w:r>
    </w:p>
    <w:p>
      <w:r>
        <w:t>일련번호: 1016</w:t>
      </w:r>
    </w:p>
    <w:p>
      <w:r>
        <w:t>조리방법: 기타</w:t>
      </w:r>
    </w:p>
    <w:p>
      <w:r>
        <w:t>요리종류: 일품</w:t>
      </w:r>
    </w:p>
    <w:p>
      <w:pPr>
        <w:pStyle w:val="Heading2"/>
      </w:pPr>
      <w:r>
        <w:t>영양 정보</w:t>
      </w:r>
    </w:p>
    <w:p>
      <w:r>
        <w:t>중량(1인분): g</w:t>
      </w:r>
    </w:p>
    <w:p>
      <w:r>
        <w:t>열량: 322 kcal</w:t>
      </w:r>
    </w:p>
    <w:p>
      <w:r>
        <w:t>탄수화물: 50.6g</w:t>
      </w:r>
    </w:p>
    <w:p>
      <w:r>
        <w:t>단백질: 14.9g</w:t>
      </w:r>
    </w:p>
    <w:p>
      <w:r>
        <w:t>지방: 8.1g</w:t>
      </w:r>
    </w:p>
    <w:p>
      <w:r>
        <w:t>나트륨: 476mg</w:t>
      </w:r>
    </w:p>
    <w:p>
      <w:pPr>
        <w:pStyle w:val="Heading2"/>
      </w:pPr>
      <w:r>
        <w:t>재료 정보</w:t>
      </w:r>
    </w:p>
    <w:p>
      <w:r>
        <w:t>맛살 50g, 마요네즈 3g, 오이 25g, 밥 120g, 치즈슬라이스 20g, 검은깨 2g, 소금 적당량</w:t>
      </w:r>
    </w:p>
    <w:p>
      <w:pPr>
        <w:pStyle w:val="Heading2"/>
      </w:pPr>
      <w:r>
        <w:t>조리 방법</w:t>
      </w:r>
    </w:p>
    <w:p>
      <w:r>
        <w:t>단계 1: 1. 맛살을 잘게 다져 마요네즈와 소금을 넣고 버무린다.</w:t>
      </w:r>
    </w:p>
    <w:p>
      <w:r>
        <w:t>이미지: http://www.foodsafetykorea.go.kr/uploadimg/cook/1016-1.jpg</w:t>
      </w:r>
    </w:p>
    <w:p>
      <w:r>
        <w:t>단계 2: 2. 오이는 다져서 소금을 뿌려 놓았다가 면보에 짜서 수분을 제거한 뒤 마요네즈에 버무린다.</w:t>
      </w:r>
    </w:p>
    <w:p>
      <w:r>
        <w:t>이미지: http://www.foodsafetykorea.go.kr/uploadimg/cook/1016-2.jpg</w:t>
      </w:r>
    </w:p>
    <w:p>
      <w:r>
        <w:t>단계 3: 3. 밥에 소금을 넣어 버무린다.</w:t>
      </w:r>
    </w:p>
    <w:p>
      <w:r>
        <w:t>이미지: http://www.foodsafetykorea.go.kr/uploadimg/cook/1016-3.jpg</w:t>
      </w:r>
    </w:p>
    <w:p>
      <w:r>
        <w:t>단계 4: 4. 네모난 플라스틱 통에 랩을 깐다.</w:t>
      </w:r>
    </w:p>
    <w:p>
      <w:r>
        <w:t>이미지: http://www.foodsafetykorea.go.kr/uploadimg/cook/1016-4.jpg</w:t>
      </w:r>
    </w:p>
    <w:p>
      <w:r>
        <w:t>단계 5: 5. 4에 밥, 치즈, 밥, 오이나 맛살, 밥 순서로 얹어 꼭꼭 누른다.</w:t>
      </w:r>
    </w:p>
    <w:p>
      <w:r>
        <w:t>이미지: http://www.foodsafetykorea.go.kr/uploadimg/cook/1016-5.jpg</w:t>
      </w:r>
    </w:p>
    <w:p>
      <w:r>
        <w:t>단계 6: 6. 랩을 통째로 꺼내 칼로 조심스럽게 썰어 검은깨로 장식한다.</w:t>
      </w:r>
    </w:p>
    <w:p>
      <w:r>
        <w:t>이미지: http://www.foodsafetykorea.go.kr/uploadimg/cook/1016-6.jpg</w:t>
      </w:r>
    </w:p>
    <w:p>
      <w:pPr>
        <w:pStyle w:val="Heading2"/>
      </w:pPr>
      <w:r>
        <w:t>기타 정보</w:t>
      </w:r>
    </w:p>
    <w:p>
      <w:r>
        <w:t xml:space="preserve">해시태그: </w:t>
      </w:r>
    </w:p>
    <w:p>
      <w:r>
        <w:t>변경일자: None</w:t>
      </w:r>
    </w:p>
    <w:p>
      <w:r>
        <w:br w:type="page"/>
      </w:r>
    </w:p>
    <w:p>
      <w:pPr>
        <w:pStyle w:val="Heading1"/>
      </w:pPr>
      <w:r>
        <w:t>버섯을 넣은 가지 라자냐</w:t>
      </w:r>
    </w:p>
    <w:p>
      <w:pPr>
        <w:pStyle w:val="Heading2"/>
      </w:pPr>
      <w:r>
        <w:t>기본 정보</w:t>
      </w:r>
    </w:p>
    <w:p>
      <w:r>
        <w:t>일련번호: 1017</w:t>
      </w:r>
    </w:p>
    <w:p>
      <w:r>
        <w:t>조리방법: 굽기</w:t>
      </w:r>
    </w:p>
    <w:p>
      <w:r>
        <w:t>요리종류: 일품</w:t>
      </w:r>
    </w:p>
    <w:p>
      <w:pPr>
        <w:pStyle w:val="Heading2"/>
      </w:pPr>
      <w:r>
        <w:t>영양 정보</w:t>
      </w:r>
    </w:p>
    <w:p>
      <w:r>
        <w:t>중량(1인분): g</w:t>
      </w:r>
    </w:p>
    <w:p>
      <w:r>
        <w:t>열량: 136 kcal</w:t>
      </w:r>
    </w:p>
    <w:p>
      <w:r>
        <w:t>탄수화물: 14.8g</w:t>
      </w:r>
    </w:p>
    <w:p>
      <w:r>
        <w:t>단백질: 8.1g</w:t>
      </w:r>
    </w:p>
    <w:p>
      <w:r>
        <w:t>지방: 5.1g</w:t>
      </w:r>
    </w:p>
    <w:p>
      <w:r>
        <w:t>나트륨: 243mg</w:t>
      </w:r>
    </w:p>
    <w:p>
      <w:pPr>
        <w:pStyle w:val="Heading2"/>
      </w:pPr>
      <w:r>
        <w:t>재료 정보</w:t>
      </w:r>
    </w:p>
    <w:p>
      <w:r>
        <w:t>돼지고기다진것 12g, 느타리벗서 15g, 표고버섯 10g, 새송이버섯 15g, 가지 15g, 밀가루 6g, 버터 0.5g, 우유 25g, 파마산치즈 3g, 모짜렐라 치즈 7g, 토마토소스 20g, 바질 2g, 오레가노 0.5g, 빵가루 4g</w:t>
      </w:r>
    </w:p>
    <w:p>
      <w:pPr>
        <w:pStyle w:val="Heading2"/>
      </w:pPr>
      <w:r>
        <w:t>조리 방법</w:t>
      </w:r>
    </w:p>
    <w:p>
      <w:r>
        <w:t>단계 1: 1. 가지에 세로로 칼집을 넣어 소금을 뿌린다.</w:t>
      </w:r>
    </w:p>
    <w:p>
      <w:r>
        <w:t>이미지: http://www.foodsafetykorea.go.kr/uploadimg/cook/1017-1.jpg</w:t>
      </w:r>
    </w:p>
    <w:p>
      <w:r>
        <w:t>단계 2: 2. 표고버섯, 느타리버섯은 채 썰고 새송이버섯은 세로로 자른다.</w:t>
      </w:r>
    </w:p>
    <w:p>
      <w:r>
        <w:t>이미지: http://www.foodsafetykorea.go.kr/uploadimg/cook/1017-2.jpg</w:t>
      </w:r>
    </w:p>
    <w:p>
      <w:r>
        <w:t>단계 3: 3. 돼지고기를 곱게 다진 뒤 볶는다.</w:t>
      </w:r>
    </w:p>
    <w:p>
      <w:r>
        <w:t>이미지: http://www.foodsafetykorea.go.kr/uploadimg/cook/1017-3.jpg</w:t>
      </w:r>
    </w:p>
    <w:p>
      <w:r>
        <w:t>단계 4: 4. 팬에 버터를 넣어 녹으면 밀가루를 넣고 볶아서 루를 만든 뒤 우유를 넣어 화이트소스를 만든다.</w:t>
      </w:r>
    </w:p>
    <w:p>
      <w:r>
        <w:t>이미지: http://www.foodsafetykorea.go.kr/uploadimg/cook/1017-4.jpg</w:t>
      </w:r>
    </w:p>
    <w:p>
      <w:r>
        <w:t>단계 5: 5. 오븐용기에 화이트소스를 깔고 그 위에 가지를 올린 뒤 가지 사이에 버섯, 토마토소스, 화이트소스, 버섯을 넣는다.</w:t>
      </w:r>
    </w:p>
    <w:p>
      <w:r>
        <w:t>이미지: http://www.foodsafetykorea.go.kr/uploadimg/cook/1017-5.jpg</w:t>
      </w:r>
    </w:p>
    <w:p>
      <w:r>
        <w:t>단계 6: 6. 남은 화이트소스와 치즈, 빵가루 순으로 얹고 180℃로 예열된 오븐에서 윗면이 노릇한 색이 나도록 굽는다.</w:t>
      </w:r>
    </w:p>
    <w:p>
      <w:r>
        <w:t>이미지: http://www.foodsafetykorea.go.kr/uploadimg/cook/1017-6.jpg</w:t>
      </w:r>
    </w:p>
    <w:p>
      <w:pPr>
        <w:pStyle w:val="Heading2"/>
      </w:pPr>
      <w:r>
        <w:t>기타 정보</w:t>
      </w:r>
    </w:p>
    <w:p>
      <w:r>
        <w:t xml:space="preserve">해시태그: </w:t>
      </w:r>
    </w:p>
    <w:p>
      <w:r>
        <w:t>변경일자: None</w:t>
      </w:r>
    </w:p>
    <w:p>
      <w:r>
        <w:br w:type="page"/>
      </w:r>
    </w:p>
    <w:p>
      <w:pPr>
        <w:pStyle w:val="Heading1"/>
      </w:pPr>
      <w:r>
        <w:t>생선찜 채소말이</w:t>
      </w:r>
    </w:p>
    <w:p>
      <w:pPr>
        <w:pStyle w:val="Heading2"/>
      </w:pPr>
      <w:r>
        <w:t>기본 정보</w:t>
      </w:r>
    </w:p>
    <w:p>
      <w:r>
        <w:t>일련번호: 1019</w:t>
      </w:r>
    </w:p>
    <w:p>
      <w:r>
        <w:t>조리방법: 찌기</w:t>
      </w:r>
    </w:p>
    <w:p>
      <w:r>
        <w:t>요리종류: 반찬</w:t>
      </w:r>
    </w:p>
    <w:p>
      <w:pPr>
        <w:pStyle w:val="Heading2"/>
      </w:pPr>
      <w:r>
        <w:t>영양 정보</w:t>
      </w:r>
    </w:p>
    <w:p>
      <w:r>
        <w:t>중량(1인분): g</w:t>
      </w:r>
    </w:p>
    <w:p>
      <w:r>
        <w:t>열량: 163 kcal</w:t>
      </w:r>
    </w:p>
    <w:p>
      <w:r>
        <w:t>탄수화물: 1838g</w:t>
      </w:r>
    </w:p>
    <w:p>
      <w:r>
        <w:t>단백질: 15.5g</w:t>
      </w:r>
    </w:p>
    <w:p>
      <w:r>
        <w:t>지방: 3.4g</w:t>
      </w:r>
    </w:p>
    <w:p>
      <w:r>
        <w:t>나트륨: 346mg</w:t>
      </w:r>
    </w:p>
    <w:p>
      <w:pPr>
        <w:pStyle w:val="Heading2"/>
      </w:pPr>
      <w:r>
        <w:t>재료 정보</w:t>
      </w:r>
    </w:p>
    <w:p>
      <w:r>
        <w:t>흰살 생선 70g, 죽순 20g, 청피망 15g, 홍피망 15g, 건표고버섯 10g, 전분 5g, 치즈슬라이스 10g, 참기름 적당량, 소금 적당량, 흰후춧가루 적당량[소스] 잣 3g, 물 4g, 설탕 3g, 레몬즙 3g, 간장 2g, 소금적당량</w:t>
      </w:r>
    </w:p>
    <w:p>
      <w:pPr>
        <w:pStyle w:val="Heading2"/>
      </w:pPr>
      <w:r>
        <w:t>조리 방법</w:t>
      </w:r>
    </w:p>
    <w:p>
      <w:r>
        <w:t>단계 1: 1. 흰 살 생선을 얇게 포를 떠서 소금과 흰 후춧가루로 밑간을 한 뒤 생선살의 물기를 제거한다.</w:t>
      </w:r>
    </w:p>
    <w:p>
      <w:r>
        <w:t>이미지: http://www.foodsafetykorea.go.kr/uploadimg/cook/1019-1.jpg</w:t>
      </w:r>
    </w:p>
    <w:p>
      <w:r>
        <w:t>단계 2: 2. 죽순은 5cm 길이로 채 썬 뒤 끓는 물에 데쳐 소금과 참기름으로 무치고 청, 홍피망은 같은 길이로 채썰어 팬에 볶으면서 소금 간 한다.</w:t>
      </w:r>
    </w:p>
    <w:p>
      <w:r>
        <w:t>이미지: http://www.foodsafetykorea.go.kr/uploadimg/cook/1019-2.jpg</w:t>
      </w:r>
    </w:p>
    <w:p>
      <w:r>
        <w:t>단계 3: 3. 건 표고버섯을 불려서 얇게 포를 떠 채 썬 뒤 소금과 참기름으로 무쳐서 볶고 슬라이스 치즈도 같은 길이로 채 썬다.</w:t>
      </w:r>
    </w:p>
    <w:p>
      <w:r>
        <w:t>이미지: http://www.foodsafetykorea.go.kr/uploadimg/cook/1019-3.jpg</w:t>
      </w:r>
    </w:p>
    <w:p>
      <w:r>
        <w:t>단계 4: 4. 1의 생선살을 2장씩 겹쳐 놓고 전분을 위에 뿌려 준비한 속 재료를 올려 돌돌 말아준 뒤 겉면에서 전분을 묻혀 찜통에서 8분간 찐다.</w:t>
      </w:r>
    </w:p>
    <w:p>
      <w:r>
        <w:t>이미지: http://www.foodsafetykorea.go.kr/uploadimg/cook/1019-4.jpg</w:t>
      </w:r>
    </w:p>
    <w:p>
      <w:r>
        <w:t>단계 5: 5. 믹서에 잣과 물, 설탕, 소금, 레몬즙, 간장을 넣고 뽀얗게 즙이 나도록 소스를 만든다.</w:t>
      </w:r>
    </w:p>
    <w:p>
      <w:r>
        <w:t>이미지: http://www.foodsafetykorea.go.kr/uploadimg/cook/1019-5.jpg</w:t>
      </w:r>
    </w:p>
    <w:p>
      <w:r>
        <w:t>단계 6: 6. 완성된 찜에 소스를 곁들여 낸다.</w:t>
      </w:r>
    </w:p>
    <w:p>
      <w:r>
        <w:t>이미지: http://www.foodsafetykorea.go.kr/uploadimg/cook/1019-6.jpg</w:t>
      </w:r>
    </w:p>
    <w:p>
      <w:pPr>
        <w:pStyle w:val="Heading2"/>
      </w:pPr>
      <w:r>
        <w:t>기타 정보</w:t>
      </w:r>
    </w:p>
    <w:p>
      <w:r>
        <w:t xml:space="preserve">해시태그: </w:t>
      </w:r>
    </w:p>
    <w:p>
      <w:r>
        <w:t>변경일자: None</w:t>
      </w:r>
    </w:p>
    <w:p>
      <w:r>
        <w:br w:type="page"/>
      </w:r>
    </w:p>
    <w:p>
      <w:pPr>
        <w:pStyle w:val="Heading1"/>
      </w:pPr>
      <w:r>
        <w:t>쇠고기말이 쌈밥</w:t>
      </w:r>
    </w:p>
    <w:p>
      <w:pPr>
        <w:pStyle w:val="Heading2"/>
      </w:pPr>
      <w:r>
        <w:t>기본 정보</w:t>
      </w:r>
    </w:p>
    <w:p>
      <w:r>
        <w:t>일련번호: 1020</w:t>
      </w:r>
    </w:p>
    <w:p>
      <w:r>
        <w:t>조리방법: 굽기</w:t>
      </w:r>
    </w:p>
    <w:p>
      <w:r>
        <w:t>요리종류: 밥</w:t>
      </w:r>
    </w:p>
    <w:p>
      <w:pPr>
        <w:pStyle w:val="Heading2"/>
      </w:pPr>
      <w:r>
        <w:t>영양 정보</w:t>
      </w:r>
    </w:p>
    <w:p>
      <w:r>
        <w:t>중량(1인분): g</w:t>
      </w:r>
    </w:p>
    <w:p>
      <w:r>
        <w:t>열량: 204 kcal</w:t>
      </w:r>
    </w:p>
    <w:p>
      <w:r>
        <w:t>탄수화물: 27.5g</w:t>
      </w:r>
    </w:p>
    <w:p>
      <w:r>
        <w:t>단백질: 11.3g</w:t>
      </w:r>
    </w:p>
    <w:p>
      <w:r>
        <w:t>지방: 6g</w:t>
      </w:r>
    </w:p>
    <w:p>
      <w:r>
        <w:t>나트륨: 354mg</w:t>
      </w:r>
    </w:p>
    <w:p>
      <w:pPr>
        <w:pStyle w:val="Heading2"/>
      </w:pPr>
      <w:r>
        <w:t>재료 정보</w:t>
      </w:r>
    </w:p>
    <w:p>
      <w:r>
        <w:t>쇠고기살코기 40g, 당근 10g, 오이피클 10g, 양파 15g, 깻잎 10g, 밥 50g, 전분 6g, 식용유 적당량[밥밑간]깨소금 2g, 참기름 2g, 소금 적당량[쇠고기밑간] 간장 2g, 청주 2g, 참기름 1g, 후춧가루 적당량</w:t>
      </w:r>
    </w:p>
    <w:p>
      <w:pPr>
        <w:pStyle w:val="Heading2"/>
      </w:pPr>
      <w:r>
        <w:t>조리 방법</w:t>
      </w:r>
    </w:p>
    <w:p>
      <w:r>
        <w:t>단계 1: 1. 소고기는 살코기로 손바닥 크기로 얇게 저며 양념에 재운다.</w:t>
      </w:r>
    </w:p>
    <w:p>
      <w:r>
        <w:t>이미지: http://www.foodsafetykorea.go.kr/uploadimg/cook/1020-1.jpg</w:t>
      </w:r>
    </w:p>
    <w:p>
      <w:r>
        <w:t>단계 2: 2. 당근과 양파는 채 썰어 팬에 볶으면서 소금으로 간한다.</w:t>
      </w:r>
    </w:p>
    <w:p>
      <w:r>
        <w:t>이미지: http://www.foodsafetykorea.go.kr/uploadimg/cook/1020-2.jpg</w:t>
      </w:r>
    </w:p>
    <w:p>
      <w:r>
        <w:t>단계 3: 3. 오이피클은 물기를 제거하여 채 썰고 깻잎은 깨끗이 씻어 물기를 뺀다.</w:t>
      </w:r>
    </w:p>
    <w:p>
      <w:r>
        <w:t>이미지: http://www.foodsafetykorea.go.kr/uploadimg/cook/1020-3.jpg</w:t>
      </w:r>
    </w:p>
    <w:p>
      <w:r>
        <w:t>단계 4: 4. 밥을 고슬고슬하게 지어 밑간을 하고 준비한 당근과 양파, 오이피클을 넣고 잘 섞어 한 입 크기로 뭉쳐 놓는다.</w:t>
      </w:r>
    </w:p>
    <w:p>
      <w:r>
        <w:t>이미지: http://www.foodsafetykorea.go.kr/uploadimg/cook/1020-4.jpg</w:t>
      </w:r>
    </w:p>
    <w:p>
      <w:r>
        <w:t>단계 5: 5. 밑간한 소고기를 넓게 펴고 전분을 뿌린 뒤 깻잎을 깔고 준비한 밥을 올려 싼다.</w:t>
      </w:r>
    </w:p>
    <w:p>
      <w:r>
        <w:t>이미지: http://www.foodsafetykorea.go.kr/uploadimg/cook/1020-5.jpg</w:t>
      </w:r>
    </w:p>
    <w:p>
      <w:r>
        <w:t>단계 6: 6. 팬에 식용유를 두르고 말아놓은 쌈밥을 굴려가며 소고기가 익을 때 까지 익힌다.</w:t>
      </w:r>
    </w:p>
    <w:p>
      <w:r>
        <w:t>이미지: http://www.foodsafetykorea.go.kr/uploadimg/cook/1020-6.jpg</w:t>
      </w:r>
    </w:p>
    <w:p>
      <w:pPr>
        <w:pStyle w:val="Heading2"/>
      </w:pPr>
      <w:r>
        <w:t>기타 정보</w:t>
      </w:r>
    </w:p>
    <w:p>
      <w:r>
        <w:t xml:space="preserve">해시태그: </w:t>
      </w:r>
    </w:p>
    <w:p>
      <w:r>
        <w:t>변경일자: None</w:t>
      </w:r>
    </w:p>
    <w:p>
      <w:r>
        <w:br w:type="page"/>
      </w:r>
    </w:p>
    <w:p>
      <w:pPr>
        <w:pStyle w:val="Heading1"/>
      </w:pPr>
      <w:r>
        <w:t>스테이크 샐러드</w:t>
      </w:r>
    </w:p>
    <w:p>
      <w:pPr>
        <w:pStyle w:val="Heading2"/>
      </w:pPr>
      <w:r>
        <w:t>기본 정보</w:t>
      </w:r>
    </w:p>
    <w:p>
      <w:r>
        <w:t>일련번호: 1021</w:t>
      </w:r>
    </w:p>
    <w:p>
      <w:r>
        <w:t>조리방법: 굽기</w:t>
      </w:r>
    </w:p>
    <w:p>
      <w:r>
        <w:t>요리종류: 반찬</w:t>
      </w:r>
    </w:p>
    <w:p>
      <w:pPr>
        <w:pStyle w:val="Heading2"/>
      </w:pPr>
      <w:r>
        <w:t>영양 정보</w:t>
      </w:r>
    </w:p>
    <w:p>
      <w:r>
        <w:t>중량(1인분): g</w:t>
      </w:r>
    </w:p>
    <w:p>
      <w:r>
        <w:t>열량: 177 kcal</w:t>
      </w:r>
    </w:p>
    <w:p>
      <w:r>
        <w:t>탄수화물: 3.5g</w:t>
      </w:r>
    </w:p>
    <w:p>
      <w:r>
        <w:t>단백질: 17g</w:t>
      </w:r>
    </w:p>
    <w:p>
      <w:r>
        <w:t>지방: 10.1g</w:t>
      </w:r>
    </w:p>
    <w:p>
      <w:r>
        <w:t>나트륨: 404mg</w:t>
      </w:r>
    </w:p>
    <w:p>
      <w:pPr>
        <w:pStyle w:val="Heading2"/>
      </w:pPr>
      <w:r>
        <w:t>재료 정보</w:t>
      </w:r>
    </w:p>
    <w:p>
      <w:r>
        <w:t>쇠고기등심 80g, 로메인 30g, 워터크레스 2g, 래디쉬 5g, 방울토마토 10g, 레드어니언 8g, 발사믹식초 4g, 올리브오일 1g, 소금적당량, 통후추 적당량</w:t>
      </w:r>
    </w:p>
    <w:p>
      <w:pPr>
        <w:pStyle w:val="Heading2"/>
      </w:pPr>
      <w:r>
        <w:t>조리 방법</w:t>
      </w:r>
    </w:p>
    <w:p>
      <w:r>
        <w:t>단계 1: 1. 소고기등심에 소금, 후추로 간하고 팬에서 기호에 따라 굽는다. (스테이크 굽기 정도는 기호에 따라 조절한다.)</w:t>
      </w:r>
    </w:p>
    <w:p>
      <w:r>
        <w:t>이미지: http://www.foodsafetykorea.go.kr/uploadimg/cook/1021-1.jpg</w:t>
      </w:r>
    </w:p>
    <w:p>
      <w:r>
        <w:t>단계 2: 2. 양파는 얇게 링으로 썰고 로메인은 적당한 크기로 찢고 래디쉬도 얇게 썰어 찬 물에 담궈둔다.</w:t>
      </w:r>
    </w:p>
    <w:p>
      <w:r>
        <w:t>이미지: http://www.foodsafetykorea.go.kr/uploadimg/cook/1021-2.jpg</w:t>
      </w:r>
    </w:p>
    <w:p>
      <w:r>
        <w:t>단계 3: 3. 발사믹 식초에 올리브오일, 소금, 후추를 넣고 소스를 만든다. (기호에 따라 양파 다진 것 등을 첨가할 수 있다.)</w:t>
      </w:r>
    </w:p>
    <w:p>
      <w:r>
        <w:t>이미지: http://www.foodsafetykorea.go.kr/uploadimg/cook/1021-3.jpg</w:t>
      </w:r>
    </w:p>
    <w:p>
      <w:r>
        <w:t>단계 4: 4. 2를 건져내 물기를 제거하고 소금, 후추로 간을 한다.</w:t>
      </w:r>
    </w:p>
    <w:p>
      <w:r>
        <w:t>이미지: http://www.foodsafetykorea.go.kr/uploadimg/cook/1021-4.jpg</w:t>
      </w:r>
    </w:p>
    <w:p>
      <w:r>
        <w:t>단계 5: 5. 스테이크를 슬라이스 하여 접시에 앞 쪽에 담는다.</w:t>
      </w:r>
    </w:p>
    <w:p>
      <w:r>
        <w:t>이미지: http://www.foodsafetykorea.go.kr/uploadimg/cook/1021-5.jpg</w:t>
      </w:r>
    </w:p>
    <w:p>
      <w:r>
        <w:t>단계 6: 6. 준비된 야채에 드래싱을 넣고 섞은 뒤 스테이크 옆에 담는다.</w:t>
      </w:r>
    </w:p>
    <w:p>
      <w:r>
        <w:t>이미지: http://www.foodsafetykorea.go.kr/uploadimg/cook/1021-6.jpg</w:t>
      </w:r>
    </w:p>
    <w:p>
      <w:pPr>
        <w:pStyle w:val="Heading2"/>
      </w:pPr>
      <w:r>
        <w:t>기타 정보</w:t>
      </w:r>
    </w:p>
    <w:p>
      <w:r>
        <w:t>해시태그: 등심</w:t>
      </w:r>
    </w:p>
    <w:p>
      <w:r>
        <w:t>변경일자: None</w:t>
      </w:r>
    </w:p>
    <w:p>
      <w:r>
        <w:br w:type="page"/>
      </w:r>
    </w:p>
    <w:p>
      <w:pPr>
        <w:pStyle w:val="Heading1"/>
      </w:pPr>
      <w:r>
        <w:t>씨앗죽</w:t>
      </w:r>
    </w:p>
    <w:p>
      <w:pPr>
        <w:pStyle w:val="Heading2"/>
      </w:pPr>
      <w:r>
        <w:t>기본 정보</w:t>
      </w:r>
    </w:p>
    <w:p>
      <w:r>
        <w:t>일련번호: 1023</w:t>
      </w:r>
    </w:p>
    <w:p>
      <w:r>
        <w:t>조리방법: 끓이기</w:t>
      </w:r>
    </w:p>
    <w:p>
      <w:r>
        <w:t>요리종류: 밥</w:t>
      </w:r>
    </w:p>
    <w:p>
      <w:pPr>
        <w:pStyle w:val="Heading2"/>
      </w:pPr>
      <w:r>
        <w:t>영양 정보</w:t>
      </w:r>
    </w:p>
    <w:p>
      <w:r>
        <w:t>중량(1인분): g</w:t>
      </w:r>
    </w:p>
    <w:p>
      <w:r>
        <w:t>열량: 198 kcal</w:t>
      </w:r>
    </w:p>
    <w:p>
      <w:r>
        <w:t>탄수화물: 27.3g</w:t>
      </w:r>
    </w:p>
    <w:p>
      <w:r>
        <w:t>단백질: 5.4g</w:t>
      </w:r>
    </w:p>
    <w:p>
      <w:r>
        <w:t>지방: 7.9g</w:t>
      </w:r>
    </w:p>
    <w:p>
      <w:r>
        <w:t>나트륨: 20mg</w:t>
      </w:r>
    </w:p>
    <w:p>
      <w:pPr>
        <w:pStyle w:val="Heading2"/>
      </w:pPr>
      <w:r>
        <w:t>재료 정보</w:t>
      </w:r>
    </w:p>
    <w:p>
      <w:r>
        <w:t>쌀 30g, 참깨 3g, 통아몬드 4g, 땅콩 4g, 호박씨 4g, 물 90g, 소금 적당량</w:t>
      </w:r>
    </w:p>
    <w:p>
      <w:pPr>
        <w:pStyle w:val="Heading2"/>
      </w:pPr>
      <w:r>
        <w:t>조리 방법</w:t>
      </w:r>
    </w:p>
    <w:p>
      <w:r>
        <w:t>단계 1: 1. 쌀을 깨끗이 씻어 5시간 정도 불린다.</w:t>
      </w:r>
    </w:p>
    <w:p>
      <w:r>
        <w:t>이미지: http://www.foodsafetykorea.go.kr/uploadimg/cook/1023-1.jpg</w:t>
      </w:r>
    </w:p>
    <w:p>
      <w:r>
        <w:t>단계 2: 2. 불린 쌀을 절구에 넣어 쌀알이 반 정도 부서지도록 간다.</w:t>
      </w:r>
    </w:p>
    <w:p>
      <w:r>
        <w:t>이미지: http://www.foodsafetykorea.go.kr/uploadimg/cook/1023-2.jpg</w:t>
      </w:r>
    </w:p>
    <w:p>
      <w:r>
        <w:t>단계 3: 3. 참깨, 아몬드, 땅콩, 호박씨를 믹서기에 간다.</w:t>
      </w:r>
    </w:p>
    <w:p>
      <w:r>
        <w:t>이미지: http://www.foodsafetykorea.go.kr/uploadimg/cook/1023-3.jpg</w:t>
      </w:r>
    </w:p>
    <w:p>
      <w:r>
        <w:t>단계 4: 4. 냄비에 쌀과 물을 넣고 끓인다.</w:t>
      </w:r>
    </w:p>
    <w:p>
      <w:r>
        <w:t>이미지: http://www.foodsafetykorea.go.kr/uploadimg/cook/1023-4.jpg</w:t>
      </w:r>
    </w:p>
    <w:p>
      <w:r>
        <w:t>단계 5: 5. 쌀알이 익으면 3의 씨앗가루를 넣고 끓인다.</w:t>
      </w:r>
    </w:p>
    <w:p>
      <w:r>
        <w:t>이미지: http://www.foodsafetykorea.go.kr/uploadimg/cook/1023-5.jpg</w:t>
      </w:r>
    </w:p>
    <w:p>
      <w:r>
        <w:t>단계 6: 6. 소금간을 하고 준비한 그릇에 담아낸다.</w:t>
      </w:r>
    </w:p>
    <w:p>
      <w:r>
        <w:t>이미지: http://www.foodsafetykorea.go.kr/uploadimg/cook/1023-6.jpg</w:t>
      </w:r>
    </w:p>
    <w:p>
      <w:pPr>
        <w:pStyle w:val="Heading2"/>
      </w:pPr>
      <w:r>
        <w:t>기타 정보</w:t>
      </w:r>
    </w:p>
    <w:p>
      <w:r>
        <w:t xml:space="preserve">해시태그: </w:t>
      </w:r>
    </w:p>
    <w:p>
      <w:r>
        <w:t>변경일자: None</w:t>
      </w:r>
    </w:p>
    <w:p>
      <w:r>
        <w:br w:type="page"/>
      </w:r>
    </w:p>
    <w:p>
      <w:pPr>
        <w:pStyle w:val="Heading1"/>
      </w:pPr>
      <w:r>
        <w:t>오븐에 구운 또띠아 칩과 아보카도 딥</w:t>
      </w:r>
    </w:p>
    <w:p>
      <w:pPr>
        <w:pStyle w:val="Heading2"/>
      </w:pPr>
      <w:r>
        <w:t>기본 정보</w:t>
      </w:r>
    </w:p>
    <w:p>
      <w:r>
        <w:t>일련번호: 1024</w:t>
      </w:r>
    </w:p>
    <w:p>
      <w:r>
        <w:t>조리방법: 굽기</w:t>
      </w:r>
    </w:p>
    <w:p>
      <w:r>
        <w:t>요리종류: 후식</w:t>
      </w:r>
    </w:p>
    <w:p>
      <w:pPr>
        <w:pStyle w:val="Heading2"/>
      </w:pPr>
      <w:r>
        <w:t>영양 정보</w:t>
      </w:r>
    </w:p>
    <w:p>
      <w:r>
        <w:t>중량(1인분): g</w:t>
      </w:r>
    </w:p>
    <w:p>
      <w:r>
        <w:t>열량: 139 kcal</w:t>
      </w:r>
    </w:p>
    <w:p>
      <w:r>
        <w:t>탄수화물: 24.1g</w:t>
      </w:r>
    </w:p>
    <w:p>
      <w:r>
        <w:t>단백질: 2.6g</w:t>
      </w:r>
    </w:p>
    <w:p>
      <w:r>
        <w:t>지방: 3.9g</w:t>
      </w:r>
    </w:p>
    <w:p>
      <w:r>
        <w:t>나트륨: 40mg</w:t>
      </w:r>
    </w:p>
    <w:p>
      <w:pPr>
        <w:pStyle w:val="Heading2"/>
      </w:pPr>
      <w:r>
        <w:t>재료 정보</w:t>
      </w:r>
    </w:p>
    <w:p>
      <w:r>
        <w:t>또띠아 25g, 양파다진것 5g, 할라피뇨다진것 2g, 마늘다진것 3g, 아보카도 12g, 라임주스 3g, 토마토 30g, 소금 적당량</w:t>
      </w:r>
    </w:p>
    <w:p>
      <w:pPr>
        <w:pStyle w:val="Heading2"/>
      </w:pPr>
      <w:r>
        <w:t>조리 방법</w:t>
      </w:r>
    </w:p>
    <w:p>
      <w:r>
        <w:t>단계 1: 1. 또띠아는 6등분 한다.</w:t>
      </w:r>
    </w:p>
    <w:p>
      <w:r>
        <w:t>이미지: http://www.foodsafetykorea.go.kr/uploadimg/cook/1024-1.jpg</w:t>
      </w:r>
    </w:p>
    <w:p>
      <w:r>
        <w:t>단계 2: 2. 양파, 할라피뇨, 마늘을 잘게 다진다.</w:t>
      </w:r>
    </w:p>
    <w:p>
      <w:r>
        <w:t>이미지: http://www.foodsafetykorea.go.kr/uploadimg/cook/1024-2.jpg</w:t>
      </w:r>
    </w:p>
    <w:p>
      <w:r>
        <w:t>단계 3: 3. 아보카도는 껍질을 제거하고 토마토는 씨를 제거하여 각각 1cm 주사위모양으로 자른다.</w:t>
      </w:r>
    </w:p>
    <w:p>
      <w:r>
        <w:t>이미지: http://www.foodsafetykorea.go.kr/uploadimg/cook/1024-3.jpg</w:t>
      </w:r>
    </w:p>
    <w:p>
      <w:r>
        <w:t>단계 4: 4. 170℃로 예열한 오븐에 또띠아를 넣어 바삭하게 굽는다.</w:t>
      </w:r>
    </w:p>
    <w:p>
      <w:r>
        <w:t>이미지: http://www.foodsafetykorea.go.kr/uploadimg/cook/1024-4.jpg</w:t>
      </w:r>
    </w:p>
    <w:p>
      <w:r>
        <w:t>단계 5: 5. 볼에 2를 넣고 잘 섞어 페이스트를 만들다가 아보카도를 함께 넣고 으깬 후 토마토를 넣고 라임주스, 소금으로 맛을 낸다.</w:t>
      </w:r>
    </w:p>
    <w:p>
      <w:r>
        <w:t>이미지: http://www.foodsafetykorea.go.kr/uploadimg/cook/1024-5.jpg</w:t>
      </w:r>
    </w:p>
    <w:p>
      <w:r>
        <w:t>단계 6: 6. 구워 낸 또띠아 칩을 찍어 먹을 수 있도록 아보카도딥을 작은 그릇에 담아낸다.</w:t>
      </w:r>
    </w:p>
    <w:p>
      <w:r>
        <w:t>이미지: http://www.foodsafetykorea.go.kr/uploadimg/cook/1024-6.jpg</w:t>
      </w:r>
    </w:p>
    <w:p>
      <w:pPr>
        <w:pStyle w:val="Heading2"/>
      </w:pPr>
      <w:r>
        <w:t>기타 정보</w:t>
      </w:r>
    </w:p>
    <w:p>
      <w:r>
        <w:t>해시태그: 또띠아</w:t>
      </w:r>
    </w:p>
    <w:p>
      <w:r>
        <w:t>변경일자: None</w:t>
      </w:r>
    </w:p>
    <w:p>
      <w:r>
        <w:br w:type="page"/>
      </w:r>
    </w:p>
    <w:p>
      <w:pPr>
        <w:pStyle w:val="Heading1"/>
      </w:pPr>
      <w:r>
        <w:t>참치 쇠고기 양상추 쌈</w:t>
      </w:r>
    </w:p>
    <w:p>
      <w:pPr>
        <w:pStyle w:val="Heading2"/>
      </w:pPr>
      <w:r>
        <w:t>기본 정보</w:t>
      </w:r>
    </w:p>
    <w:p>
      <w:r>
        <w:t>일련번호: 1026</w:t>
      </w:r>
    </w:p>
    <w:p>
      <w:r>
        <w:t>조리방법: 굽기</w:t>
      </w:r>
    </w:p>
    <w:p>
      <w:r>
        <w:t>요리종류: 반찬</w:t>
      </w:r>
    </w:p>
    <w:p>
      <w:pPr>
        <w:pStyle w:val="Heading2"/>
      </w:pPr>
      <w:r>
        <w:t>영양 정보</w:t>
      </w:r>
    </w:p>
    <w:p>
      <w:r>
        <w:t>중량(1인분): g</w:t>
      </w:r>
    </w:p>
    <w:p>
      <w:r>
        <w:t>열량: 181 kcal</w:t>
      </w:r>
    </w:p>
    <w:p>
      <w:r>
        <w:t>탄수화물: 24.9g</w:t>
      </w:r>
    </w:p>
    <w:p>
      <w:r>
        <w:t>단백질: 9.2g</w:t>
      </w:r>
    </w:p>
    <w:p>
      <w:r>
        <w:t>지방: 5.2g</w:t>
      </w:r>
    </w:p>
    <w:p>
      <w:r>
        <w:t>나트륨: 313mg</w:t>
      </w:r>
    </w:p>
    <w:p>
      <w:pPr>
        <w:pStyle w:val="Heading2"/>
      </w:pPr>
      <w:r>
        <w:t>재료 정보</w:t>
      </w:r>
    </w:p>
    <w:p>
      <w:r>
        <w:t>쇠고기 25g, 밥 60g, 상추 5g, 캔참치 5g[밑간] 후추약간, 달걀흰자 10g, 간장 3g, 설탕 2g, 전분 2g[참치양념] 마요네즈 3g, 양파다진것 3g, 샐러리다진것 2g, 소금적당량, 설탕 적당량, 후춧가루 적당량</w:t>
      </w:r>
    </w:p>
    <w:p>
      <w:pPr>
        <w:pStyle w:val="Heading2"/>
      </w:pPr>
      <w:r>
        <w:t>조리 방법</w:t>
      </w:r>
    </w:p>
    <w:p>
      <w:r>
        <w:t>단계 1: 1. 소고기는 소금, 후추로 밑간을 하고 실파는 송송 썬다.</w:t>
      </w:r>
    </w:p>
    <w:p>
      <w:r>
        <w:t>이미지: http://www.foodsafetykorea.go.kr/uploadimg/cook/1026-1.jpg</w:t>
      </w:r>
    </w:p>
    <w:p>
      <w:r>
        <w:t>단계 2: 2. 참치는 기름을 제거하고 양파, 셀러리, 마요네즈, 소금, 후추, 설탕을 넣고 양념한다.</w:t>
      </w:r>
    </w:p>
    <w:p>
      <w:r>
        <w:t>이미지: http://www.foodsafetykorea.go.kr/uploadimg/cook/1026-2.jpg</w:t>
      </w:r>
    </w:p>
    <w:p>
      <w:r>
        <w:t>단계 3: 3. 상추는 작게 다듬어 얼음물에 담근다.</w:t>
      </w:r>
    </w:p>
    <w:p>
      <w:r>
        <w:t>이미지: http://www.foodsafetykorea.go.kr/uploadimg/cook/1026-3.jpg</w:t>
      </w:r>
    </w:p>
    <w:p>
      <w:r>
        <w:t>단계 4: 4. 팬에 기름을 두르고 다진 마늘을 넣고 볶다가 밑간한 소고기를 넣고 볶는다.</w:t>
      </w:r>
    </w:p>
    <w:p>
      <w:r>
        <w:t>이미지: http://www.foodsafetykorea.go.kr/uploadimg/cook/1026-4.jpg</w:t>
      </w:r>
    </w:p>
    <w:p>
      <w:r>
        <w:t>단계 5: 5. 4에 기호에 맞게 참기름과 실파를 넣는다.</w:t>
      </w:r>
    </w:p>
    <w:p>
      <w:r>
        <w:t>이미지: http://www.foodsafetykorea.go.kr/uploadimg/cook/1026-5.jpg</w:t>
      </w:r>
    </w:p>
    <w:p>
      <w:r>
        <w:t>단계 6: 6. 물기를 제거한 상추에 밥 한 숟가락을 놓고 볶은 소고기, 참치, 마요네즈, 소스 순으로 얹는다.</w:t>
      </w:r>
    </w:p>
    <w:p>
      <w:r>
        <w:t>이미지: http://www.foodsafetykorea.go.kr/uploadimg/cook/1026-6.jpg</w:t>
      </w:r>
    </w:p>
    <w:p>
      <w:pPr>
        <w:pStyle w:val="Heading2"/>
      </w:pPr>
      <w:r>
        <w:t>기타 정보</w:t>
      </w:r>
    </w:p>
    <w:p>
      <w:r>
        <w:t>해시태그: 캔참치</w:t>
      </w:r>
    </w:p>
    <w:p>
      <w:r>
        <w:t>변경일자: None</w:t>
      </w:r>
    </w:p>
    <w:p>
      <w:r>
        <w:br w:type="page"/>
      </w:r>
    </w:p>
    <w:p>
      <w:pPr>
        <w:pStyle w:val="Heading1"/>
      </w:pPr>
      <w:r>
        <w:t>치킨 쇠고기 땅콩소스 꼬치</w:t>
      </w:r>
    </w:p>
    <w:p>
      <w:pPr>
        <w:pStyle w:val="Heading2"/>
      </w:pPr>
      <w:r>
        <w:t>기본 정보</w:t>
      </w:r>
    </w:p>
    <w:p>
      <w:r>
        <w:t>일련번호: 1027</w:t>
      </w:r>
    </w:p>
    <w:p>
      <w:r>
        <w:t>조리방법: 굽기</w:t>
      </w:r>
    </w:p>
    <w:p>
      <w:r>
        <w:t>요리종류: 반찬</w:t>
      </w:r>
    </w:p>
    <w:p>
      <w:pPr>
        <w:pStyle w:val="Heading2"/>
      </w:pPr>
      <w:r>
        <w:t>영양 정보</w:t>
      </w:r>
    </w:p>
    <w:p>
      <w:r>
        <w:t>중량(1인분): g</w:t>
      </w:r>
    </w:p>
    <w:p>
      <w:r>
        <w:t>열량: 148 kcal</w:t>
      </w:r>
    </w:p>
    <w:p>
      <w:r>
        <w:t>탄수화물: 8.3g</w:t>
      </w:r>
    </w:p>
    <w:p>
      <w:r>
        <w:t>단백질: 14.4g</w:t>
      </w:r>
    </w:p>
    <w:p>
      <w:r>
        <w:t>지방: 6.2g</w:t>
      </w:r>
    </w:p>
    <w:p>
      <w:r>
        <w:t>나트륨: 536mg</w:t>
      </w:r>
    </w:p>
    <w:p>
      <w:pPr>
        <w:pStyle w:val="Heading2"/>
      </w:pPr>
      <w:r>
        <w:t>재료 정보</w:t>
      </w:r>
    </w:p>
    <w:p>
      <w:r>
        <w:t>닭가슴살 30g, 쇠고기 등심 30g, 간장 3g, 카레가루 2g, 땅콩버터 3g, 참기름 0.5g, 올리브오일 2g, 설탕 1.5g, 생강다진것 1g</w:t>
      </w:r>
    </w:p>
    <w:p>
      <w:pPr>
        <w:pStyle w:val="Heading2"/>
      </w:pPr>
      <w:r>
        <w:t>조리 방법</w:t>
      </w:r>
    </w:p>
    <w:p>
      <w:r>
        <w:t>단계 1: 1. 닭가슴살과 소고기안심을 먹기 좋은 크기로 자른다.</w:t>
      </w:r>
    </w:p>
    <w:p>
      <w:r>
        <w:t>이미지: http://www.foodsafetykorea.go.kr/uploadimg/cook/1027-1.jpg</w:t>
      </w:r>
    </w:p>
    <w:p>
      <w:r>
        <w:t>단계 2: 2. 간장, 카레가루, 땅콩버서, 참기름, 올리브오일, 설탕, 다진 생강을 섞어 소스를 만든다.</w:t>
      </w:r>
    </w:p>
    <w:p>
      <w:r>
        <w:t>이미지: http://www.foodsafetykorea.go.kr/uploadimg/cook/1027-2.jpg</w:t>
      </w:r>
    </w:p>
    <w:p>
      <w:r>
        <w:t>단계 3: 3. 꼬치에 1을 번갈아 끼운다.</w:t>
      </w:r>
    </w:p>
    <w:p>
      <w:r>
        <w:t>이미지: http://www.foodsafetykorea.go.kr/uploadimg/cook/1027-3.jpg</w:t>
      </w:r>
    </w:p>
    <w:p>
      <w:r>
        <w:t>단계 4: 4. 고기를 끼운 꼬치에 2의 소스를 바른다.</w:t>
      </w:r>
    </w:p>
    <w:p>
      <w:r>
        <w:t>이미지: http://www.foodsafetykorea.go.kr/uploadimg/cook/1027-4.jpg</w:t>
      </w:r>
    </w:p>
    <w:p>
      <w:r>
        <w:t>단계 5: 5. 오븐을 176℃로 예열한다.</w:t>
      </w:r>
    </w:p>
    <w:p>
      <w:r>
        <w:t>이미지: http://www.foodsafetykorea.go.kr/uploadimg/cook/1027-5.jpg</w:t>
      </w:r>
    </w:p>
    <w:p>
      <w:r>
        <w:t>단계 6: 6. 예열된 오븐에 소스를 바른 꼬치를 구워준다.</w:t>
      </w:r>
    </w:p>
    <w:p>
      <w:r>
        <w:t>이미지: http://www.foodsafetykorea.go.kr/uploadimg/cook/1027-6.jpg</w:t>
      </w:r>
    </w:p>
    <w:p>
      <w:pPr>
        <w:pStyle w:val="Heading2"/>
      </w:pPr>
      <w:r>
        <w:t>기타 정보</w:t>
      </w:r>
    </w:p>
    <w:p>
      <w:r>
        <w:t>해시태그: 가슴살</w:t>
      </w:r>
    </w:p>
    <w:p>
      <w:r>
        <w:t>변경일자: None</w:t>
      </w:r>
    </w:p>
    <w:p>
      <w:r>
        <w:br w:type="page"/>
      </w:r>
    </w:p>
    <w:p>
      <w:pPr>
        <w:pStyle w:val="Heading1"/>
      </w:pPr>
      <w:r>
        <w:t>커리향이 들어간 치킨샐러드 샌드위치</w:t>
      </w:r>
    </w:p>
    <w:p>
      <w:pPr>
        <w:pStyle w:val="Heading2"/>
      </w:pPr>
      <w:r>
        <w:t>기본 정보</w:t>
      </w:r>
    </w:p>
    <w:p>
      <w:r>
        <w:t>일련번호: 1028</w:t>
      </w:r>
    </w:p>
    <w:p>
      <w:r>
        <w:t>조리방법: 굽기</w:t>
      </w:r>
    </w:p>
    <w:p>
      <w:r>
        <w:t>요리종류: 일품</w:t>
      </w:r>
    </w:p>
    <w:p>
      <w:pPr>
        <w:pStyle w:val="Heading2"/>
      </w:pPr>
      <w:r>
        <w:t>영양 정보</w:t>
      </w:r>
    </w:p>
    <w:p>
      <w:r>
        <w:t>중량(1인분): g</w:t>
      </w:r>
    </w:p>
    <w:p>
      <w:r>
        <w:t>열량: 194 kcal</w:t>
      </w:r>
    </w:p>
    <w:p>
      <w:r>
        <w:t>탄수화물: 23.3g</w:t>
      </w:r>
    </w:p>
    <w:p>
      <w:r>
        <w:t>단백질: 8.8g</w:t>
      </w:r>
    </w:p>
    <w:p>
      <w:r>
        <w:t>지방: 7.4g</w:t>
      </w:r>
    </w:p>
    <w:p>
      <w:r>
        <w:t>나트륨: 77mg</w:t>
      </w:r>
    </w:p>
    <w:p>
      <w:pPr>
        <w:pStyle w:val="Heading2"/>
      </w:pPr>
      <w:r>
        <w:t>재료 정보</w:t>
      </w:r>
    </w:p>
    <w:p>
      <w:r>
        <w:t>닭가슴살 20g, 올리브오일 0.5g, 마요네즈 2g, 식빵 40g, 아몬드 3g, 건포도 2g, 카레가루 0.5g, 레몬주스 2g, 바질약간, 소금적당량, 후추적당량</w:t>
      </w:r>
    </w:p>
    <w:p>
      <w:pPr>
        <w:pStyle w:val="Heading2"/>
      </w:pPr>
      <w:r>
        <w:t>조리 방법</w:t>
      </w:r>
    </w:p>
    <w:p>
      <w:r>
        <w:t>단계 1: 1. 닭가슴살에 소금, 후추로 간을 한다.</w:t>
      </w:r>
    </w:p>
    <w:p>
      <w:r>
        <w:t>이미지: http://www.foodsafetykorea.go.kr/uploadimg/cook/1028-1.jpg</w:t>
      </w:r>
    </w:p>
    <w:p>
      <w:r>
        <w:t>단계 2: 2. 팬에 기름을 두르고 닭가슴살을 굽는다.</w:t>
      </w:r>
    </w:p>
    <w:p>
      <w:r>
        <w:t>이미지: http://www.foodsafetykorea.go.kr/uploadimg/cook/1028-2.jpg</w:t>
      </w:r>
    </w:p>
    <w:p>
      <w:r>
        <w:t>단계 3: 3. 구워 낸 닭가슴살을 다져서 볼에 담는다.</w:t>
      </w:r>
    </w:p>
    <w:p>
      <w:r>
        <w:t>이미지: http://www.foodsafetykorea.go.kr/uploadimg/cook/1028-3.jpg</w:t>
      </w:r>
    </w:p>
    <w:p>
      <w:r>
        <w:t>단계 4: 4. 올리브오일, 카레가루, 레몬주스, 건포도, 아몬드, 마요네즈를 3에 넣고 섞는다.</w:t>
      </w:r>
    </w:p>
    <w:p>
      <w:r>
        <w:t>이미지: http://www.foodsafetykorea.go.kr/uploadimg/cook/1028-4.jpg</w:t>
      </w:r>
    </w:p>
    <w:p>
      <w:r>
        <w:t>단계 5: 5. 식빵을 팬에 바삭하게 굽는다.</w:t>
      </w:r>
    </w:p>
    <w:p>
      <w:r>
        <w:t>이미지: http://www.foodsafetykorea.go.kr/uploadimg/cook/1028-5.jpg</w:t>
      </w:r>
    </w:p>
    <w:p>
      <w:r>
        <w:t>단계 6: 6. 식빵에 치킨 샐러드를 얹은 뒤 남은 식빵으로 덮고, 사방을 잘라낸다.</w:t>
      </w:r>
    </w:p>
    <w:p>
      <w:r>
        <w:t>이미지: http://www.foodsafetykorea.go.kr/uploadimg/cook/1028-6.jpg</w:t>
      </w:r>
    </w:p>
    <w:p>
      <w:pPr>
        <w:pStyle w:val="Heading2"/>
      </w:pPr>
      <w:r>
        <w:t>기타 정보</w:t>
      </w:r>
    </w:p>
    <w:p>
      <w:r>
        <w:t>해시태그: 가슴살</w:t>
      </w:r>
    </w:p>
    <w:p>
      <w:r>
        <w:t>변경일자: None</w:t>
      </w:r>
    </w:p>
    <w:p>
      <w:r>
        <w:br w:type="page"/>
      </w:r>
    </w:p>
    <w:p>
      <w:pPr>
        <w:pStyle w:val="Heading1"/>
      </w:pPr>
      <w:r>
        <w:t>클럽 샌드위치</w:t>
      </w:r>
    </w:p>
    <w:p>
      <w:pPr>
        <w:pStyle w:val="Heading2"/>
      </w:pPr>
      <w:r>
        <w:t>기본 정보</w:t>
      </w:r>
    </w:p>
    <w:p>
      <w:r>
        <w:t>일련번호: 1030</w:t>
      </w:r>
    </w:p>
    <w:p>
      <w:r>
        <w:t>조리방법: 기타</w:t>
      </w:r>
    </w:p>
    <w:p>
      <w:r>
        <w:t>요리종류: 일품</w:t>
      </w:r>
    </w:p>
    <w:p>
      <w:pPr>
        <w:pStyle w:val="Heading2"/>
      </w:pPr>
      <w:r>
        <w:t>영양 정보</w:t>
      </w:r>
    </w:p>
    <w:p>
      <w:r>
        <w:t>중량(1인분): g</w:t>
      </w:r>
    </w:p>
    <w:p>
      <w:r>
        <w:t>열량: 1 kcal</w:t>
      </w:r>
    </w:p>
    <w:p>
      <w:r>
        <w:t>탄수화물: 1g</w:t>
      </w:r>
    </w:p>
    <w:p>
      <w:r>
        <w:t>단백질: 1g</w:t>
      </w:r>
    </w:p>
    <w:p>
      <w:r>
        <w:t>지방: 1g</w:t>
      </w:r>
    </w:p>
    <w:p>
      <w:r>
        <w:t>나트륨: 1mg</w:t>
      </w:r>
    </w:p>
    <w:p>
      <w:pPr>
        <w:pStyle w:val="Heading2"/>
      </w:pPr>
      <w:r>
        <w:t>재료 정보</w:t>
      </w:r>
    </w:p>
    <w:p>
      <w:r>
        <w:t>식빵 40g, 마요네즈 2g, 삶은달걀 15g, 양상추 8g, 닭가슴살 13g, 토마토 20g, 치즈슬라이스 4g, 슬라이스햄 4g, 베이컨 4g, 소금적당량, 후추적당량</w:t>
      </w:r>
    </w:p>
    <w:p>
      <w:pPr>
        <w:pStyle w:val="Heading2"/>
      </w:pPr>
      <w:r>
        <w:t>조리 방법</w:t>
      </w:r>
    </w:p>
    <w:p>
      <w:r>
        <w:t>단계 1: 1. 식빵은 앞뒤로 바삭하게 굽는다.</w:t>
      </w:r>
    </w:p>
    <w:p>
      <w:r>
        <w:t>이미지: http://www.foodsafetykorea.go.kr/uploadimg/cook/1030-1.jpg</w:t>
      </w:r>
    </w:p>
    <w:p>
      <w:r>
        <w:t>단계 2: 2. 양상추는 뜯어서 찬물에 담가 두고 토마토는 얇게 슬라이스 하고 달걀도 삶아 egg slicer로 자른다.</w:t>
      </w:r>
    </w:p>
    <w:p>
      <w:r>
        <w:t>이미지: http://www.foodsafetykorea.go.kr/uploadimg/cook/1030-2.jpg</w:t>
      </w:r>
    </w:p>
    <w:p>
      <w:r>
        <w:t>단계 3: 3. 닭가슴살에 소금, 후추로 간을 한 뒤 팬에서 익히고 햄과 베이컨도 살짝 굽는다.</w:t>
      </w:r>
    </w:p>
    <w:p>
      <w:r>
        <w:t>이미지: http://www.foodsafetykorea.go.kr/uploadimg/cook/1030-3.jpg</w:t>
      </w:r>
    </w:p>
    <w:p>
      <w:r>
        <w:t>단계 4: 4. 식빵 한 면에 마요네즈를 바른 뒤 양상추, 베이컨, 토마토를 얹고 다시 식빵 양면에 마요네즈를 바르고 토마토 위에 얹는다.</w:t>
      </w:r>
    </w:p>
    <w:p>
      <w:r>
        <w:t>이미지: http://www.foodsafetykorea.go.kr/uploadimg/cook/1030-4.jpg</w:t>
      </w:r>
    </w:p>
    <w:p>
      <w:r>
        <w:t>단계 5: 5. 그 위에 양상추, 치즈, 햄, 달걀, 닭고기를 올린 다음 나머지 빵 한 면에 마요네즈를 바른다.</w:t>
      </w:r>
    </w:p>
    <w:p>
      <w:r>
        <w:t>이미지: http://www.foodsafetykorea.go.kr/uploadimg/cook/1030-5.jpg</w:t>
      </w:r>
    </w:p>
    <w:p>
      <w:r>
        <w:t>단계 6: 6. 빵 칼로 샌드위치의 사방의 테두리를 잘라내고 대각선으로 먹기 좋게 썬다.</w:t>
      </w:r>
    </w:p>
    <w:p>
      <w:r>
        <w:t>이미지: http://www.foodsafetykorea.go.kr/uploadimg/cook/1030-6.jpg</w:t>
      </w:r>
    </w:p>
    <w:p>
      <w:pPr>
        <w:pStyle w:val="Heading2"/>
      </w:pPr>
      <w:r>
        <w:t>기타 정보</w:t>
      </w:r>
    </w:p>
    <w:p>
      <w:r>
        <w:t>해시태그: 가슴살</w:t>
      </w:r>
    </w:p>
    <w:p>
      <w:r>
        <w:t>변경일자: None</w:t>
      </w:r>
    </w:p>
    <w:p>
      <w:r>
        <w:br w:type="page"/>
      </w:r>
    </w:p>
    <w:p>
      <w:pPr>
        <w:pStyle w:val="Heading1"/>
      </w:pPr>
      <w:r>
        <w:t>토마토 야채 오븐구이</w:t>
      </w:r>
    </w:p>
    <w:p>
      <w:pPr>
        <w:pStyle w:val="Heading2"/>
      </w:pPr>
      <w:r>
        <w:t>기본 정보</w:t>
      </w:r>
    </w:p>
    <w:p>
      <w:r>
        <w:t>일련번호: 1031</w:t>
      </w:r>
    </w:p>
    <w:p>
      <w:r>
        <w:t>조리방법: 굽기</w:t>
      </w:r>
    </w:p>
    <w:p>
      <w:r>
        <w:t>요리종류: 반찬</w:t>
      </w:r>
    </w:p>
    <w:p>
      <w:pPr>
        <w:pStyle w:val="Heading2"/>
      </w:pPr>
      <w:r>
        <w:t>영양 정보</w:t>
      </w:r>
    </w:p>
    <w:p>
      <w:r>
        <w:t>중량(1인분): g</w:t>
      </w:r>
    </w:p>
    <w:p>
      <w:r>
        <w:t>열량: 103 kcal</w:t>
      </w:r>
    </w:p>
    <w:p>
      <w:r>
        <w:t>탄수화물: 17.4g</w:t>
      </w:r>
    </w:p>
    <w:p>
      <w:r>
        <w:t>단백질: 3.1g</w:t>
      </w:r>
    </w:p>
    <w:p>
      <w:r>
        <w:t>지방: 2.8g</w:t>
      </w:r>
    </w:p>
    <w:p>
      <w:r>
        <w:t>나트륨: 67mg</w:t>
      </w:r>
    </w:p>
    <w:p>
      <w:pPr>
        <w:pStyle w:val="Heading2"/>
      </w:pPr>
      <w:r>
        <w:t>재료 정보</w:t>
      </w:r>
    </w:p>
    <w:p>
      <w:r>
        <w:t>감자 20g, 고구마 20g, 오릴브오일 2g, 홍피망 15g, 당근 12g, 후추적당량, 소금적당량, 레드어니언 12g, 토마토 25g, 돼지호박 12g, 파마산치즈 2g, 빵가루 5g, 바질약간</w:t>
      </w:r>
    </w:p>
    <w:p>
      <w:pPr>
        <w:pStyle w:val="Heading2"/>
      </w:pPr>
      <w:r>
        <w:t>조리 방법</w:t>
      </w:r>
    </w:p>
    <w:p>
      <w:r>
        <w:t>단계 1: 1. 양파는 링으로 자르고 나머지 야채는 0.5cm 주사위모양으로 잘라 볼에 담는다.</w:t>
      </w:r>
    </w:p>
    <w:p>
      <w:r>
        <w:t>이미지: http://www.foodsafetykorea.go.kr/uploadimg/cook/1031-1.jpg</w:t>
      </w:r>
    </w:p>
    <w:p>
      <w:r>
        <w:t>단계 2: 2. 볼에 담긴 야채에 소금을 뿌려 골고루 간이 베이도록 섞는다.</w:t>
      </w:r>
    </w:p>
    <w:p>
      <w:r>
        <w:t>이미지: http://www.foodsafetykorea.go.kr/uploadimg/cook/1031-2.jpg</w:t>
      </w:r>
    </w:p>
    <w:p>
      <w:r>
        <w:t>단계 3: 3. 오븐용기에 야채를 가지런히 깔고 올리브 오일을 뿌리뒤 소금과 후추로 간을 한다.</w:t>
      </w:r>
    </w:p>
    <w:p>
      <w:r>
        <w:t>이미지: http://www.foodsafetykorea.go.kr/uploadimg/cook/1031-3.jpg</w:t>
      </w:r>
    </w:p>
    <w:p>
      <w:r>
        <w:t>단계 4: 4. 그릇에 파마산 치즈와 빵가루를 넣고 잘 섞는다.</w:t>
      </w:r>
    </w:p>
    <w:p>
      <w:r>
        <w:t>이미지: http://www.foodsafetykorea.go.kr/uploadimg/cook/1031-4.jpg</w:t>
      </w:r>
    </w:p>
    <w:p>
      <w:r>
        <w:t>단계 5: 5. 3의 야채 위에 4를 뿌려 덮는다.</w:t>
      </w:r>
    </w:p>
    <w:p>
      <w:r>
        <w:t>이미지: http://www.foodsafetykorea.go.kr/uploadimg/cook/1031-5.jpg</w:t>
      </w:r>
    </w:p>
    <w:p>
      <w:r>
        <w:t>단계 6: 6. 180℃로 예열된 오븐에 굽는다.</w:t>
      </w:r>
    </w:p>
    <w:p>
      <w:r>
        <w:t>이미지: http://www.foodsafetykorea.go.kr/uploadimg/cook/1031-6.jpg</w:t>
      </w:r>
    </w:p>
    <w:p>
      <w:pPr>
        <w:pStyle w:val="Heading2"/>
      </w:pPr>
      <w:r>
        <w:t>기타 정보</w:t>
      </w:r>
    </w:p>
    <w:p>
      <w:r>
        <w:t xml:space="preserve">해시태그: </w:t>
      </w:r>
    </w:p>
    <w:p>
      <w:r>
        <w:t>변경일자: None</w:t>
      </w:r>
    </w:p>
    <w:p>
      <w:r>
        <w:br w:type="page"/>
      </w:r>
    </w:p>
    <w:p>
      <w:pPr>
        <w:pStyle w:val="Heading1"/>
      </w:pPr>
      <w:r>
        <w:t>시금치비트무침</w:t>
      </w:r>
    </w:p>
    <w:p>
      <w:pPr>
        <w:pStyle w:val="Heading2"/>
      </w:pPr>
      <w:r>
        <w:t>기본 정보</w:t>
      </w:r>
    </w:p>
    <w:p>
      <w:r>
        <w:t>일련번호: 756</w:t>
      </w:r>
    </w:p>
    <w:p>
      <w:r>
        <w:t>조리방법: 기타</w:t>
      </w:r>
    </w:p>
    <w:p>
      <w:r>
        <w:t>요리종류: 반찬</w:t>
      </w:r>
    </w:p>
    <w:p>
      <w:pPr>
        <w:pStyle w:val="Heading2"/>
      </w:pPr>
      <w:r>
        <w:t>영양 정보</w:t>
      </w:r>
    </w:p>
    <w:p>
      <w:r>
        <w:t>중량(1인분): g</w:t>
      </w:r>
    </w:p>
    <w:p>
      <w:r>
        <w:t>열량: 38 kcal</w:t>
      </w:r>
    </w:p>
    <w:p>
      <w:r>
        <w:t>탄수화물: 5.6g</w:t>
      </w:r>
    </w:p>
    <w:p>
      <w:r>
        <w:t>단백질: 2g</w:t>
      </w:r>
    </w:p>
    <w:p>
      <w:r>
        <w:t>지방: 1.3g</w:t>
      </w:r>
    </w:p>
    <w:p>
      <w:r>
        <w:t>나트륨: 152.6mg</w:t>
      </w:r>
    </w:p>
    <w:p>
      <w:pPr>
        <w:pStyle w:val="Heading2"/>
      </w:pPr>
      <w:r>
        <w:t>재료 정보</w:t>
      </w:r>
    </w:p>
    <w:p>
      <w:r>
        <w:t>주재료: 시금치(포항초) 30, 적양파 10, 비트 10 드레싱: 발사믹식초 5, 올리고당 3, 올리브유 1, 소금 0.38</w:t>
      </w:r>
    </w:p>
    <w:p>
      <w:pPr>
        <w:pStyle w:val="Heading2"/>
      </w:pPr>
      <w:r>
        <w:t>조리 방법</w:t>
      </w:r>
    </w:p>
    <w:p>
      <w:r>
        <w:t>단계 1: 1. 포항초는 깨끗이 씻어 잎을 떼어준다.</w:t>
      </w:r>
    </w:p>
    <w:p>
      <w:r>
        <w:t>이미지: http://www.foodsafetykorea.go.kr/uploadimg/cook/756-1.jpg</w:t>
      </w:r>
    </w:p>
    <w:p>
      <w:r>
        <w:t>단계 2: 2. 적양파는 얇게 슬라이스한다.</w:t>
      </w:r>
    </w:p>
    <w:p>
      <w:r>
        <w:t>이미지: http://www.foodsafetykorea.go.kr/uploadimg/cook/756-2.jpg</w:t>
      </w:r>
    </w:p>
    <w:p>
      <w:r>
        <w:t>단계 3: 3. 비트는 채 썰어 찬물에 담근다.</w:t>
      </w:r>
    </w:p>
    <w:p>
      <w:r>
        <w:t>이미지: http://www.foodsafetykorea.go.kr/uploadimg/cook/756-3.jpg</w:t>
      </w:r>
    </w:p>
    <w:p>
      <w:r>
        <w:t>단계 4: 4. 분량의 재료를 섞어 양념장을 만든다</w:t>
      </w:r>
    </w:p>
    <w:p>
      <w:r>
        <w:t>이미지: http://www.foodsafetykorea.go.kr/uploadimg/cook/756-4.jpg</w:t>
      </w:r>
    </w:p>
    <w:p>
      <w:r>
        <w:t>단계 5: 5. 포항초, 적양파, 비트의 물기를 제거한다.</w:t>
      </w:r>
    </w:p>
    <w:p>
      <w:r>
        <w:t>이미지: http://www.foodsafetykorea.go.kr/uploadimg/cook/756-5.jpg</w:t>
      </w:r>
    </w:p>
    <w:p>
      <w:r>
        <w:t>단계 6: 6. 물기를 제거한 포항초, 적양파, 비트를 소스에 버무려 낸다.</w:t>
      </w:r>
    </w:p>
    <w:p>
      <w:r>
        <w:t>이미지: http://www.foodsafetykorea.go.kr/uploadimg/cook/756-6.jpg</w:t>
      </w:r>
    </w:p>
    <w:p>
      <w:pPr>
        <w:pStyle w:val="Heading2"/>
      </w:pPr>
      <w:r>
        <w:t>기타 정보</w:t>
      </w:r>
    </w:p>
    <w:p>
      <w:r>
        <w:t>해시태그: 발사믹</w:t>
      </w:r>
    </w:p>
    <w:p>
      <w:r>
        <w:t>변경일자: None</w:t>
      </w:r>
    </w:p>
    <w:p>
      <w:r>
        <w:br w:type="page"/>
      </w:r>
    </w:p>
    <w:p>
      <w:pPr>
        <w:pStyle w:val="Heading1"/>
      </w:pPr>
      <w:r>
        <w:t>해초탕수</w:t>
      </w:r>
    </w:p>
    <w:p>
      <w:pPr>
        <w:pStyle w:val="Heading2"/>
      </w:pPr>
      <w:r>
        <w:t>기본 정보</w:t>
      </w:r>
    </w:p>
    <w:p>
      <w:r>
        <w:t>일련번호: 757</w:t>
      </w:r>
    </w:p>
    <w:p>
      <w:r>
        <w:t>조리방법: 튀기기</w:t>
      </w:r>
    </w:p>
    <w:p>
      <w:r>
        <w:t>요리종류: 반찬</w:t>
      </w:r>
    </w:p>
    <w:p>
      <w:pPr>
        <w:pStyle w:val="Heading2"/>
      </w:pPr>
      <w:r>
        <w:t>영양 정보</w:t>
      </w:r>
    </w:p>
    <w:p>
      <w:r>
        <w:t>중량(1인분): g</w:t>
      </w:r>
    </w:p>
    <w:p>
      <w:r>
        <w:t>열량: 128.7 kcal</w:t>
      </w:r>
    </w:p>
    <w:p>
      <w:r>
        <w:t>탄수화물: 19.5g</w:t>
      </w:r>
    </w:p>
    <w:p>
      <w:r>
        <w:t>단백질: 2.1g</w:t>
      </w:r>
    </w:p>
    <w:p>
      <w:r>
        <w:t>지방: 4.9g</w:t>
      </w:r>
    </w:p>
    <w:p>
      <w:r>
        <w:t>나트륨: 132.8mg</w:t>
      </w:r>
    </w:p>
    <w:p>
      <w:pPr>
        <w:pStyle w:val="Heading2"/>
      </w:pPr>
      <w:r>
        <w:t>재료 정보</w:t>
      </w:r>
    </w:p>
    <w:p>
      <w:r>
        <w:t>불린 미역(혹은 물미역) 7, 파래(생것) 10, 김 1.3, 양파 7, 유자청 15, 물 20, 다진 파 4, 다진 마늘 1, 감자전분 10, 계란 7, 콩기름 4</w:t>
      </w:r>
    </w:p>
    <w:p>
      <w:pPr>
        <w:pStyle w:val="Heading2"/>
      </w:pPr>
      <w:r>
        <w:t>조리 방법</w:t>
      </w:r>
    </w:p>
    <w:p>
      <w:r>
        <w:t>단계 1: 1. 미역과 파래는 깨끗이 씻어 물기를 짜서 잘게 다지고, 김은 살짝 구워 부스러뜨린다.</w:t>
      </w:r>
    </w:p>
    <w:p>
      <w:r>
        <w:t>이미지: http://www.foodsafetykorea.go.kr/uploadimg/cook/757-1.jpg</w:t>
      </w:r>
    </w:p>
    <w:p>
      <w:r>
        <w:t>단계 2: 2. 양파와 유자청 건더기는 잘게 다진다.</w:t>
      </w:r>
    </w:p>
    <w:p>
      <w:r>
        <w:t>이미지: http://www.foodsafetykorea.go.kr/uploadimg/cook/757-2.jpg</w:t>
      </w:r>
    </w:p>
    <w:p>
      <w:r>
        <w:t>단계 3: 3. 1과 2를 합해 감자전분과 달걀을 넣어 반죽한다.</w:t>
      </w:r>
    </w:p>
    <w:p>
      <w:r>
        <w:t>이미지: http://www.foodsafetykorea.go.kr/uploadimg/cook/757-3.jpg</w:t>
      </w:r>
    </w:p>
    <w:p>
      <w:r>
        <w:t>단계 4: 4. 반죽을 동그랗게 뭉쳐 기름에 튀긴다.</w:t>
      </w:r>
    </w:p>
    <w:p>
      <w:r>
        <w:t>이미지: http://www.foodsafetykorea.go.kr/uploadimg/cook/757-4.jpg</w:t>
      </w:r>
    </w:p>
    <w:p>
      <w:r>
        <w:t>단계 5: 5. 유자청 국물에 물을 섞어 팬에 넣고 걸쭉하게 끓여 소스를 만든다.</w:t>
      </w:r>
    </w:p>
    <w:p>
      <w:r>
        <w:t>이미지: http://www.foodsafetykorea.go.kr/uploadimg/cook/757-5.jpg</w:t>
      </w:r>
    </w:p>
    <w:p>
      <w:r>
        <w:t>단계 6: 6. 해초튀김에 소스를 곁들여 낸다.</w:t>
      </w:r>
    </w:p>
    <w:p>
      <w:r>
        <w:t>이미지: http://www.foodsafetykorea.go.kr/uploadimg/cook/757-6.jpg</w:t>
      </w:r>
    </w:p>
    <w:p>
      <w:pPr>
        <w:pStyle w:val="Heading2"/>
      </w:pPr>
      <w:r>
        <w:t>기타 정보</w:t>
      </w:r>
    </w:p>
    <w:p>
      <w:r>
        <w:t xml:space="preserve">해시태그: </w:t>
      </w:r>
    </w:p>
    <w:p>
      <w:r>
        <w:t>변경일자: None</w:t>
      </w:r>
    </w:p>
    <w:p>
      <w:r>
        <w:br w:type="page"/>
      </w:r>
    </w:p>
    <w:p>
      <w:pPr>
        <w:pStyle w:val="Heading1"/>
      </w:pPr>
      <w:r>
        <w:t>호두떡볶이</w:t>
      </w:r>
    </w:p>
    <w:p>
      <w:pPr>
        <w:pStyle w:val="Heading2"/>
      </w:pPr>
      <w:r>
        <w:t>기본 정보</w:t>
      </w:r>
    </w:p>
    <w:p>
      <w:r>
        <w:t>일련번호: 759</w:t>
      </w:r>
    </w:p>
    <w:p>
      <w:r>
        <w:t>조리방법: 끓이기</w:t>
      </w:r>
    </w:p>
    <w:p>
      <w:r>
        <w:t>요리종류: 반찬</w:t>
      </w:r>
    </w:p>
    <w:p>
      <w:pPr>
        <w:pStyle w:val="Heading2"/>
      </w:pPr>
      <w:r>
        <w:t>영양 정보</w:t>
      </w:r>
    </w:p>
    <w:p>
      <w:r>
        <w:t>중량(1인분): g</w:t>
      </w:r>
    </w:p>
    <w:p>
      <w:r>
        <w:t>열량: 383.1 kcal</w:t>
      </w:r>
    </w:p>
    <w:p>
      <w:r>
        <w:t>탄수화물: 57.1g</w:t>
      </w:r>
    </w:p>
    <w:p>
      <w:r>
        <w:t>단백질: 5.8g</w:t>
      </w:r>
    </w:p>
    <w:p>
      <w:r>
        <w:t>지방: 15g</w:t>
      </w:r>
    </w:p>
    <w:p>
      <w:r>
        <w:t>나트륨: 219.7mg</w:t>
      </w:r>
    </w:p>
    <w:p>
      <w:pPr>
        <w:pStyle w:val="Heading2"/>
      </w:pPr>
      <w:r>
        <w:t>재료 정보</w:t>
      </w:r>
    </w:p>
    <w:p>
      <w:r>
        <w:t>호두 15, 올리브유 4, 떡볶이 떡 80, 올리고당 20, 간장 1.5, 검정깨(볶은 것) 0.5</w:t>
      </w:r>
    </w:p>
    <w:p>
      <w:pPr>
        <w:pStyle w:val="Heading2"/>
      </w:pPr>
      <w:r>
        <w:t>조리 방법</w:t>
      </w:r>
    </w:p>
    <w:p>
      <w:r>
        <w:t>단계 1: 1. 호두는 굵게 다진다.</w:t>
      </w:r>
    </w:p>
    <w:p>
      <w:r>
        <w:t>이미지: http://www.foodsafetykorea.go.kr/uploadimg/cook/759-1.jpg</w:t>
      </w:r>
    </w:p>
    <w:p>
      <w:r>
        <w:t>단계 2: 2. 다진 호두는 마른 팬에 살짝 볶는다.</w:t>
      </w:r>
    </w:p>
    <w:p>
      <w:r>
        <w:t>이미지: http://www.foodsafetykorea.go.kr/uploadimg/cook/759-2.jpg</w:t>
      </w:r>
    </w:p>
    <w:p>
      <w:r>
        <w:t>단계 3: 3. 팬에 기름을 두르고 떡이 말랑해질 때까지 볶는다.</w:t>
      </w:r>
    </w:p>
    <w:p>
      <w:r>
        <w:t>이미지: http://www.foodsafetykorea.go.kr/uploadimg/cook/759-3.jpg</w:t>
      </w:r>
    </w:p>
    <w:p>
      <w:r>
        <w:t>단계 4: 4. 떡이 익으면 올리고당과 간장을 넣어 살짝 볶는다.</w:t>
      </w:r>
    </w:p>
    <w:p>
      <w:r>
        <w:t>이미지: http://www.foodsafetykorea.go.kr/uploadimg/cook/759-4.jpg</w:t>
      </w:r>
    </w:p>
    <w:p>
      <w:r>
        <w:t>단계 5: 5. 호두를 넣어 맛이 어우러지도록 조금 더 볶는다.</w:t>
      </w:r>
    </w:p>
    <w:p>
      <w:r>
        <w:t>이미지: http://www.foodsafetykorea.go.kr/uploadimg/cook/759-5.jpg</w:t>
      </w:r>
    </w:p>
    <w:p>
      <w:r>
        <w:t>단계 6: 6. 검은깨를 뿌려내 완성한다.</w:t>
      </w:r>
    </w:p>
    <w:p>
      <w:r>
        <w:t>이미지: http://www.foodsafetykorea.go.kr/uploadimg/cook/759-6.jpg</w:t>
      </w:r>
    </w:p>
    <w:p>
      <w:pPr>
        <w:pStyle w:val="Heading2"/>
      </w:pPr>
      <w:r>
        <w:t>기타 정보</w:t>
      </w:r>
    </w:p>
    <w:p>
      <w:r>
        <w:t>해시태그: 떡볶이떡</w:t>
      </w:r>
    </w:p>
    <w:p>
      <w:r>
        <w:t>변경일자: None</w:t>
      </w:r>
    </w:p>
    <w:p>
      <w:r>
        <w:br w:type="page"/>
      </w:r>
    </w:p>
    <w:p>
      <w:pPr>
        <w:pStyle w:val="Heading1"/>
      </w:pPr>
      <w:r>
        <w:t>죽순콩나물밥</w:t>
      </w:r>
    </w:p>
    <w:p>
      <w:pPr>
        <w:pStyle w:val="Heading2"/>
      </w:pPr>
      <w:r>
        <w:t>기본 정보</w:t>
      </w:r>
    </w:p>
    <w:p>
      <w:r>
        <w:t>일련번호: 760</w:t>
      </w:r>
    </w:p>
    <w:p>
      <w:r>
        <w:t>조리방법: 끓이기</w:t>
      </w:r>
    </w:p>
    <w:p>
      <w:r>
        <w:t>요리종류: 밥</w:t>
      </w:r>
    </w:p>
    <w:p>
      <w:pPr>
        <w:pStyle w:val="Heading2"/>
      </w:pPr>
      <w:r>
        <w:t>영양 정보</w:t>
      </w:r>
    </w:p>
    <w:p>
      <w:r>
        <w:t>중량(1인분): g</w:t>
      </w:r>
    </w:p>
    <w:p>
      <w:r>
        <w:t>열량: 368 kcal</w:t>
      </w:r>
    </w:p>
    <w:p>
      <w:r>
        <w:t>탄수화물: 75.1g</w:t>
      </w:r>
    </w:p>
    <w:p>
      <w:r>
        <w:t>단백질: 10.1g</w:t>
      </w:r>
    </w:p>
    <w:p>
      <w:r>
        <w:t>지방: 2.3g</w:t>
      </w:r>
    </w:p>
    <w:p>
      <w:r>
        <w:t>나트륨: 226.4mg</w:t>
      </w:r>
    </w:p>
    <w:p>
      <w:pPr>
        <w:pStyle w:val="Heading2"/>
      </w:pPr>
      <w:r>
        <w:t>재료 정보</w:t>
      </w:r>
    </w:p>
    <w:p>
      <w:r>
        <w:t>주재료: 쌀 90, 콩나물 30, 삶은 죽순 40, 녹차 우린 물 90 양념장: 간장 4, 고춧가루 0.5, 설탕 1, 깨소금 0.5, 다진파 2.5, 다진마늘 1.25, 청양고추 2.5, 홍고추 1.25, 맛술 3.75, 참기름 1</w:t>
      </w:r>
    </w:p>
    <w:p>
      <w:pPr>
        <w:pStyle w:val="Heading2"/>
      </w:pPr>
      <w:r>
        <w:t>조리 방법</w:t>
      </w:r>
    </w:p>
    <w:p>
      <w:r>
        <w:t>단계 1: 1. 콩나물은 깨끗이 씻어 꼬리를 뗀다.</w:t>
      </w:r>
    </w:p>
    <w:p>
      <w:r>
        <w:t>이미지: http://www.foodsafetykorea.go.kr/uploadimg/cook/760-1.jpg</w:t>
      </w:r>
    </w:p>
    <w:p>
      <w:r>
        <w:t>단계 2: 2. 죽순은 빗살무늬를 살려 한입 크기로 얄팍하게 썬다.</w:t>
      </w:r>
    </w:p>
    <w:p>
      <w:r>
        <w:t>이미지: http://www.foodsafetykorea.go.kr/uploadimg/cook/760-2.jpg</w:t>
      </w:r>
    </w:p>
    <w:p>
      <w:r>
        <w:t>단계 3: 3. 양념장 재료를 모두 섞어 양념장을 만든다.</w:t>
      </w:r>
    </w:p>
    <w:p>
      <w:r>
        <w:t>이미지: http://www.foodsafetykorea.go.kr/uploadimg/cook/760-3.jpg</w:t>
      </w:r>
    </w:p>
    <w:p>
      <w:r>
        <w:t>단계 4: 4. 솥에 씻은 쌀을 넣고 콩나물과 죽순을 올리고 녹차 우린 물을 부어 밥을 짓는다.</w:t>
      </w:r>
    </w:p>
    <w:p>
      <w:r>
        <w:t>이미지: http://www.foodsafetykorea.go.kr/uploadimg/cook/760-4.jpg</w:t>
      </w:r>
    </w:p>
    <w:p>
      <w:r>
        <w:t>단계 5: 5. 밥이 다 되면 뜸을 들여준다.</w:t>
      </w:r>
    </w:p>
    <w:p>
      <w:r>
        <w:t>이미지: http://www.foodsafetykorea.go.kr/uploadimg/cook/760-5.jpg</w:t>
      </w:r>
    </w:p>
    <w:p>
      <w:r>
        <w:t>단계 6: 6. 밥을 푸고 양념장을 넣어 비벼 먹는다.</w:t>
      </w:r>
    </w:p>
    <w:p>
      <w:r>
        <w:t>이미지: http://www.foodsafetykorea.go.kr/uploadimg/cook/760-6.jpg</w:t>
      </w:r>
    </w:p>
    <w:p>
      <w:pPr>
        <w:pStyle w:val="Heading2"/>
      </w:pPr>
      <w:r>
        <w:t>기타 정보</w:t>
      </w:r>
    </w:p>
    <w:p>
      <w:r>
        <w:t xml:space="preserve">해시태그: </w:t>
      </w:r>
    </w:p>
    <w:p>
      <w:r>
        <w:t>변경일자: None</w:t>
      </w:r>
    </w:p>
    <w:p>
      <w:r>
        <w:br w:type="page"/>
      </w:r>
    </w:p>
    <w:p>
      <w:pPr>
        <w:pStyle w:val="Heading1"/>
      </w:pPr>
      <w:r>
        <w:t>멍게비빔밥</w:t>
      </w:r>
    </w:p>
    <w:p>
      <w:pPr>
        <w:pStyle w:val="Heading2"/>
      </w:pPr>
      <w:r>
        <w:t>기본 정보</w:t>
      </w:r>
    </w:p>
    <w:p>
      <w:r>
        <w:t>일련번호: 761</w:t>
      </w:r>
    </w:p>
    <w:p>
      <w:r>
        <w:t>조리방법: 기타</w:t>
      </w:r>
    </w:p>
    <w:p>
      <w:r>
        <w:t>요리종류: 밥</w:t>
      </w:r>
    </w:p>
    <w:p>
      <w:pPr>
        <w:pStyle w:val="Heading2"/>
      </w:pPr>
      <w:r>
        <w:t>영양 정보</w:t>
      </w:r>
    </w:p>
    <w:p>
      <w:r>
        <w:t>중량(1인분): g</w:t>
      </w:r>
    </w:p>
    <w:p>
      <w:r>
        <w:t>열량: 399.5 kcal</w:t>
      </w:r>
    </w:p>
    <w:p>
      <w:r>
        <w:t>탄수화물: 73.3g</w:t>
      </w:r>
    </w:p>
    <w:p>
      <w:r>
        <w:t>단백질: 9.7g</w:t>
      </w:r>
    </w:p>
    <w:p>
      <w:r>
        <w:t>지방: 6.2g</w:t>
      </w:r>
    </w:p>
    <w:p>
      <w:r>
        <w:t>나트륨: 532.8mg</w:t>
      </w:r>
    </w:p>
    <w:p>
      <w:pPr>
        <w:pStyle w:val="Heading2"/>
      </w:pPr>
      <w:r>
        <w:t>재료 정보</w:t>
      </w:r>
    </w:p>
    <w:p>
      <w:r>
        <w:t>비빔밥: 쌀밥 210, 멍게살 50, 부추 10, 무순 5, 김 0.5, 참기름 4, 통깨 1.5 양념장: 고추장 5, 설탕 1, 레몬즙 3, 간 양파 3, 매실액 3</w:t>
      </w:r>
    </w:p>
    <w:p>
      <w:pPr>
        <w:pStyle w:val="Heading2"/>
      </w:pPr>
      <w:r>
        <w:t>조리 방법</w:t>
      </w:r>
    </w:p>
    <w:p>
      <w:r>
        <w:t>단계 1: 1. 멍게는 꼭지를 따고 껍질을 벗겨 한입 크기로 썬다.</w:t>
      </w:r>
    </w:p>
    <w:p>
      <w:r>
        <w:t>이미지: http://www.foodsafetykorea.go.kr/uploadimg/cook/761-1.jpg</w:t>
      </w:r>
    </w:p>
    <w:p>
      <w:r>
        <w:t>단계 2: 2. 부추는 2cm 길이로 썬다.</w:t>
      </w:r>
    </w:p>
    <w:p>
      <w:r>
        <w:t>이미지: http://www.foodsafetykorea.go.kr/uploadimg/cook/761-2.jpg</w:t>
      </w:r>
    </w:p>
    <w:p>
      <w:r>
        <w:t>단계 3: 3. 김도 부추와 같은 길이로 가늘게 채 썬다.</w:t>
      </w:r>
    </w:p>
    <w:p>
      <w:r>
        <w:t>이미지: http://www.foodsafetykorea.go.kr/uploadimg/cook/761-3.jpg</w:t>
      </w:r>
    </w:p>
    <w:p>
      <w:r>
        <w:t>단계 4: 4. 양념장 재료를 모두 섞어 양념장을 만든다.</w:t>
      </w:r>
    </w:p>
    <w:p>
      <w:r>
        <w:t>이미지: http://www.foodsafetykorea.go.kr/uploadimg/cook/761-4.jpg</w:t>
      </w:r>
    </w:p>
    <w:p>
      <w:r>
        <w:t>단계 5: 5. 손질한 멍게에 참기름을 넣어 가볍게 버무린다.</w:t>
      </w:r>
    </w:p>
    <w:p>
      <w:r>
        <w:t>이미지: http://www.foodsafetykorea.go.kr/uploadimg/cook/761-5.jpg</w:t>
      </w:r>
    </w:p>
    <w:p>
      <w:r>
        <w:t>단계 6: 6. 그릇에 밥을 담고 부추, 무순, 멍게, 김, 통깨를 올리고 양념장을 넣어 비벼 먹는다.</w:t>
      </w:r>
    </w:p>
    <w:p>
      <w:r>
        <w:t>이미지: http://www.foodsafetykorea.go.kr/uploadimg/cook/761-6.jpg</w:t>
      </w:r>
    </w:p>
    <w:p>
      <w:pPr>
        <w:pStyle w:val="Heading2"/>
      </w:pPr>
      <w:r>
        <w:t>기타 정보</w:t>
      </w:r>
    </w:p>
    <w:p>
      <w:r>
        <w:t xml:space="preserve">해시태그: </w:t>
      </w:r>
    </w:p>
    <w:p>
      <w:r>
        <w:t>변경일자: None</w:t>
      </w:r>
    </w:p>
    <w:p>
      <w:r>
        <w:br w:type="page"/>
      </w:r>
    </w:p>
    <w:p>
      <w:pPr>
        <w:pStyle w:val="Heading1"/>
      </w:pPr>
      <w:r>
        <w:t>키조개샤브샤브</w:t>
      </w:r>
    </w:p>
    <w:p>
      <w:pPr>
        <w:pStyle w:val="Heading2"/>
      </w:pPr>
      <w:r>
        <w:t>기본 정보</w:t>
      </w:r>
    </w:p>
    <w:p>
      <w:r>
        <w:t>일련번호: 762</w:t>
      </w:r>
    </w:p>
    <w:p>
      <w:r>
        <w:t>조리방법: 끓이기</w:t>
      </w:r>
    </w:p>
    <w:p>
      <w:r>
        <w:t>요리종류: 국&amp;찌개</w:t>
      </w:r>
    </w:p>
    <w:p>
      <w:pPr>
        <w:pStyle w:val="Heading2"/>
      </w:pPr>
      <w:r>
        <w:t>영양 정보</w:t>
      </w:r>
    </w:p>
    <w:p>
      <w:r>
        <w:t>중량(1인분): g</w:t>
      </w:r>
    </w:p>
    <w:p>
      <w:r>
        <w:t>열량: 85.4 kcal</w:t>
      </w:r>
    </w:p>
    <w:p>
      <w:r>
        <w:t>탄수화물: 10.6g</w:t>
      </w:r>
    </w:p>
    <w:p>
      <w:r>
        <w:t>단백질: 9.3g</w:t>
      </w:r>
    </w:p>
    <w:p>
      <w:r>
        <w:t>지방: 1g</w:t>
      </w:r>
    </w:p>
    <w:p>
      <w:r>
        <w:t>나트륨: 424.8mg</w:t>
      </w:r>
    </w:p>
    <w:p>
      <w:pPr>
        <w:pStyle w:val="Heading2"/>
      </w:pPr>
      <w:r>
        <w:t>재료 정보</w:t>
      </w:r>
    </w:p>
    <w:p>
      <w:r>
        <w:t>주재료: 키조개관자 60, 당근 10, 참나물 10, 애호박 10, 표고버섯 20, 느타리버섯 30, 팽이버섯 30, 다시마 국물 200(물 300, 다시마 1, 대파 5) 소스: 간장 4.5, 사과식초 2.5, 올리고당 3.5</w:t>
      </w:r>
    </w:p>
    <w:p>
      <w:pPr>
        <w:pStyle w:val="Heading2"/>
      </w:pPr>
      <w:r>
        <w:t>조리 방법</w:t>
      </w:r>
    </w:p>
    <w:p>
      <w:r>
        <w:t>단계 1: 1. 냄비에 물, 건다시마, 대파를 넣고 약불에서 30분간 맛이 우러나게 끓인다.</w:t>
      </w:r>
    </w:p>
    <w:p>
      <w:r>
        <w:t>이미지: http://www.foodsafetykorea.go.kr/uploadimg/cook/762-1.jpg</w:t>
      </w:r>
    </w:p>
    <w:p>
      <w:r>
        <w:t>단계 2: 2. 체에 걸러 다시마 국물을 만든다.</w:t>
      </w:r>
    </w:p>
    <w:p>
      <w:r>
        <w:t>이미지: http://www.foodsafetykorea.go.kr/uploadimg/cook/762-2.jpg</w:t>
      </w:r>
    </w:p>
    <w:p>
      <w:r>
        <w:t>단계 3: 3. 키조개 관자를 얇게 자른다.</w:t>
      </w:r>
    </w:p>
    <w:p>
      <w:r>
        <w:t>이미지: http://www.foodsafetykorea.go.kr/uploadimg/cook/762-3.jpg</w:t>
      </w:r>
    </w:p>
    <w:p>
      <w:r>
        <w:t>단계 4: 4. 당근은 껍질을 벗기고 채소와 버섯은 깨끗이 씻어 한입 크기로 자른다.</w:t>
      </w:r>
    </w:p>
    <w:p>
      <w:r>
        <w:t>이미지: http://www.foodsafetykorea.go.kr/uploadimg/cook/762-4.jpg</w:t>
      </w:r>
    </w:p>
    <w:p>
      <w:r>
        <w:t>단계 5: 5. 소스 재료를 냄비에 넣고 약불에서 5분간 끓여 양념장을 만든다.</w:t>
      </w:r>
    </w:p>
    <w:p>
      <w:r>
        <w:t>이미지: http://www.foodsafetykorea.go.kr/uploadimg/cook/762-5.jpg</w:t>
      </w:r>
    </w:p>
    <w:p>
      <w:r>
        <w:t>단계 6: 6. 샤브샤브 냄비에 1을 넣고 끓으면 키조개 관자, 채소, 버섯을 넣고 살짝 익혀 소스에 찍어 먹는다.</w:t>
      </w:r>
    </w:p>
    <w:p>
      <w:r>
        <w:t>이미지: http://www.foodsafetykorea.go.kr/uploadimg/cook/762-6.jpg</w:t>
      </w:r>
    </w:p>
    <w:p>
      <w:pPr>
        <w:pStyle w:val="Heading2"/>
      </w:pPr>
      <w:r>
        <w:t>기타 정보</w:t>
      </w:r>
    </w:p>
    <w:p>
      <w:r>
        <w:t>해시태그: 관자</w:t>
      </w:r>
    </w:p>
    <w:p>
      <w:r>
        <w:t>변경일자: None</w:t>
      </w:r>
    </w:p>
    <w:p>
      <w:r>
        <w:br w:type="page"/>
      </w:r>
    </w:p>
    <w:p>
      <w:pPr>
        <w:pStyle w:val="Heading1"/>
      </w:pPr>
      <w:r>
        <w:t>가자미쑥국</w:t>
      </w:r>
    </w:p>
    <w:p>
      <w:pPr>
        <w:pStyle w:val="Heading2"/>
      </w:pPr>
      <w:r>
        <w:t>기본 정보</w:t>
      </w:r>
    </w:p>
    <w:p>
      <w:r>
        <w:t>일련번호: 763</w:t>
      </w:r>
    </w:p>
    <w:p>
      <w:r>
        <w:t>조리방법: 끓이기</w:t>
      </w:r>
    </w:p>
    <w:p>
      <w:r>
        <w:t>요리종류: 국&amp;찌개</w:t>
      </w:r>
    </w:p>
    <w:p>
      <w:pPr>
        <w:pStyle w:val="Heading2"/>
      </w:pPr>
      <w:r>
        <w:t>영양 정보</w:t>
      </w:r>
    </w:p>
    <w:p>
      <w:r>
        <w:t>중량(1인분): g</w:t>
      </w:r>
    </w:p>
    <w:p>
      <w:r>
        <w:t>열량: 123.4 kcal</w:t>
      </w:r>
    </w:p>
    <w:p>
      <w:r>
        <w:t>탄수화물: 3.7g</w:t>
      </w:r>
    </w:p>
    <w:p>
      <w:r>
        <w:t>단백질: 15.2g</w:t>
      </w:r>
    </w:p>
    <w:p>
      <w:r>
        <w:t>지방: 4.9g</w:t>
      </w:r>
    </w:p>
    <w:p>
      <w:r>
        <w:t>나트륨: 567.7mg</w:t>
      </w:r>
    </w:p>
    <w:p>
      <w:pPr>
        <w:pStyle w:val="Heading2"/>
      </w:pPr>
      <w:r>
        <w:t>재료 정보</w:t>
      </w:r>
    </w:p>
    <w:p>
      <w:r>
        <w:t>가자미 50, 모시조개 15, 쑥 20, 물 200, 된장 9, 대파 4, 들깨가루 6</w:t>
      </w:r>
    </w:p>
    <w:p>
      <w:pPr>
        <w:pStyle w:val="Heading2"/>
      </w:pPr>
      <w:r>
        <w:t>조리 방법</w:t>
      </w:r>
    </w:p>
    <w:p>
      <w:r>
        <w:t>단계 1: 1. 가자미는 비늘, 내장, 지느러미를 제거하고 3등분 한다.</w:t>
      </w:r>
    </w:p>
    <w:p>
      <w:r>
        <w:t>이미지: http://www.foodsafetykorea.go.kr/uploadimg/cook/763-1.jpg</w:t>
      </w:r>
    </w:p>
    <w:p>
      <w:r>
        <w:t>단계 2: 2. 물에 된장을 풀어 끓인다.</w:t>
      </w:r>
    </w:p>
    <w:p>
      <w:r>
        <w:t>이미지: http://www.foodsafetykorea.go.kr/uploadimg/cook/763-2.jpg</w:t>
      </w:r>
    </w:p>
    <w:p>
      <w:r>
        <w:t>단계 3: 3. 가자미와 모시조개를 넣고 20분 더 끓인다.</w:t>
      </w:r>
    </w:p>
    <w:p>
      <w:r>
        <w:t>이미지: http://www.foodsafetykorea.go.kr/uploadimg/cook/763-3.jpg</w:t>
      </w:r>
    </w:p>
    <w:p>
      <w:r>
        <w:t>단계 4: 4. 쑥을 넣고 5분간 팔팔 끓인다.</w:t>
      </w:r>
    </w:p>
    <w:p>
      <w:r>
        <w:t>이미지: http://www.foodsafetykorea.go.kr/uploadimg/cook/763-4.jpg</w:t>
      </w:r>
    </w:p>
    <w:p>
      <w:r>
        <w:t>단계 5: 5. 대파와 들깨가루를 넣어 살짝 끓여낸다.</w:t>
      </w:r>
    </w:p>
    <w:p>
      <w:r>
        <w:t>이미지: http://www.foodsafetykorea.go.kr/uploadimg/cook/763-5.jpg</w:t>
      </w:r>
    </w:p>
    <w:p>
      <w:r>
        <w:t>단계 6: 6. 그릇에 가자미, 쑥을 우선 담고 국믈을 곁에 부어주며 담아낸다.</w:t>
      </w:r>
    </w:p>
    <w:p>
      <w:r>
        <w:t>이미지: http://www.foodsafetykorea.go.kr/uploadimg/cook/763-6.jpg</w:t>
      </w:r>
    </w:p>
    <w:p>
      <w:pPr>
        <w:pStyle w:val="Heading2"/>
      </w:pPr>
      <w:r>
        <w:t>기타 정보</w:t>
      </w:r>
    </w:p>
    <w:p>
      <w:r>
        <w:t xml:space="preserve">해시태그: </w:t>
      </w:r>
    </w:p>
    <w:p>
      <w:r>
        <w:t>변경일자: None</w:t>
      </w:r>
    </w:p>
    <w:p>
      <w:r>
        <w:br w:type="page"/>
      </w:r>
    </w:p>
    <w:p>
      <w:pPr>
        <w:pStyle w:val="Heading1"/>
      </w:pPr>
      <w:r>
        <w:t>달래바싹불고기</w:t>
      </w:r>
    </w:p>
    <w:p>
      <w:pPr>
        <w:pStyle w:val="Heading2"/>
      </w:pPr>
      <w:r>
        <w:t>기본 정보</w:t>
      </w:r>
    </w:p>
    <w:p>
      <w:r>
        <w:t>일련번호: 764</w:t>
      </w:r>
    </w:p>
    <w:p>
      <w:r>
        <w:t>조리방법: 굽기</w:t>
      </w:r>
    </w:p>
    <w:p>
      <w:r>
        <w:t>요리종류: 반찬</w:t>
      </w:r>
    </w:p>
    <w:p>
      <w:pPr>
        <w:pStyle w:val="Heading2"/>
      </w:pPr>
      <w:r>
        <w:t>영양 정보</w:t>
      </w:r>
    </w:p>
    <w:p>
      <w:r>
        <w:t>중량(1인분): g</w:t>
      </w:r>
    </w:p>
    <w:p>
      <w:r>
        <w:t>열량: 197 kcal</w:t>
      </w:r>
    </w:p>
    <w:p>
      <w:r>
        <w:t>탄수화물: 5.3g</w:t>
      </w:r>
    </w:p>
    <w:p>
      <w:r>
        <w:t>단백질: 13.4g</w:t>
      </w:r>
    </w:p>
    <w:p>
      <w:r>
        <w:t>지방: 13.4g</w:t>
      </w:r>
    </w:p>
    <w:p>
      <w:r>
        <w:t>나트륨: 237.6mg</w:t>
      </w:r>
    </w:p>
    <w:p>
      <w:pPr>
        <w:pStyle w:val="Heading2"/>
      </w:pPr>
      <w:r>
        <w:t>재료 정보</w:t>
      </w:r>
    </w:p>
    <w:p>
      <w:r>
        <w:t>주재료: 쇠고기등심 60, 달래 5, 올리브유 5 양념장: 간장 4, 설탕 3, 다진 양파 15, 다진 마늘 2, 후추 0.01</w:t>
      </w:r>
    </w:p>
    <w:p>
      <w:pPr>
        <w:pStyle w:val="Heading2"/>
      </w:pPr>
      <w:r>
        <w:t>조리 방법</w:t>
      </w:r>
    </w:p>
    <w:p>
      <w:r>
        <w:t>단계 1: 1. 달래를 3cm 길이로 썬다.</w:t>
      </w:r>
    </w:p>
    <w:p>
      <w:r>
        <w:t>이미지: http://www.foodsafetykorea.go.kr/uploadimg/cook/764-1.jpg</w:t>
      </w:r>
    </w:p>
    <w:p>
      <w:r>
        <w:t>단계 2: 2. 양념장 재료를 모두 섞어 양념장을 만든다.</w:t>
      </w:r>
    </w:p>
    <w:p>
      <w:r>
        <w:t>이미지: http://www.foodsafetykorea.go.kr/uploadimg/cook/764-2.jpg</w:t>
      </w:r>
    </w:p>
    <w:p>
      <w:r>
        <w:t>단계 3: 3. 소고기에 달래와 양념장을 넣고 간이 배도록 잘 주무른다.</w:t>
      </w:r>
    </w:p>
    <w:p>
      <w:r>
        <w:t>이미지: http://www.foodsafetykorea.go.kr/uploadimg/cook/764-3.jpg</w:t>
      </w:r>
    </w:p>
    <w:p>
      <w:r>
        <w:t>단계 4: 4. 기름 두른 팬에 양념한 고기를 한 덩이씩 떼서 모양을 잡아준다.</w:t>
      </w:r>
    </w:p>
    <w:p>
      <w:r>
        <w:t>이미지: http://www.foodsafetykorea.go.kr/uploadimg/cook/764-4.jpg</w:t>
      </w:r>
    </w:p>
    <w:p>
      <w:r>
        <w:t>단계 5: 5. 뭉친 고기는 앞뒤로 고루 익혀낸다.</w:t>
      </w:r>
    </w:p>
    <w:p>
      <w:r>
        <w:t>이미지: http://www.foodsafetykorea.go.kr/uploadimg/cook/764-5.jpg</w:t>
      </w:r>
    </w:p>
    <w:p>
      <w:r>
        <w:t>단계 6: 6. 그릇에 담아 마무리 한다.</w:t>
      </w:r>
    </w:p>
    <w:p>
      <w:r>
        <w:t>이미지: http://www.foodsafetykorea.go.kr/uploadimg/cook/764-6.jpg</w:t>
      </w:r>
    </w:p>
    <w:p>
      <w:pPr>
        <w:pStyle w:val="Heading2"/>
      </w:pPr>
      <w:r>
        <w:t>기타 정보</w:t>
      </w:r>
    </w:p>
    <w:p>
      <w:r>
        <w:t>해시태그: 등심</w:t>
      </w:r>
    </w:p>
    <w:p>
      <w:r>
        <w:t>변경일자: None</w:t>
      </w:r>
    </w:p>
    <w:p>
      <w:r>
        <w:br w:type="page"/>
      </w:r>
    </w:p>
    <w:p>
      <w:pPr>
        <w:pStyle w:val="Heading1"/>
      </w:pPr>
      <w:r>
        <w:t>오리고기곰피쌈</w:t>
      </w:r>
    </w:p>
    <w:p>
      <w:pPr>
        <w:pStyle w:val="Heading2"/>
      </w:pPr>
      <w:r>
        <w:t>기본 정보</w:t>
      </w:r>
    </w:p>
    <w:p>
      <w:r>
        <w:t>일련번호: 765</w:t>
      </w:r>
    </w:p>
    <w:p>
      <w:r>
        <w:t>조리방법: 굽기</w:t>
      </w:r>
    </w:p>
    <w:p>
      <w:r>
        <w:t>요리종류: 반찬</w:t>
      </w:r>
    </w:p>
    <w:p>
      <w:pPr>
        <w:pStyle w:val="Heading2"/>
      </w:pPr>
      <w:r>
        <w:t>영양 정보</w:t>
      </w:r>
    </w:p>
    <w:p>
      <w:r>
        <w:t>중량(1인분): g</w:t>
      </w:r>
    </w:p>
    <w:p>
      <w:r>
        <w:t>열량: 137.3 kcal</w:t>
      </w:r>
    </w:p>
    <w:p>
      <w:r>
        <w:t>탄수화물: 7.8g</w:t>
      </w:r>
    </w:p>
    <w:p>
      <w:r>
        <w:t>단백질: 10.3g</w:t>
      </w:r>
    </w:p>
    <w:p>
      <w:r>
        <w:t>지방: 7.1g</w:t>
      </w:r>
    </w:p>
    <w:p>
      <w:r>
        <w:t>나트륨: 355.9mg</w:t>
      </w:r>
    </w:p>
    <w:p>
      <w:pPr>
        <w:pStyle w:val="Heading2"/>
      </w:pPr>
      <w:r>
        <w:t>재료 정보</w:t>
      </w:r>
    </w:p>
    <w:p>
      <w:r>
        <w:t>주재료: 오리고기 50g, 곰피 20g, 무순 10g, 올리브유 4 소스: 오미자 액기스 1g, 고추장 6g, 설탕 2g, 식초 2.5g, 물 2.5g</w:t>
      </w:r>
    </w:p>
    <w:p>
      <w:pPr>
        <w:pStyle w:val="Heading2"/>
      </w:pPr>
      <w:r>
        <w:t>조리 방법</w:t>
      </w:r>
    </w:p>
    <w:p>
      <w:r>
        <w:t>단계 1: 1. 곰피를 데쳐 찬물에 헹군다.</w:t>
      </w:r>
    </w:p>
    <w:p>
      <w:r>
        <w:t>이미지: http://www.foodsafetykorea.go.kr/uploadimg/cook/765-1.jpg</w:t>
      </w:r>
    </w:p>
    <w:p>
      <w:r>
        <w:t>단계 2: 2. 헹군 곰피는 10cm길이로 자른다.</w:t>
      </w:r>
    </w:p>
    <w:p>
      <w:r>
        <w:t>이미지: http://www.foodsafetykorea.go.kr/uploadimg/cook/765-2.jpg</w:t>
      </w:r>
    </w:p>
    <w:p>
      <w:r>
        <w:t>단계 3: 3. 오미자액기스, 고추장, 설탕, 식초, 물을 섞어 오미자 초고추장 소스를 만든다.</w:t>
      </w:r>
    </w:p>
    <w:p>
      <w:r>
        <w:t>이미지: http://www.foodsafetykorea.go.kr/uploadimg/cook/765-3.jpg</w:t>
      </w:r>
    </w:p>
    <w:p>
      <w:r>
        <w:t>단계 4: 4. 팬에 오리고기를 굽는다.</w:t>
      </w:r>
    </w:p>
    <w:p>
      <w:r>
        <w:t>이미지: http://www.foodsafetykorea.go.kr/uploadimg/cook/765-4.jpg</w:t>
      </w:r>
    </w:p>
    <w:p>
      <w:r>
        <w:t>단계 5: 5. 곰피에 오리구이와 무순을 올리고 오미자 초고추장을 발라 돌돌 말아준다.</w:t>
      </w:r>
    </w:p>
    <w:p>
      <w:r>
        <w:t>이미지: http://www.foodsafetykorea.go.kr/uploadimg/cook/765-5.jpg</w:t>
      </w:r>
    </w:p>
    <w:p>
      <w:r>
        <w:t>단계 6: 6. 그릇에 담아 완성한다.</w:t>
      </w:r>
    </w:p>
    <w:p>
      <w:r>
        <w:t>이미지: http://www.foodsafetykorea.go.kr/uploadimg/cook/765-6.jpg</w:t>
      </w:r>
    </w:p>
    <w:p>
      <w:pPr>
        <w:pStyle w:val="Heading2"/>
      </w:pPr>
      <w:r>
        <w:t>기타 정보</w:t>
      </w:r>
    </w:p>
    <w:p>
      <w:r>
        <w:t xml:space="preserve">해시태그: </w:t>
      </w:r>
    </w:p>
    <w:p>
      <w:r>
        <w:t>변경일자: None</w:t>
      </w:r>
    </w:p>
    <w:p>
      <w:r>
        <w:br w:type="page"/>
      </w:r>
    </w:p>
    <w:p>
      <w:pPr>
        <w:pStyle w:val="Heading1"/>
      </w:pPr>
      <w:r>
        <w:t>바지락수제비볶음</w:t>
      </w:r>
    </w:p>
    <w:p>
      <w:pPr>
        <w:pStyle w:val="Heading2"/>
      </w:pPr>
      <w:r>
        <w:t>기본 정보</w:t>
      </w:r>
    </w:p>
    <w:p>
      <w:r>
        <w:t>일련번호: 766</w:t>
      </w:r>
    </w:p>
    <w:p>
      <w:r>
        <w:t>조리방법: 볶기</w:t>
      </w:r>
    </w:p>
    <w:p>
      <w:r>
        <w:t>요리종류: 반찬</w:t>
      </w:r>
    </w:p>
    <w:p>
      <w:pPr>
        <w:pStyle w:val="Heading2"/>
      </w:pPr>
      <w:r>
        <w:t>영양 정보</w:t>
      </w:r>
    </w:p>
    <w:p>
      <w:r>
        <w:t>중량(1인분): g</w:t>
      </w:r>
    </w:p>
    <w:p>
      <w:r>
        <w:t>열량: 271.6 kcal</w:t>
      </w:r>
    </w:p>
    <w:p>
      <w:r>
        <w:t>탄수화물: 43.5g</w:t>
      </w:r>
    </w:p>
    <w:p>
      <w:r>
        <w:t>단백질: 10.6g</w:t>
      </w:r>
    </w:p>
    <w:p>
      <w:r>
        <w:t>지방: 7.1g</w:t>
      </w:r>
    </w:p>
    <w:p>
      <w:r>
        <w:t>나트륨: 295.2mg</w:t>
      </w:r>
    </w:p>
    <w:p>
      <w:pPr>
        <w:pStyle w:val="Heading2"/>
      </w:pPr>
      <w:r>
        <w:t>재료 정보</w:t>
      </w:r>
    </w:p>
    <w:p>
      <w:r>
        <w:t>주재료: 밀가루 50, 물 25, 바지락 100(바지락살 50), 양파 20, 마늘 5, 청양고추 5, 실파 5, 콩기름 4, 맛술 5, 참기름 2 양념장: 물 25, 굴소스 1.5, 간장 1, 매실액 1.5, 피쉬소스 1</w:t>
      </w:r>
    </w:p>
    <w:p>
      <w:pPr>
        <w:pStyle w:val="Heading2"/>
      </w:pPr>
      <w:r>
        <w:t>조리 방법</w:t>
      </w:r>
    </w:p>
    <w:p>
      <w:r>
        <w:t>단계 1: 1. 밀가루에 물을 넣고 수제비 반죽을 만든다.</w:t>
      </w:r>
    </w:p>
    <w:p>
      <w:r>
        <w:t>이미지: http://www.foodsafetykorea.go.kr/uploadimg/cook/766-1.jpg</w:t>
      </w:r>
    </w:p>
    <w:p>
      <w:r>
        <w:t>단계 2: 2. 반죽을 끓는 물에 떼어 넣어 익혀 체에 받쳐둔다.</w:t>
      </w:r>
    </w:p>
    <w:p>
      <w:r>
        <w:t>이미지: http://www.foodsafetykorea.go.kr/uploadimg/cook/766-2.jpg</w:t>
      </w:r>
    </w:p>
    <w:p>
      <w:r>
        <w:t>단계 3: 3. 양파는 굵게 채 썰고 마늘은 편으로 청양고추는 어슷 썰고 실파는 송송 썬다.</w:t>
      </w:r>
    </w:p>
    <w:p>
      <w:r>
        <w:t>이미지: http://www.foodsafetykorea.go.kr/uploadimg/cook/766-3.jpg</w:t>
      </w:r>
    </w:p>
    <w:p>
      <w:r>
        <w:t>단계 4: 4. 분량의 재료를 섞어 양념장을 만든다.</w:t>
      </w:r>
    </w:p>
    <w:p>
      <w:r>
        <w:t>이미지: http://www.foodsafetykorea.go.kr/uploadimg/cook/766-4.jpg</w:t>
      </w:r>
    </w:p>
    <w:p>
      <w:r>
        <w:t>단계 5: 5. 팬에 기름을 두르고 마늘을 볶다 바지락과 맛술을 넣어 볶는다.</w:t>
      </w:r>
    </w:p>
    <w:p>
      <w:r>
        <w:t>이미지: http://www.foodsafetykorea.go.kr/uploadimg/cook/766-5.jpg</w:t>
      </w:r>
    </w:p>
    <w:p>
      <w:r>
        <w:t>단계 6: 6. 양파, 청양고추를 넣어 볶은 뒤 양념장, 수제비, 참기름을 넣어 살짝 볶는다.</w:t>
      </w:r>
    </w:p>
    <w:p>
      <w:r>
        <w:t>이미지: http://www.foodsafetykorea.go.kr/uploadimg/cook/766-6.jpg</w:t>
      </w:r>
    </w:p>
    <w:p>
      <w:pPr>
        <w:pStyle w:val="Heading2"/>
      </w:pPr>
      <w:r>
        <w:t>기타 정보</w:t>
      </w:r>
    </w:p>
    <w:p>
      <w:r>
        <w:t xml:space="preserve">해시태그: </w:t>
      </w:r>
    </w:p>
    <w:p>
      <w:r>
        <w:t>변경일자: None</w:t>
      </w:r>
    </w:p>
    <w:p>
      <w:r>
        <w:br w:type="page"/>
      </w:r>
    </w:p>
    <w:p>
      <w:pPr>
        <w:pStyle w:val="Heading1"/>
      </w:pPr>
      <w:r>
        <w:t>민들레무침</w:t>
      </w:r>
    </w:p>
    <w:p>
      <w:pPr>
        <w:pStyle w:val="Heading2"/>
      </w:pPr>
      <w:r>
        <w:t>기본 정보</w:t>
      </w:r>
    </w:p>
    <w:p>
      <w:r>
        <w:t>일련번호: 767</w:t>
      </w:r>
    </w:p>
    <w:p>
      <w:r>
        <w:t>조리방법: 기타</w:t>
      </w:r>
    </w:p>
    <w:p>
      <w:r>
        <w:t>요리종류: 반찬</w:t>
      </w:r>
    </w:p>
    <w:p>
      <w:pPr>
        <w:pStyle w:val="Heading2"/>
      </w:pPr>
      <w:r>
        <w:t>영양 정보</w:t>
      </w:r>
    </w:p>
    <w:p>
      <w:r>
        <w:t>중량(1인분): g</w:t>
      </w:r>
    </w:p>
    <w:p>
      <w:r>
        <w:t>열량: 24.9 kcal</w:t>
      </w:r>
    </w:p>
    <w:p>
      <w:r>
        <w:t>탄수화물: 4g</w:t>
      </w:r>
    </w:p>
    <w:p>
      <w:r>
        <w:t>단백질: 1g</w:t>
      </w:r>
    </w:p>
    <w:p>
      <w:r>
        <w:t>지방: 0.9g</w:t>
      </w:r>
    </w:p>
    <w:p>
      <w:r>
        <w:t>나트륨: 127.9mg</w:t>
      </w:r>
    </w:p>
    <w:p>
      <w:pPr>
        <w:pStyle w:val="Heading2"/>
      </w:pPr>
      <w:r>
        <w:t>재료 정보</w:t>
      </w:r>
    </w:p>
    <w:p>
      <w:r>
        <w:t>주재료: 민들레 15, 양파 10 양념: 고춧가루 1.25, 깨소금 1, 소금 0.25, 다진 파 1.25, 다진 마늘 0.5, 매실액 4.5</w:t>
      </w:r>
    </w:p>
    <w:p>
      <w:pPr>
        <w:pStyle w:val="Heading2"/>
      </w:pPr>
      <w:r>
        <w:t>조리 방법</w:t>
      </w:r>
    </w:p>
    <w:p>
      <w:r>
        <w:t>단계 1: 1. 민들레는 흐르는 물에 씻는다.</w:t>
      </w:r>
    </w:p>
    <w:p>
      <w:r>
        <w:t>이미지: http://www.foodsafetykorea.go.kr/uploadimg/cook/767-1.jpg</w:t>
      </w:r>
    </w:p>
    <w:p>
      <w:r>
        <w:t>단계 2: 2. 깨끗이 씻은 민들레는 한입 크기로 뜯고 물기를 살짝 제거해준다.</w:t>
      </w:r>
    </w:p>
    <w:p>
      <w:r>
        <w:t>이미지: http://www.foodsafetykorea.go.kr/uploadimg/cook/767-2.jpg</w:t>
      </w:r>
    </w:p>
    <w:p>
      <w:r>
        <w:t>단계 3: 3. 양파는 얇게 채썬다.</w:t>
      </w:r>
    </w:p>
    <w:p>
      <w:r>
        <w:t>이미지: http://www.foodsafetykorea.go.kr/uploadimg/cook/767-3.jpg</w:t>
      </w:r>
    </w:p>
    <w:p>
      <w:r>
        <w:t>단계 4: 4. 양념장 재료를 모두 섞어 양념장을 만든다.</w:t>
      </w:r>
    </w:p>
    <w:p>
      <w:r>
        <w:t>이미지: http://www.foodsafetykorea.go.kr/uploadimg/cook/767-4.jpg</w:t>
      </w:r>
    </w:p>
    <w:p>
      <w:r>
        <w:t>단계 5: 5. 양파와 민들레를 볼에 담고 양념을 넣어 가볍게 무쳐낸다.</w:t>
      </w:r>
    </w:p>
    <w:p>
      <w:r>
        <w:t>이미지: http://www.foodsafetykorea.go.kr/uploadimg/cook/767-5.jpg</w:t>
      </w:r>
    </w:p>
    <w:p>
      <w:r>
        <w:t>단계 6: 6. 그릇에 담아 마무리 한다.</w:t>
      </w:r>
    </w:p>
    <w:p>
      <w:r>
        <w:t>이미지: http://www.foodsafetykorea.go.kr/uploadimg/cook/767-6.jpg</w:t>
      </w:r>
    </w:p>
    <w:p>
      <w:pPr>
        <w:pStyle w:val="Heading2"/>
      </w:pPr>
      <w:r>
        <w:t>기타 정보</w:t>
      </w:r>
    </w:p>
    <w:p>
      <w:r>
        <w:t xml:space="preserve">해시태그: </w:t>
      </w:r>
    </w:p>
    <w:p>
      <w:r>
        <w:t>변경일자: None</w:t>
      </w:r>
    </w:p>
    <w:p>
      <w:r>
        <w:br w:type="page"/>
      </w:r>
    </w:p>
    <w:p>
      <w:pPr>
        <w:pStyle w:val="Heading1"/>
      </w:pPr>
      <w:r>
        <w:t>취나물들깨무침</w:t>
      </w:r>
    </w:p>
    <w:p>
      <w:pPr>
        <w:pStyle w:val="Heading2"/>
      </w:pPr>
      <w:r>
        <w:t>기본 정보</w:t>
      </w:r>
    </w:p>
    <w:p>
      <w:r>
        <w:t>일련번호: 768</w:t>
      </w:r>
    </w:p>
    <w:p>
      <w:r>
        <w:t>조리방법: 기타</w:t>
      </w:r>
    </w:p>
    <w:p>
      <w:r>
        <w:t>요리종류: 반찬</w:t>
      </w:r>
    </w:p>
    <w:p>
      <w:pPr>
        <w:pStyle w:val="Heading2"/>
      </w:pPr>
      <w:r>
        <w:t>영양 정보</w:t>
      </w:r>
    </w:p>
    <w:p>
      <w:r>
        <w:t>중량(1인분): g</w:t>
      </w:r>
    </w:p>
    <w:p>
      <w:r>
        <w:t>열량: 83.4 kcal</w:t>
      </w:r>
    </w:p>
    <w:p>
      <w:r>
        <w:t>탄수화물: 5.5g</w:t>
      </w:r>
    </w:p>
    <w:p>
      <w:r>
        <w:t>단백질: 3.5g</w:t>
      </w:r>
    </w:p>
    <w:p>
      <w:r>
        <w:t>지방: 5.7g</w:t>
      </w:r>
    </w:p>
    <w:p>
      <w:r>
        <w:t>나트륨: 256.1mg</w:t>
      </w:r>
    </w:p>
    <w:p>
      <w:pPr>
        <w:pStyle w:val="Heading2"/>
      </w:pPr>
      <w:r>
        <w:t>재료 정보</w:t>
      </w:r>
    </w:p>
    <w:p>
      <w:r>
        <w:t>참취 70g, 간장 1.5g, 소금 0.5g, 다진 파 2.25g, 다진 마늘 1g, 들기름 3g, 거피들깨가루 6g</w:t>
      </w:r>
    </w:p>
    <w:p>
      <w:pPr>
        <w:pStyle w:val="Heading2"/>
      </w:pPr>
      <w:r>
        <w:t>조리 방법</w:t>
      </w:r>
    </w:p>
    <w:p>
      <w:r>
        <w:t>단계 1: 1. 취나물을 끓는 물에 살짝 데친다.</w:t>
      </w:r>
    </w:p>
    <w:p>
      <w:r>
        <w:t>이미지: http://www.foodsafetykorea.go.kr/uploadimg/cook/768-1.jpg</w:t>
      </w:r>
    </w:p>
    <w:p>
      <w:r>
        <w:t>단계 2: 2. 데친 취나물은 찬물에 헹군다.</w:t>
      </w:r>
    </w:p>
    <w:p>
      <w:r>
        <w:t>이미지: http://www.foodsafetykorea.go.kr/uploadimg/cook/768-2.jpg</w:t>
      </w:r>
    </w:p>
    <w:p>
      <w:r>
        <w:t>단계 3: 3. 취나물을 가볍게 짜서 물기를 제거하고 5cm 길이로 자른다.</w:t>
      </w:r>
    </w:p>
    <w:p>
      <w:r>
        <w:t>이미지: http://www.foodsafetykorea.go.kr/uploadimg/cook/768-3.jpg</w:t>
      </w:r>
    </w:p>
    <w:p>
      <w:r>
        <w:t>단계 4: 4. 나머지 재료를 모두 섞어 양념장을 준비한다.</w:t>
      </w:r>
    </w:p>
    <w:p>
      <w:r>
        <w:t>이미지: http://www.foodsafetykorea.go.kr/uploadimg/cook/768-4.jpg</w:t>
      </w:r>
    </w:p>
    <w:p>
      <w:r>
        <w:t>단계 5: 5. 볼에 취나물을 담고 양념장을 넣어 조물조물 무쳐낸다.</w:t>
      </w:r>
    </w:p>
    <w:p>
      <w:r>
        <w:t>이미지: http://www.foodsafetykorea.go.kr/uploadimg/cook/768-5.jpg</w:t>
      </w:r>
    </w:p>
    <w:p>
      <w:r>
        <w:t>단계 6: 6. 무쳐낸 나물을 그릇에 담아 마무리한다.</w:t>
      </w:r>
    </w:p>
    <w:p>
      <w:r>
        <w:t>이미지: http://www.foodsafetykorea.go.kr/uploadimg/cook/768-6.jpg</w:t>
      </w:r>
    </w:p>
    <w:p>
      <w:pPr>
        <w:pStyle w:val="Heading2"/>
      </w:pPr>
      <w:r>
        <w:t>기타 정보</w:t>
      </w:r>
    </w:p>
    <w:p>
      <w:r>
        <w:t xml:space="preserve">해시태그: </w:t>
      </w:r>
    </w:p>
    <w:p>
      <w:r>
        <w:t>변경일자: None</w:t>
      </w:r>
    </w:p>
    <w:p>
      <w:r>
        <w:br w:type="page"/>
      </w:r>
    </w:p>
    <w:p>
      <w:pPr>
        <w:pStyle w:val="Heading1"/>
      </w:pPr>
      <w:r>
        <w:t>토마토소박이</w:t>
      </w:r>
    </w:p>
    <w:p>
      <w:pPr>
        <w:pStyle w:val="Heading2"/>
      </w:pPr>
      <w:r>
        <w:t>기본 정보</w:t>
      </w:r>
    </w:p>
    <w:p>
      <w:r>
        <w:t>일련번호: 769</w:t>
      </w:r>
    </w:p>
    <w:p>
      <w:r>
        <w:t>조리방법: 기타</w:t>
      </w:r>
    </w:p>
    <w:p>
      <w:r>
        <w:t>요리종류: 반찬</w:t>
      </w:r>
    </w:p>
    <w:p>
      <w:pPr>
        <w:pStyle w:val="Heading2"/>
      </w:pPr>
      <w:r>
        <w:t>영양 정보</w:t>
      </w:r>
    </w:p>
    <w:p>
      <w:r>
        <w:t>중량(1인분): g</w:t>
      </w:r>
    </w:p>
    <w:p>
      <w:r>
        <w:t>열량: 30 kcal</w:t>
      </w:r>
    </w:p>
    <w:p>
      <w:r>
        <w:t>탄수화물: 5.2g</w:t>
      </w:r>
    </w:p>
    <w:p>
      <w:r>
        <w:t>단백질: 1.4g</w:t>
      </w:r>
    </w:p>
    <w:p>
      <w:r>
        <w:t>지방: 0.7g</w:t>
      </w:r>
    </w:p>
    <w:p>
      <w:r>
        <w:t>나트륨: 316.6mg</w:t>
      </w:r>
    </w:p>
    <w:p>
      <w:pPr>
        <w:pStyle w:val="Heading2"/>
      </w:pPr>
      <w:r>
        <w:t>재료 정보</w:t>
      </w:r>
    </w:p>
    <w:p>
      <w:r>
        <w:t>주재료: 토마토 70, 영양부추 5, 적양파 8 양념: 까나리액젓 2.5, 고춧가루 0.6, 소금 0.5, 통깨 1, 설탕 2</w:t>
      </w:r>
    </w:p>
    <w:p>
      <w:pPr>
        <w:pStyle w:val="Heading2"/>
      </w:pPr>
      <w:r>
        <w:t>조리 방법</w:t>
      </w:r>
    </w:p>
    <w:p>
      <w:r>
        <w:t>단계 1: 1. 재료를 깨끗이 씻어낸다.</w:t>
      </w:r>
    </w:p>
    <w:p>
      <w:r>
        <w:t>이미지: http://www.foodsafetykorea.go.kr/uploadimg/cook/769-1.jpg</w:t>
      </w:r>
    </w:p>
    <w:p>
      <w:r>
        <w:t>단계 2: 2. 토마토는 끝이 떨어지지 않게 6등분 한다.</w:t>
      </w:r>
    </w:p>
    <w:p>
      <w:r>
        <w:t>이미지: http://www.foodsafetykorea.go.kr/uploadimg/cook/769-2.jpg</w:t>
      </w:r>
    </w:p>
    <w:p>
      <w:r>
        <w:t>단계 3: 3. 영양부추는 1cm 길이로 썬다.</w:t>
      </w:r>
    </w:p>
    <w:p>
      <w:r>
        <w:t>이미지: http://www.foodsafetykorea.go.kr/uploadimg/cook/769-3.jpg</w:t>
      </w:r>
    </w:p>
    <w:p>
      <w:r>
        <w:t>단계 4: 4. 적양파는 곱게 채 썬다.</w:t>
      </w:r>
    </w:p>
    <w:p>
      <w:r>
        <w:t>이미지: http://www.foodsafetykorea.go.kr/uploadimg/cook/769-4.jpg</w:t>
      </w:r>
    </w:p>
    <w:p>
      <w:r>
        <w:t>단계 5: 5. 영양부추와 적양파에 양념을 넣고 버무려 소를 만든다.</w:t>
      </w:r>
    </w:p>
    <w:p>
      <w:r>
        <w:t>이미지: http://www.foodsafetykorea.go.kr/uploadimg/cook/769-5.jpg</w:t>
      </w:r>
    </w:p>
    <w:p>
      <w:r>
        <w:t>단계 6: 6. 토마토에 소를 넣어 30분 정도 냉장고에 두었다가 먹는다.</w:t>
      </w:r>
    </w:p>
    <w:p>
      <w:r>
        <w:t>이미지: http://www.foodsafetykorea.go.kr/uploadimg/cook/769-6.jpg</w:t>
      </w:r>
    </w:p>
    <w:p>
      <w:pPr>
        <w:pStyle w:val="Heading2"/>
      </w:pPr>
      <w:r>
        <w:t>기타 정보</w:t>
      </w:r>
    </w:p>
    <w:p>
      <w:r>
        <w:t xml:space="preserve">해시태그: </w:t>
      </w:r>
    </w:p>
    <w:p>
      <w:r>
        <w:t>변경일자: None</w:t>
      </w:r>
    </w:p>
    <w:p>
      <w:r>
        <w:br w:type="page"/>
      </w:r>
    </w:p>
    <w:p>
      <w:pPr>
        <w:pStyle w:val="Heading1"/>
      </w:pPr>
      <w:r>
        <w:t>풋마늘오징어김치</w:t>
      </w:r>
    </w:p>
    <w:p>
      <w:pPr>
        <w:pStyle w:val="Heading2"/>
      </w:pPr>
      <w:r>
        <w:t>기본 정보</w:t>
      </w:r>
    </w:p>
    <w:p>
      <w:r>
        <w:t>일련번호: 770</w:t>
      </w:r>
    </w:p>
    <w:p>
      <w:r>
        <w:t>조리방법: 기타</w:t>
      </w:r>
    </w:p>
    <w:p>
      <w:r>
        <w:t>요리종류: 반찬</w:t>
      </w:r>
    </w:p>
    <w:p>
      <w:pPr>
        <w:pStyle w:val="Heading2"/>
      </w:pPr>
      <w:r>
        <w:t>영양 정보</w:t>
      </w:r>
    </w:p>
    <w:p>
      <w:r>
        <w:t>중량(1인분): g</w:t>
      </w:r>
    </w:p>
    <w:p>
      <w:r>
        <w:t>열량: 39.2 kcal</w:t>
      </w:r>
    </w:p>
    <w:p>
      <w:r>
        <w:t>탄수화물: 3.8g</w:t>
      </w:r>
    </w:p>
    <w:p>
      <w:r>
        <w:t>단백질: 4.7g</w:t>
      </w:r>
    </w:p>
    <w:p>
      <w:r>
        <w:t>지방: 0.8g</w:t>
      </w:r>
    </w:p>
    <w:p>
      <w:r>
        <w:t>나트륨: 220.8mg</w:t>
      </w:r>
    </w:p>
    <w:p>
      <w:pPr>
        <w:pStyle w:val="Heading2"/>
      </w:pPr>
      <w:r>
        <w:t>재료 정보</w:t>
      </w:r>
    </w:p>
    <w:p>
      <w:r>
        <w:t>주재료: 풋마늘 20, 물 200, 건오징어 5 양념: 밀가루 1.25, 물 20, 소금 0.25, 고춧가루 0.6, 새우젓 0.75, 멸치액젓 0.2g, 설탕 1, 통깨 0.5, 생강즙 0.25</w:t>
      </w:r>
    </w:p>
    <w:p>
      <w:pPr>
        <w:pStyle w:val="Heading2"/>
      </w:pPr>
      <w:r>
        <w:t>조리 방법</w:t>
      </w:r>
    </w:p>
    <w:p>
      <w:r>
        <w:t>단계 1: 1. 풋마늘을 깨끗이 씻어 5cm 길이로 썬다.</w:t>
      </w:r>
    </w:p>
    <w:p>
      <w:r>
        <w:t>이미지: http://www.foodsafetykorea.go.kr/uploadimg/cook/770-1.jpg</w:t>
      </w:r>
    </w:p>
    <w:p>
      <w:r>
        <w:t>단계 2: 2. 물에 풋마늘을 30분 정도 담가 매운맛을 뺀다.</w:t>
      </w:r>
    </w:p>
    <w:p>
      <w:r>
        <w:t>이미지: http://www.foodsafetykorea.go.kr/uploadimg/cook/770-2.jpg</w:t>
      </w:r>
    </w:p>
    <w:p>
      <w:r>
        <w:t>단계 3: 3. 오징어를 1cm x 5cm 크기로 썬다.</w:t>
      </w:r>
    </w:p>
    <w:p>
      <w:r>
        <w:t>이미지: http://www.foodsafetykorea.go.kr/uploadimg/cook/770-3.jpg</w:t>
      </w:r>
    </w:p>
    <w:p>
      <w:r>
        <w:t>단계 4: 4. 밀가루와 물을 섞어 약불에서 풀을 쑤어 차게 식힌다.</w:t>
      </w:r>
    </w:p>
    <w:p>
      <w:r>
        <w:t>이미지: http://www.foodsafetykorea.go.kr/uploadimg/cook/770-4.jpg</w:t>
      </w:r>
    </w:p>
    <w:p>
      <w:r>
        <w:t>단계 5: 5. 풀에 나머지 양념장 재료를 모두 넣어 섞는다.</w:t>
      </w:r>
    </w:p>
    <w:p>
      <w:r>
        <w:t>이미지: http://www.foodsafetykorea.go.kr/uploadimg/cook/770-5.jpg</w:t>
      </w:r>
    </w:p>
    <w:p>
      <w:r>
        <w:t>단계 6: 6. 풋마늘과 오징어에 양념장을 넣고 버무려 즉석에서 먹거나 살짝 익혀 먹는다.</w:t>
      </w:r>
    </w:p>
    <w:p>
      <w:r>
        <w:t>이미지: http://www.foodsafetykorea.go.kr/uploadimg/cook/770-6.jpg</w:t>
      </w:r>
    </w:p>
    <w:p>
      <w:pPr>
        <w:pStyle w:val="Heading2"/>
      </w:pPr>
      <w:r>
        <w:t>기타 정보</w:t>
      </w:r>
    </w:p>
    <w:p>
      <w:r>
        <w:t xml:space="preserve">해시태그: </w:t>
      </w:r>
    </w:p>
    <w:p>
      <w:r>
        <w:t>변경일자: None</w:t>
      </w:r>
    </w:p>
    <w:p>
      <w:r>
        <w:br w:type="page"/>
      </w:r>
    </w:p>
    <w:p>
      <w:pPr>
        <w:pStyle w:val="Heading1"/>
      </w:pPr>
      <w:r>
        <w:t>절편꽃말이떡</w:t>
      </w:r>
    </w:p>
    <w:p>
      <w:pPr>
        <w:pStyle w:val="Heading2"/>
      </w:pPr>
      <w:r>
        <w:t>기본 정보</w:t>
      </w:r>
    </w:p>
    <w:p>
      <w:r>
        <w:t>일련번호: 771</w:t>
      </w:r>
    </w:p>
    <w:p>
      <w:r>
        <w:t>조리방법: 찌기</w:t>
      </w:r>
    </w:p>
    <w:p>
      <w:r>
        <w:t>요리종류: 후식</w:t>
      </w:r>
    </w:p>
    <w:p>
      <w:pPr>
        <w:pStyle w:val="Heading2"/>
      </w:pPr>
      <w:r>
        <w:t>영양 정보</w:t>
      </w:r>
    </w:p>
    <w:p>
      <w:r>
        <w:t>중량(1인분): g</w:t>
      </w:r>
    </w:p>
    <w:p>
      <w:r>
        <w:t>열량: 115.6 kcal</w:t>
      </w:r>
    </w:p>
    <w:p>
      <w:r>
        <w:t>탄수화물: 20.2g</w:t>
      </w:r>
    </w:p>
    <w:p>
      <w:r>
        <w:t>단백질: 3.2g</w:t>
      </w:r>
    </w:p>
    <w:p>
      <w:r>
        <w:t>지방: 1.7g</w:t>
      </w:r>
    </w:p>
    <w:p>
      <w:r>
        <w:t>나트륨: 132.5mg</w:t>
      </w:r>
    </w:p>
    <w:p>
      <w:pPr>
        <w:pStyle w:val="Heading2"/>
      </w:pPr>
      <w:r>
        <w:t>재료 정보</w:t>
      </w:r>
    </w:p>
    <w:p>
      <w:r>
        <w:t>절편 35, 거피녹두 12.5, 물 200, 다진 호두 2, 진달래꽃 2.5, 설탕 2, 소금 0.2</w:t>
      </w:r>
    </w:p>
    <w:p>
      <w:pPr>
        <w:pStyle w:val="Heading2"/>
      </w:pPr>
      <w:r>
        <w:t>조리 방법</w:t>
      </w:r>
    </w:p>
    <w:p>
      <w:r>
        <w:t>단계 1: 1. 거피녹두를 깨끗이 씻는다.</w:t>
      </w:r>
    </w:p>
    <w:p>
      <w:r>
        <w:t>이미지: http://www.foodsafetykorea.go.kr/uploadimg/cook/771-1.jpg</w:t>
      </w:r>
    </w:p>
    <w:p>
      <w:r>
        <w:t>단계 2: 2. 씻은 녹두에 물을 넣고 푹 삶아낸다.</w:t>
      </w:r>
    </w:p>
    <w:p>
      <w:r>
        <w:t>이미지: http://www.foodsafetykorea.go.kr/uploadimg/cook/771-2.jpg</w:t>
      </w:r>
    </w:p>
    <w:p>
      <w:r>
        <w:t>단계 3: 3. 삶아 낸 녹두를 체에 밭쳐 물기를 제거하고 으깬다.</w:t>
      </w:r>
    </w:p>
    <w:p>
      <w:r>
        <w:t>이미지: http://www.foodsafetykorea.go.kr/uploadimg/cook/771-3.jpg</w:t>
      </w:r>
    </w:p>
    <w:p>
      <w:r>
        <w:t>단계 4: 4. 마른 팬에 녹두 소를 넣어 살짝 볶아 수분을 날린 다음 설탕, 소금으로 간한다.</w:t>
      </w:r>
    </w:p>
    <w:p>
      <w:r>
        <w:t>이미지: http://www.foodsafetykorea.go.kr/uploadimg/cook/771-4.jpg</w:t>
      </w:r>
    </w:p>
    <w:p>
      <w:r>
        <w:t>단계 5: 5. 절편을 5cm 길이로 잘라 밀대로 얇게 민다.</w:t>
      </w:r>
    </w:p>
    <w:p>
      <w:r>
        <w:t>이미지: http://www.foodsafetykorea.go.kr/uploadimg/cook/771-5.jpg</w:t>
      </w:r>
    </w:p>
    <w:p>
      <w:r>
        <w:t>단계 6: 6. 절편에 녹두소와 호두를 넣고 돌돌 말아 진달래를 붙인다.</w:t>
      </w:r>
    </w:p>
    <w:p>
      <w:r>
        <w:t>이미지: http://www.foodsafetykorea.go.kr/uploadimg/cook/771-6.jpg</w:t>
      </w:r>
    </w:p>
    <w:p>
      <w:pPr>
        <w:pStyle w:val="Heading2"/>
      </w:pPr>
      <w:r>
        <w:t>기타 정보</w:t>
      </w:r>
    </w:p>
    <w:p>
      <w:r>
        <w:t>해시태그: 절편</w:t>
      </w:r>
    </w:p>
    <w:p>
      <w:r>
        <w:t>변경일자: None</w:t>
      </w:r>
    </w:p>
    <w:p>
      <w:r>
        <w:br w:type="page"/>
      </w:r>
    </w:p>
    <w:p>
      <w:pPr>
        <w:pStyle w:val="Heading1"/>
      </w:pPr>
      <w:r>
        <w:t>가지볶음</w:t>
      </w:r>
    </w:p>
    <w:p>
      <w:pPr>
        <w:pStyle w:val="Heading2"/>
      </w:pPr>
      <w:r>
        <w:t>기본 정보</w:t>
      </w:r>
    </w:p>
    <w:p>
      <w:r>
        <w:t>일련번호: 1034</w:t>
      </w:r>
    </w:p>
    <w:p>
      <w:r>
        <w:t>조리방법: 볶기</w:t>
      </w:r>
    </w:p>
    <w:p>
      <w:r>
        <w:t>요리종류: 반찬</w:t>
      </w:r>
    </w:p>
    <w:p>
      <w:pPr>
        <w:pStyle w:val="Heading2"/>
      </w:pPr>
      <w:r>
        <w:t>영양 정보</w:t>
      </w:r>
    </w:p>
    <w:p>
      <w:r>
        <w:t>중량(1인분): g</w:t>
      </w:r>
    </w:p>
    <w:p>
      <w:r>
        <w:t>열량: 37.6 kcal</w:t>
      </w:r>
    </w:p>
    <w:p>
      <w:r>
        <w:t>탄수화물: 4.7g</w:t>
      </w:r>
    </w:p>
    <w:p>
      <w:r>
        <w:t>단백질: 0.9g</w:t>
      </w:r>
    </w:p>
    <w:p>
      <w:r>
        <w:t>지방: 2.5g</w:t>
      </w:r>
    </w:p>
    <w:p>
      <w:r>
        <w:t>나트륨: 68mg</w:t>
      </w:r>
    </w:p>
    <w:p>
      <w:pPr>
        <w:pStyle w:val="Heading2"/>
      </w:pPr>
      <w:r>
        <w:t>재료 정보</w:t>
      </w:r>
    </w:p>
    <w:p>
      <w:r>
        <w:t>가지 70g, 생강 0.5g, 고추장 2g, 물엿 2g, 통깨 0.5g, 들기름 2g</w:t>
      </w:r>
    </w:p>
    <w:p>
      <w:pPr>
        <w:pStyle w:val="Heading2"/>
      </w:pPr>
      <w:r>
        <w:t>조리 방법</w:t>
      </w:r>
    </w:p>
    <w:p>
      <w:r>
        <w:t>단계 1: 1. 가지를 깨끗하게 씻는다.</w:t>
      </w:r>
    </w:p>
    <w:p>
      <w:r>
        <w:t>이미지: http://www.foodsafetykorea.go.kr/uploadimg/cook/1034-1.jpg</w:t>
      </w:r>
    </w:p>
    <w:p>
      <w:r>
        <w:t>단계 2: 2. 가지를 1x1x4cm 크기로 자른다.</w:t>
      </w:r>
    </w:p>
    <w:p>
      <w:r>
        <w:t>이미지: http://www.foodsafetykorea.go.kr/uploadimg/cook/1034-2.jpg</w:t>
      </w:r>
    </w:p>
    <w:p>
      <w:r>
        <w:t>단계 3: 3. 생강을 곱게 다진다.</w:t>
      </w:r>
    </w:p>
    <w:p>
      <w:r>
        <w:t>이미지: http://www.foodsafetykorea.go.kr/uploadimg/cook/1034-3.jpg</w:t>
      </w:r>
    </w:p>
    <w:p>
      <w:r>
        <w:t>단계 4: 4. 다진 생강과 고추장, 물엿, 통깨를 섞어 양념장을 만든다.</w:t>
      </w:r>
    </w:p>
    <w:p>
      <w:r>
        <w:t>이미지: http://www.foodsafetykorea.go.kr/uploadimg/cook/1034-4.jpg</w:t>
      </w:r>
    </w:p>
    <w:p>
      <w:r>
        <w:t>단계 5: 5. 팬에 들기름을 넣고 센불에서 가지를 볶는다.</w:t>
      </w:r>
    </w:p>
    <w:p>
      <w:r>
        <w:t>이미지: http://www.foodsafetykorea.go.kr/uploadimg/cook/1034-5.jpg</w:t>
      </w:r>
    </w:p>
    <w:p>
      <w:r>
        <w:t>단계 6: 6. 가지가 다 볶아지면 양념장을 넣고 섞일 정도로만 볶는다.</w:t>
      </w:r>
    </w:p>
    <w:p>
      <w:r>
        <w:t>이미지: http://www.foodsafetykorea.go.kr/uploadimg/cook/1034-6.jpg</w:t>
      </w:r>
    </w:p>
    <w:p>
      <w:pPr>
        <w:pStyle w:val="Heading2"/>
      </w:pPr>
      <w:r>
        <w:t>기타 정보</w:t>
      </w:r>
    </w:p>
    <w:p>
      <w:r>
        <w:t xml:space="preserve">해시태그: </w:t>
      </w:r>
    </w:p>
    <w:p>
      <w:r>
        <w:t>변경일자: None</w:t>
      </w:r>
    </w:p>
    <w:p>
      <w:r>
        <w:br w:type="page"/>
      </w:r>
    </w:p>
    <w:p>
      <w:pPr>
        <w:pStyle w:val="Heading1"/>
      </w:pPr>
      <w:r>
        <w:t>고등어 강정</w:t>
      </w:r>
    </w:p>
    <w:p>
      <w:pPr>
        <w:pStyle w:val="Heading2"/>
      </w:pPr>
      <w:r>
        <w:t>기본 정보</w:t>
      </w:r>
    </w:p>
    <w:p>
      <w:r>
        <w:t>일련번호: 1036</w:t>
      </w:r>
    </w:p>
    <w:p>
      <w:r>
        <w:t>조리방법: 튀기기</w:t>
      </w:r>
    </w:p>
    <w:p>
      <w:r>
        <w:t>요리종류: 반찬</w:t>
      </w:r>
    </w:p>
    <w:p>
      <w:pPr>
        <w:pStyle w:val="Heading2"/>
      </w:pPr>
      <w:r>
        <w:t>영양 정보</w:t>
      </w:r>
    </w:p>
    <w:p>
      <w:r>
        <w:t>중량(1인분): g</w:t>
      </w:r>
    </w:p>
    <w:p>
      <w:r>
        <w:t>열량: 154.6 kcal</w:t>
      </w:r>
    </w:p>
    <w:p>
      <w:r>
        <w:t>탄수화물: 10.1g</w:t>
      </w:r>
    </w:p>
    <w:p>
      <w:r>
        <w:t>단백질: 7.8g</w:t>
      </w:r>
    </w:p>
    <w:p>
      <w:r>
        <w:t>지방: 9.1g</w:t>
      </w:r>
    </w:p>
    <w:p>
      <w:r>
        <w:t>나트륨: 207mg</w:t>
      </w:r>
    </w:p>
    <w:p>
      <w:pPr>
        <w:pStyle w:val="Heading2"/>
      </w:pPr>
      <w:r>
        <w:t>재료 정보</w:t>
      </w:r>
    </w:p>
    <w:p>
      <w:r>
        <w:t>고등어 35g, 전분 5g, 땅콩 1g, 튀김기름 5g [고등어 밑 양념]생강즙 1g, 청주 2g, 소금적당량, 후춧가루 적당량[조림장]간장 1g, 고추장 3g, 토마토케첩 3g, 설탕 1g, 물엿 3g, 물 5g</w:t>
      </w:r>
    </w:p>
    <w:p>
      <w:pPr>
        <w:pStyle w:val="Heading2"/>
      </w:pPr>
      <w:r>
        <w:t>조리 방법</w:t>
      </w:r>
    </w:p>
    <w:p>
      <w:r>
        <w:t>단계 1: 1. 고등어는 머리를 자른 뒤 내장을 빼고 잘 씻어 물기를 제거한다.</w:t>
      </w:r>
    </w:p>
    <w:p>
      <w:r>
        <w:t>이미지: http://www.foodsafetykorea.go.kr/uploadimg/cook/1036-1.jpg</w:t>
      </w:r>
    </w:p>
    <w:p>
      <w:r>
        <w:t>단계 2: 2. 1의 살만 포를 떠서 한입 크기로 자른 뒤 청주, 생강즙, 소금, 후춧가루를 뿌려 밑간 한다.</w:t>
      </w:r>
    </w:p>
    <w:p>
      <w:r>
        <w:t>이미지: http://www.foodsafetykorea.go.kr/uploadimg/cook/1036-2.jpg</w:t>
      </w:r>
    </w:p>
    <w:p>
      <w:r>
        <w:t>단계 3: 3. 전분을 앞, 뒤로 묻혀 170℃ 튀김 기름에 2번 바삭하게 튀긴다.</w:t>
      </w:r>
    </w:p>
    <w:p>
      <w:r>
        <w:t>이미지: http://www.foodsafetykorea.go.kr/uploadimg/cook/1036-3.jpg</w:t>
      </w:r>
    </w:p>
    <w:p>
      <w:r>
        <w:t>단계 4: 4. 땅콩은 껍질을 벗긴 뒤 비닐봉지에 담아 밀대로 찧어 굵게 다진다.</w:t>
      </w:r>
    </w:p>
    <w:p>
      <w:r>
        <w:t>이미지: http://www.foodsafetykorea.go.kr/uploadimg/cook/1036-4.jpg</w:t>
      </w:r>
    </w:p>
    <w:p>
      <w:r>
        <w:t>단계 5: 5. 냄비에 간장, 고추장, 설탕, 물엿을 넣고 끓여 조림장을 만든다.</w:t>
      </w:r>
    </w:p>
    <w:p>
      <w:r>
        <w:t>이미지: http://www.foodsafetykorea.go.kr/uploadimg/cook/1036-5.jpg</w:t>
      </w:r>
    </w:p>
    <w:p>
      <w:r>
        <w:t>단계 6: 6. 조림장이 반으로 졸아들면 튀긴 고등어와 땅콩을 넣고 살살 뒤집어가며 윤기나게 버무린다.</w:t>
      </w:r>
    </w:p>
    <w:p>
      <w:r>
        <w:t>이미지: http://www.foodsafetykorea.go.kr/uploadimg/cook/1036-6.jpg</w:t>
      </w:r>
    </w:p>
    <w:p>
      <w:pPr>
        <w:pStyle w:val="Heading2"/>
      </w:pPr>
      <w:r>
        <w:t>기타 정보</w:t>
      </w:r>
    </w:p>
    <w:p>
      <w:r>
        <w:t xml:space="preserve">해시태그: </w:t>
      </w:r>
    </w:p>
    <w:p>
      <w:r>
        <w:t>변경일자: None</w:t>
      </w:r>
    </w:p>
    <w:p>
      <w:r>
        <w:br w:type="page"/>
      </w:r>
    </w:p>
    <w:p>
      <w:pPr>
        <w:pStyle w:val="Heading1"/>
      </w:pPr>
      <w:r>
        <w:t>꽃게볶음</w:t>
      </w:r>
    </w:p>
    <w:p>
      <w:pPr>
        <w:pStyle w:val="Heading2"/>
      </w:pPr>
      <w:r>
        <w:t>기본 정보</w:t>
      </w:r>
    </w:p>
    <w:p>
      <w:r>
        <w:t>일련번호: 1037</w:t>
      </w:r>
    </w:p>
    <w:p>
      <w:r>
        <w:t>조리방법: 튀기기</w:t>
      </w:r>
    </w:p>
    <w:p>
      <w:r>
        <w:t>요리종류: 반찬</w:t>
      </w:r>
    </w:p>
    <w:p>
      <w:pPr>
        <w:pStyle w:val="Heading2"/>
      </w:pPr>
      <w:r>
        <w:t>영양 정보</w:t>
      </w:r>
    </w:p>
    <w:p>
      <w:r>
        <w:t>중량(1인분): g</w:t>
      </w:r>
    </w:p>
    <w:p>
      <w:r>
        <w:t>열량: 109 kcal</w:t>
      </w:r>
    </w:p>
    <w:p>
      <w:r>
        <w:t>탄수화물: 10.1g</w:t>
      </w:r>
    </w:p>
    <w:p>
      <w:r>
        <w:t>단백질: 10.3g</w:t>
      </w:r>
    </w:p>
    <w:p>
      <w:r>
        <w:t>지방: 2.9g</w:t>
      </w:r>
    </w:p>
    <w:p>
      <w:r>
        <w:t>나트륨: 317mg</w:t>
      </w:r>
    </w:p>
    <w:p>
      <w:pPr>
        <w:pStyle w:val="Heading2"/>
      </w:pPr>
      <w:r>
        <w:t>재료 정보</w:t>
      </w:r>
    </w:p>
    <w:p>
      <w:r>
        <w:t>꽃게 70g, 청주 2g, 전분 3g, 실파 5g, 참기름 2g, 건고추 3g, 마늘다진것 3g, 생강다진것 2g, 소금적당량, 후춧가루적당량 [양념장]간장 2g, 청주 2g, 설탕 3g, 물 3g</w:t>
      </w:r>
    </w:p>
    <w:p>
      <w:pPr>
        <w:pStyle w:val="Heading2"/>
      </w:pPr>
      <w:r>
        <w:t>조리 방법</w:t>
      </w:r>
    </w:p>
    <w:p>
      <w:r>
        <w:t>단계 1: 1. 솔을 이용해 게를 깨끗이 씻어 물기를 뺀 뒤 등딱지를 떼고 먹기 좋은 크기로 토막내 소금, 후춧가루, 청주로 밑간 한다.</w:t>
      </w:r>
    </w:p>
    <w:p>
      <w:r>
        <w:t>이미지: http://www.foodsafetykorea.go.kr/uploadimg/cook/1037-1.jpg</w:t>
      </w:r>
    </w:p>
    <w:p>
      <w:r>
        <w:t>단계 2: 2. 전분을 묻힌 뒤 찜통에 찐다.</w:t>
      </w:r>
    </w:p>
    <w:p>
      <w:r>
        <w:t>이미지: http://www.foodsafetykorea.go.kr/uploadimg/cook/1037-2.jpg</w:t>
      </w:r>
    </w:p>
    <w:p>
      <w:r>
        <w:t>단계 3: 3. 마늘, 생강은 얇게 편썰고 실파는 3cm 길이로 썰고 건 고추는 어슷하게 썬다.</w:t>
      </w:r>
    </w:p>
    <w:p>
      <w:r>
        <w:t>이미지: http://www.foodsafetykorea.go.kr/uploadimg/cook/1037-3.jpg</w:t>
      </w:r>
    </w:p>
    <w:p>
      <w:r>
        <w:t>단계 4: 4. 팬에 기름을 두르고 마늘, 생강, 건고추를 넣고 볶는다.</w:t>
      </w:r>
    </w:p>
    <w:p>
      <w:r>
        <w:t>이미지: http://www.foodsafetykorea.go.kr/uploadimg/cook/1037-4.jpg</w:t>
      </w:r>
    </w:p>
    <w:p>
      <w:r>
        <w:t>단계 5: 5. 매콤한 향이 나면 양념장을 넣고 살짝 볶으면서 찐 게를 넣어 맛이 베이도록 뒤적이며 볶는다.</w:t>
      </w:r>
    </w:p>
    <w:p>
      <w:r>
        <w:t>이미지: http://www.foodsafetykorea.go.kr/uploadimg/cook/1037-5.jpg</w:t>
      </w:r>
    </w:p>
    <w:p>
      <w:r>
        <w:t>단계 6: 6. 마지막에 실파를 넣고 참기름으로 향을 낸다.</w:t>
      </w:r>
    </w:p>
    <w:p>
      <w:r>
        <w:t>이미지: http://www.foodsafetykorea.go.kr/uploadimg/cook/1037-6.jpg</w:t>
      </w:r>
    </w:p>
    <w:p>
      <w:pPr>
        <w:pStyle w:val="Heading2"/>
      </w:pPr>
      <w:r>
        <w:t>기타 정보</w:t>
      </w:r>
    </w:p>
    <w:p>
      <w:r>
        <w:t xml:space="preserve">해시태그: </w:t>
      </w:r>
    </w:p>
    <w:p>
      <w:r>
        <w:t>변경일자: None</w:t>
      </w:r>
    </w:p>
    <w:p>
      <w:r>
        <w:br w:type="page"/>
      </w:r>
    </w:p>
    <w:p>
      <w:pPr>
        <w:pStyle w:val="Heading1"/>
      </w:pPr>
      <w:r>
        <w:t>다시마칩</w:t>
      </w:r>
    </w:p>
    <w:p>
      <w:pPr>
        <w:pStyle w:val="Heading2"/>
      </w:pPr>
      <w:r>
        <w:t>기본 정보</w:t>
      </w:r>
    </w:p>
    <w:p>
      <w:r>
        <w:t>일련번호: 1038</w:t>
      </w:r>
    </w:p>
    <w:p>
      <w:r>
        <w:t>조리방법: 튀기기</w:t>
      </w:r>
    </w:p>
    <w:p>
      <w:r>
        <w:t>요리종류: 후식</w:t>
      </w:r>
    </w:p>
    <w:p>
      <w:pPr>
        <w:pStyle w:val="Heading2"/>
      </w:pPr>
      <w:r>
        <w:t>영양 정보</w:t>
      </w:r>
    </w:p>
    <w:p>
      <w:r>
        <w:t>중량(1인분): g</w:t>
      </w:r>
    </w:p>
    <w:p>
      <w:r>
        <w:t>열량: 61 kcal</w:t>
      </w:r>
    </w:p>
    <w:p>
      <w:r>
        <w:t>탄수화물: 10.3g</w:t>
      </w:r>
    </w:p>
    <w:p>
      <w:r>
        <w:t>단백질: 1.6g</w:t>
      </w:r>
    </w:p>
    <w:p>
      <w:r>
        <w:t>지방: 2.5g</w:t>
      </w:r>
    </w:p>
    <w:p>
      <w:r>
        <w:t>나트륨: 139mg</w:t>
      </w:r>
    </w:p>
    <w:p>
      <w:pPr>
        <w:pStyle w:val="Heading2"/>
      </w:pPr>
      <w:r>
        <w:t>재료 정보</w:t>
      </w:r>
    </w:p>
    <w:p>
      <w:r>
        <w:t>다시마 25g, 꿀 7g, 참께 4g, 오트밀 4g</w:t>
      </w:r>
    </w:p>
    <w:p>
      <w:pPr>
        <w:pStyle w:val="Heading2"/>
      </w:pPr>
      <w:r>
        <w:t>조리 방법</w:t>
      </w:r>
    </w:p>
    <w:p>
      <w:r>
        <w:t>단계 1: 1. 다시마를 젖은 행주로 깨끗하게 닦는다.</w:t>
      </w:r>
    </w:p>
    <w:p>
      <w:r>
        <w:t>이미지: http://www.foodsafetykorea.go.kr/uploadimg/cook/1038-1.jpg</w:t>
      </w:r>
    </w:p>
    <w:p>
      <w:r>
        <w:t>단계 2: 2. 다시마를 4x5cm 크기로 자른다.</w:t>
      </w:r>
    </w:p>
    <w:p>
      <w:r>
        <w:t>이미지: http://www.foodsafetykorea.go.kr/uploadimg/cook/1038-2.jpg</w:t>
      </w:r>
    </w:p>
    <w:p>
      <w:r>
        <w:t>단계 3: 3. 자른 다시마를 파이팬에 올린다.</w:t>
      </w:r>
    </w:p>
    <w:p>
      <w:r>
        <w:t>이미지: http://www.foodsafetykorea.go.kr/uploadimg/cook/1038-3.jpg</w:t>
      </w:r>
    </w:p>
    <w:p>
      <w:r>
        <w:t>단계 4: 4. 예열된 오븐에서 다시마를 굽는다.</w:t>
      </w:r>
    </w:p>
    <w:p>
      <w:r>
        <w:t>이미지: http://www.foodsafetykorea.go.kr/uploadimg/cook/1038-4.jpg</w:t>
      </w:r>
    </w:p>
    <w:p>
      <w:r>
        <w:t>단계 5: 5. 구운 다시마에 꿀을 묻힌다.</w:t>
      </w:r>
    </w:p>
    <w:p>
      <w:r>
        <w:t>이미지: http://www.foodsafetykorea.go.kr/uploadimg/cook/1038-5.jpg</w:t>
      </w:r>
    </w:p>
    <w:p>
      <w:r>
        <w:t>단계 6: 6. 참깨나 오트밀을 묻힌다.</w:t>
      </w:r>
    </w:p>
    <w:p>
      <w:r>
        <w:t>이미지: http://www.foodsafetykorea.go.kr/uploadimg/cook/1038-6.jpg</w:t>
      </w:r>
    </w:p>
    <w:p>
      <w:pPr>
        <w:pStyle w:val="Heading2"/>
      </w:pPr>
      <w:r>
        <w:t>기타 정보</w:t>
      </w:r>
    </w:p>
    <w:p>
      <w:r>
        <w:t xml:space="preserve">해시태그: </w:t>
      </w:r>
    </w:p>
    <w:p>
      <w:r>
        <w:t>변경일자: None</w:t>
      </w:r>
    </w:p>
    <w:p>
      <w:r>
        <w:br w:type="page"/>
      </w:r>
    </w:p>
    <w:p>
      <w:pPr>
        <w:pStyle w:val="Heading1"/>
      </w:pPr>
      <w:r>
        <w:t>브로콜리 쇠고기 볶음</w:t>
      </w:r>
    </w:p>
    <w:p>
      <w:pPr>
        <w:pStyle w:val="Heading2"/>
      </w:pPr>
      <w:r>
        <w:t>기본 정보</w:t>
      </w:r>
    </w:p>
    <w:p>
      <w:r>
        <w:t>일련번호: 1039</w:t>
      </w:r>
    </w:p>
    <w:p>
      <w:r>
        <w:t>조리방법: 볶기</w:t>
      </w:r>
    </w:p>
    <w:p>
      <w:r>
        <w:t>요리종류: 반찬</w:t>
      </w:r>
    </w:p>
    <w:p>
      <w:pPr>
        <w:pStyle w:val="Heading2"/>
      </w:pPr>
      <w:r>
        <w:t>영양 정보</w:t>
      </w:r>
    </w:p>
    <w:p>
      <w:r>
        <w:t>중량(1인분): g</w:t>
      </w:r>
    </w:p>
    <w:p>
      <w:r>
        <w:t>열량: 124 kcal</w:t>
      </w:r>
    </w:p>
    <w:p>
      <w:r>
        <w:t>탄수화물: 13.9g</w:t>
      </w:r>
    </w:p>
    <w:p>
      <w:r>
        <w:t>단백질: 1.2g</w:t>
      </w:r>
    </w:p>
    <w:p>
      <w:r>
        <w:t>지방: 4.1g</w:t>
      </w:r>
    </w:p>
    <w:p>
      <w:r>
        <w:t>나트륨: 300mg</w:t>
      </w:r>
    </w:p>
    <w:p>
      <w:pPr>
        <w:pStyle w:val="Heading2"/>
      </w:pPr>
      <w:r>
        <w:t>재료 정보</w:t>
      </w:r>
    </w:p>
    <w:p>
      <w:r>
        <w:t>브로콜리 70g, 쇠고기안심 30g, 물전분 6g, 당근 10g, 마늘다진것 3g, 간장 3g, 생강 3g, 설탕 3g, 식물성기름 2g, 소금적당량</w:t>
      </w:r>
    </w:p>
    <w:p>
      <w:pPr>
        <w:pStyle w:val="Heading2"/>
      </w:pPr>
      <w:r>
        <w:t>조리 방법</w:t>
      </w:r>
    </w:p>
    <w:p>
      <w:r>
        <w:t>단계 1: 1. 브로콜리는 소금물에 담궜다가 씻는다.</w:t>
      </w:r>
    </w:p>
    <w:p>
      <w:r>
        <w:t>이미지: http://www.foodsafetykorea.go.kr/uploadimg/cook/1039-1.jpg</w:t>
      </w:r>
    </w:p>
    <w:p>
      <w:r>
        <w:t>단계 2: 2. 브로콜리를 작은 송이로 자른 뒤 기름, 소금을 넣은 물에 데쳐 찬물에 헹군다.</w:t>
      </w:r>
    </w:p>
    <w:p>
      <w:r>
        <w:t>이미지: http://www.foodsafetykorea.go.kr/uploadimg/cook/1039-2.jpg</w:t>
      </w:r>
    </w:p>
    <w:p>
      <w:r>
        <w:t>단계 3: 3. 생강과 당근, 마늘, 소고기를 얇게 슬라이스 한다.</w:t>
      </w:r>
    </w:p>
    <w:p>
      <w:r>
        <w:t>이미지: http://www.foodsafetykorea.go.kr/uploadimg/cook/1039-3.jpg</w:t>
      </w:r>
    </w:p>
    <w:p>
      <w:r>
        <w:t>단계 4: 4. 소고기를 밑간 한 뒤 10분 정도 재웠다가 기름을 두르고 살짝 익힌다.</w:t>
      </w:r>
    </w:p>
    <w:p>
      <w:r>
        <w:t>이미지: http://www.foodsafetykorea.go.kr/uploadimg/cook/1039-4.jpg</w:t>
      </w:r>
    </w:p>
    <w:p>
      <w:r>
        <w:t>단계 5: 5. 마늘, 생강, 당근, 익혀둔 소고기를 팬에 넣고 브로콜리를 넣어 볶는다.</w:t>
      </w:r>
    </w:p>
    <w:p>
      <w:r>
        <w:t>이미지: http://www.foodsafetykorea.go.kr/uploadimg/cook/1039-5.jpg</w:t>
      </w:r>
    </w:p>
    <w:p>
      <w:r>
        <w:t>단계 6: 6. 물 전분을 이용해 소스의 농도를 맞춘다.</w:t>
      </w:r>
    </w:p>
    <w:p>
      <w:r>
        <w:t>이미지: http://www.foodsafetykorea.go.kr/uploadimg/cook/1039-6.jpg</w:t>
      </w:r>
    </w:p>
    <w:p>
      <w:pPr>
        <w:pStyle w:val="Heading2"/>
      </w:pPr>
      <w:r>
        <w:t>기타 정보</w:t>
      </w:r>
    </w:p>
    <w:p>
      <w:r>
        <w:t>해시태그: 안심</w:t>
      </w:r>
    </w:p>
    <w:p>
      <w:r>
        <w:t>변경일자: None</w:t>
      </w:r>
    </w:p>
    <w:p>
      <w:r>
        <w:br w:type="page"/>
      </w:r>
    </w:p>
    <w:p>
      <w:pPr>
        <w:pStyle w:val="Heading1"/>
      </w:pPr>
      <w:r>
        <w:t>새우살을 채운 두부 스프(미네스트로네)</w:t>
      </w:r>
    </w:p>
    <w:p>
      <w:pPr>
        <w:pStyle w:val="Heading2"/>
      </w:pPr>
      <w:r>
        <w:t>기본 정보</w:t>
      </w:r>
    </w:p>
    <w:p>
      <w:r>
        <w:t>일련번호: 1040</w:t>
      </w:r>
    </w:p>
    <w:p>
      <w:r>
        <w:t>조리방법: 끓이기</w:t>
      </w:r>
    </w:p>
    <w:p>
      <w:r>
        <w:t>요리종류: 일품</w:t>
      </w:r>
    </w:p>
    <w:p>
      <w:pPr>
        <w:pStyle w:val="Heading2"/>
      </w:pPr>
      <w:r>
        <w:t>영양 정보</w:t>
      </w:r>
    </w:p>
    <w:p>
      <w:r>
        <w:t>중량(1인분): g</w:t>
      </w:r>
    </w:p>
    <w:p>
      <w:r>
        <w:t>열량: 117 kcal</w:t>
      </w:r>
    </w:p>
    <w:p>
      <w:r>
        <w:t>탄수화물: 5.9g</w:t>
      </w:r>
    </w:p>
    <w:p>
      <w:r>
        <w:t>단백질: 13.8g</w:t>
      </w:r>
    </w:p>
    <w:p>
      <w:r>
        <w:t>지방: 4.6g</w:t>
      </w:r>
    </w:p>
    <w:p>
      <w:r>
        <w:t>나트륨: 361mg</w:t>
      </w:r>
    </w:p>
    <w:p>
      <w:pPr>
        <w:pStyle w:val="Heading2"/>
      </w:pPr>
      <w:r>
        <w:t>재료 정보</w:t>
      </w:r>
    </w:p>
    <w:p>
      <w:r>
        <w:t>새우 35g, 두부 50g, 당근 10g, 돼지호박 10g, 참기름 1g, 생강 1g, 양파 10g, 마늘다진것 1g, 닭육수 70g, 굴소스 3g, 간장 2g, 소금적당량[새우 마리네이션]달걀흰자 5g, 전분 2g, 소금 적당량</w:t>
      </w:r>
    </w:p>
    <w:p>
      <w:pPr>
        <w:pStyle w:val="Heading2"/>
      </w:pPr>
      <w:r>
        <w:t>조리 방법</w:t>
      </w:r>
    </w:p>
    <w:p>
      <w:r>
        <w:t>단계 1: 1. 새우살을 다져서 양념한다.</w:t>
      </w:r>
    </w:p>
    <w:p>
      <w:r>
        <w:t>이미지: http://www.foodsafetykorea.go.kr/uploadimg/cook/1040-1.jpg</w:t>
      </w:r>
    </w:p>
    <w:p>
      <w:r>
        <w:t>단계 2: 2. 두부는 4x3cm로 썰어 한 쪽 면은 속을 파내고 간이 된 새우살을 채운 뒤 전분을 묻혀 지진다.</w:t>
      </w:r>
    </w:p>
    <w:p>
      <w:r>
        <w:t>이미지: http://www.foodsafetykorea.go.kr/uploadimg/cook/1040-2.jpg</w:t>
      </w:r>
    </w:p>
    <w:p>
      <w:r>
        <w:t>단계 3: 3. 당근, 양파, 돼지호박은 1.5x1.5x0.2cm 크기로 썬다.</w:t>
      </w:r>
    </w:p>
    <w:p>
      <w:r>
        <w:t>이미지: http://www.foodsafetykorea.go.kr/uploadimg/cook/1040-3.jpg</w:t>
      </w:r>
    </w:p>
    <w:p>
      <w:r>
        <w:t>단계 4: 4. 팬에 참기름을 두르고 3을 타지 않도록 잘 볶은 뒤 생강, 다진 마늘을 넣고 볶다가 닭육수를 넣어 끓인다.</w:t>
      </w:r>
    </w:p>
    <w:p>
      <w:r>
        <w:t>이미지: http://www.foodsafetykorea.go.kr/uploadimg/cook/1040-4.jpg</w:t>
      </w:r>
    </w:p>
    <w:p>
      <w:r>
        <w:t>단계 5: 5. 육수에 간장과 굴소스로 간을 맞춘다.</w:t>
      </w:r>
    </w:p>
    <w:p>
      <w:r>
        <w:t>이미지: http://www.foodsafetykorea.go.kr/uploadimg/cook/1040-5.jpg</w:t>
      </w:r>
    </w:p>
    <w:p>
      <w:r>
        <w:t>단계 6: 6. 그릇에 지져낸 새우살을 채운 두부를 넣고 끓인 미네스트로네를 담는다.</w:t>
      </w:r>
    </w:p>
    <w:p>
      <w:r>
        <w:t>이미지: http://www.foodsafetykorea.go.kr/uploadimg/cook/1040-6.jpg</w:t>
      </w:r>
    </w:p>
    <w:p>
      <w:pPr>
        <w:pStyle w:val="Heading2"/>
      </w:pPr>
      <w:r>
        <w:t>기타 정보</w:t>
      </w:r>
    </w:p>
    <w:p>
      <w:r>
        <w:t xml:space="preserve">해시태그: </w:t>
      </w:r>
    </w:p>
    <w:p>
      <w:r>
        <w:t>변경일자: None</w:t>
      </w:r>
    </w:p>
    <w:p>
      <w:r>
        <w:br w:type="page"/>
      </w:r>
    </w:p>
    <w:p>
      <w:pPr>
        <w:pStyle w:val="Heading1"/>
      </w:pPr>
      <w:r>
        <w:t>시저 샐러드</w:t>
      </w:r>
    </w:p>
    <w:p>
      <w:pPr>
        <w:pStyle w:val="Heading2"/>
      </w:pPr>
      <w:r>
        <w:t>기본 정보</w:t>
      </w:r>
    </w:p>
    <w:p>
      <w:r>
        <w:t>일련번호: 1042</w:t>
      </w:r>
    </w:p>
    <w:p>
      <w:r>
        <w:t>조리방법: 기타</w:t>
      </w:r>
    </w:p>
    <w:p>
      <w:r>
        <w:t>요리종류: 반찬</w:t>
      </w:r>
    </w:p>
    <w:p>
      <w:pPr>
        <w:pStyle w:val="Heading2"/>
      </w:pPr>
      <w:r>
        <w:t>영양 정보</w:t>
      </w:r>
    </w:p>
    <w:p>
      <w:r>
        <w:t>중량(1인분): g</w:t>
      </w:r>
    </w:p>
    <w:p>
      <w:r>
        <w:t>열량: 213 kcal</w:t>
      </w:r>
    </w:p>
    <w:p>
      <w:r>
        <w:t>탄수화물: 24.5g</w:t>
      </w:r>
    </w:p>
    <w:p>
      <w:r>
        <w:t>단백질: 14.5g</w:t>
      </w:r>
    </w:p>
    <w:p>
      <w:r>
        <w:t>지방: 6.4g</w:t>
      </w:r>
    </w:p>
    <w:p>
      <w:r>
        <w:t>나트륨: 220mg</w:t>
      </w:r>
    </w:p>
    <w:p>
      <w:pPr>
        <w:pStyle w:val="Heading2"/>
      </w:pPr>
      <w:r>
        <w:t>재료 정보</w:t>
      </w:r>
    </w:p>
    <w:p>
      <w:r>
        <w:t>상추/로메인 60g, 마늘다진것 3g, 앤쵸비 3g, 소금 적당량, 후추 적당량, 달걀노른자 5g, 레몬주스 3g, 올리브오일 1g, 파마산 치즈 5g, 도미살 30g, 밀가루 8g, 달걀물 5g, 빵가루 4g[크루퉁]파슬리다진것 2g, 오레가노다진것 1g, 식빵 20g, 소금적당량, 후추 적당량</w:t>
      </w:r>
    </w:p>
    <w:p>
      <w:pPr>
        <w:pStyle w:val="Heading2"/>
      </w:pPr>
      <w:r>
        <w:t>조리 방법</w:t>
      </w:r>
    </w:p>
    <w:p>
      <w:r>
        <w:t>단계 1: 1. 상추 잎을 떼내어 잘 씻은 다음 물기를 제거하고 적당한 크기로 잘라 냉장고에서 보관한다.</w:t>
      </w:r>
    </w:p>
    <w:p>
      <w:r>
        <w:t>이미지: http://www.foodsafetykorea.go.kr/uploadimg/cook/1042-1.jpg</w:t>
      </w:r>
    </w:p>
    <w:p>
      <w:r>
        <w:t>단계 2: 2. 크루통을 만들고 서빙하기 전까지 따로 보관한다.</w:t>
      </w:r>
    </w:p>
    <w:p>
      <w:r>
        <w:t>이미지: http://www.foodsafetykorea.go.kr/uploadimg/cook/1042-2.jpg</w:t>
      </w:r>
    </w:p>
    <w:p>
      <w:r>
        <w:t>단계 3: 3. 마늘, 앤초비, 소금, 후추를 넣고 페이스트를 만든 뒤 달걀 노른자, 레몬주스를 넣고 섞는다.</w:t>
      </w:r>
    </w:p>
    <w:p>
      <w:r>
        <w:t>이미지: http://www.foodsafetykorea.go.kr/uploadimg/cook/1042-3.jpg</w:t>
      </w:r>
    </w:p>
    <w:p>
      <w:r>
        <w:t>단계 4: 4. 3에 올리브오일을 넣어 진한 농도가 나도록 한 뒤 파마산치즈를 넣고 상추를 넣어 잘 섞는다.</w:t>
      </w:r>
    </w:p>
    <w:p>
      <w:r>
        <w:t>이미지: http://www.foodsafetykorea.go.kr/uploadimg/cook/1042-4.jpg</w:t>
      </w:r>
    </w:p>
    <w:p>
      <w:r>
        <w:t>단계 5: 5. 도미살을 손가락 길이로 썰어 소금, 후추로 간을 하고 밀가루, 달걀물, 빵가루 순으로 묻혀 170℃ 정도의 기름에서 튀긴다.</w:t>
      </w:r>
    </w:p>
    <w:p>
      <w:r>
        <w:t>이미지: http://www.foodsafetykorea.go.kr/uploadimg/cook/1042-5.jpg</w:t>
      </w:r>
    </w:p>
    <w:p>
      <w:r>
        <w:t>단계 6: 6. 차가운 접시에 4, 5를 담고 크루통을 뿌린다.</w:t>
      </w:r>
    </w:p>
    <w:p>
      <w:r>
        <w:t>이미지: http://www.foodsafetykorea.go.kr/uploadimg/cook/1042-6.jpg</w:t>
      </w:r>
    </w:p>
    <w:p>
      <w:pPr>
        <w:pStyle w:val="Heading2"/>
      </w:pPr>
      <w:r>
        <w:t>기타 정보</w:t>
      </w:r>
    </w:p>
    <w:p>
      <w:r>
        <w:t xml:space="preserve">해시태그: </w:t>
      </w:r>
    </w:p>
    <w:p>
      <w:r>
        <w:t>변경일자: None</w:t>
      </w:r>
    </w:p>
    <w:p>
      <w:r>
        <w:br w:type="page"/>
      </w:r>
    </w:p>
    <w:p>
      <w:pPr>
        <w:pStyle w:val="Heading1"/>
      </w:pPr>
      <w:r>
        <w:t>연두부 무순 냉국</w:t>
      </w:r>
    </w:p>
    <w:p>
      <w:pPr>
        <w:pStyle w:val="Heading2"/>
      </w:pPr>
      <w:r>
        <w:t>기본 정보</w:t>
      </w:r>
    </w:p>
    <w:p>
      <w:r>
        <w:t>일련번호: 1043</w:t>
      </w:r>
    </w:p>
    <w:p>
      <w:r>
        <w:t>조리방법: 끓이기</w:t>
      </w:r>
    </w:p>
    <w:p>
      <w:r>
        <w:t>요리종류: 국&amp;찌개</w:t>
      </w:r>
    </w:p>
    <w:p>
      <w:pPr>
        <w:pStyle w:val="Heading2"/>
      </w:pPr>
      <w:r>
        <w:t>영양 정보</w:t>
      </w:r>
    </w:p>
    <w:p>
      <w:r>
        <w:t>중량(1인분): g</w:t>
      </w:r>
    </w:p>
    <w:p>
      <w:r>
        <w:t>열량: 71 kcal</w:t>
      </w:r>
    </w:p>
    <w:p>
      <w:r>
        <w:t>탄수화물: 6.3g</w:t>
      </w:r>
    </w:p>
    <w:p>
      <w:r>
        <w:t>단백질: 6g</w:t>
      </w:r>
    </w:p>
    <w:p>
      <w:r>
        <w:t>지방: 3g</w:t>
      </w:r>
    </w:p>
    <w:p>
      <w:r>
        <w:t>나트륨: 223mg</w:t>
      </w:r>
    </w:p>
    <w:p>
      <w:pPr>
        <w:pStyle w:val="Heading2"/>
      </w:pPr>
      <w:r>
        <w:t>재료 정보</w:t>
      </w:r>
    </w:p>
    <w:p>
      <w:r>
        <w:t>연두부 75g, 무순 10g, 대파 5g, 청고추 3g, 홍고추 3g, 쑥갓 2g, 통깨 1g, 소금적당량[냉국 국물재료] 다시마육수 90g, 간장 4g, 맛술 2g, 식초 2g, 설탕 3g</w:t>
      </w:r>
    </w:p>
    <w:p>
      <w:pPr>
        <w:pStyle w:val="Heading2"/>
      </w:pPr>
      <w:r>
        <w:t>조리 방법</w:t>
      </w:r>
    </w:p>
    <w:p>
      <w:r>
        <w:t>단계 1: 1. 무순의 잡티를 제거한 뒤 물에 흔들어 씻어 물기를 뺀다.</w:t>
      </w:r>
    </w:p>
    <w:p>
      <w:r>
        <w:t>이미지: http://www.foodsafetykorea.go.kr/uploadimg/cook/1043-1.jpg</w:t>
      </w:r>
    </w:p>
    <w:p>
      <w:r>
        <w:t>단계 2: 2. 연두부는 적당한 크기로 나눈다.</w:t>
      </w:r>
    </w:p>
    <w:p>
      <w:r>
        <w:t>이미지: http://www.foodsafetykorea.go.kr/uploadimg/cook/1043-2.jpg</w:t>
      </w:r>
    </w:p>
    <w:p>
      <w:r>
        <w:t>단계 3: 3. 다시마 육수에 분량의 재료를 섞어 냉국 국물을 만든 뒤 냉장고에 넣어 차갑게 만든다.</w:t>
      </w:r>
    </w:p>
    <w:p>
      <w:r>
        <w:t>이미지: http://www.foodsafetykorea.go.kr/uploadimg/cook/1043-3.jpg</w:t>
      </w:r>
    </w:p>
    <w:p>
      <w:r>
        <w:t>단계 4: 4. 청, 홍고추, 대파는 2cm 길이로 곱게 채 썬다.</w:t>
      </w:r>
    </w:p>
    <w:p>
      <w:r>
        <w:t>이미지: http://www.foodsafetykorea.go.kr/uploadimg/cook/1043-4.jpg</w:t>
      </w:r>
    </w:p>
    <w:p>
      <w:r>
        <w:t>단계 5: 5. 냉국 그릇에 2의 연두부를 담고 무순, 채썬 대파, 청, 홍고추를 가지런히 올린다.</w:t>
      </w:r>
    </w:p>
    <w:p>
      <w:r>
        <w:t>이미지: http://www.foodsafetykorea.go.kr/uploadimg/cook/1043-5.jpg</w:t>
      </w:r>
    </w:p>
    <w:p>
      <w:r>
        <w:t>단계 6: 6. 5의 연두부에 차게 준비한 냉국 국물을 붓고 쑥갓을 얹은 뒤 통깨를 뿌린다.</w:t>
      </w:r>
    </w:p>
    <w:p>
      <w:r>
        <w:t>이미지: http://www.foodsafetykorea.go.kr/uploadimg/cook/1043-6.jpg</w:t>
      </w:r>
    </w:p>
    <w:p>
      <w:pPr>
        <w:pStyle w:val="Heading2"/>
      </w:pPr>
      <w:r>
        <w:t>기타 정보</w:t>
      </w:r>
    </w:p>
    <w:p>
      <w:r>
        <w:t xml:space="preserve">해시태그: </w:t>
      </w:r>
    </w:p>
    <w:p>
      <w:r>
        <w:t>변경일자: None</w:t>
      </w:r>
    </w:p>
    <w:p>
      <w:r>
        <w:br w:type="page"/>
      </w:r>
    </w:p>
    <w:p>
      <w:pPr>
        <w:pStyle w:val="Heading1"/>
      </w:pPr>
      <w:r>
        <w:t>차가운 당근 수프</w:t>
      </w:r>
    </w:p>
    <w:p>
      <w:pPr>
        <w:pStyle w:val="Heading2"/>
      </w:pPr>
      <w:r>
        <w:t>기본 정보</w:t>
      </w:r>
    </w:p>
    <w:p>
      <w:r>
        <w:t>일련번호: 1045</w:t>
      </w:r>
    </w:p>
    <w:p>
      <w:r>
        <w:t>조리방법: 끓이기</w:t>
      </w:r>
    </w:p>
    <w:p>
      <w:r>
        <w:t>요리종류: 일품</w:t>
      </w:r>
    </w:p>
    <w:p>
      <w:pPr>
        <w:pStyle w:val="Heading2"/>
      </w:pPr>
      <w:r>
        <w:t>영양 정보</w:t>
      </w:r>
    </w:p>
    <w:p>
      <w:r>
        <w:t>중량(1인분): g</w:t>
      </w:r>
    </w:p>
    <w:p>
      <w:r>
        <w:t>열량: 84 kcal</w:t>
      </w:r>
    </w:p>
    <w:p>
      <w:r>
        <w:t>탄수화물: 13.2g</w:t>
      </w:r>
    </w:p>
    <w:p>
      <w:r>
        <w:t>단백질: 2.3g</w:t>
      </w:r>
    </w:p>
    <w:p>
      <w:r>
        <w:t>지방: 3.3g</w:t>
      </w:r>
    </w:p>
    <w:p>
      <w:r>
        <w:t>나트륨: 57mg</w:t>
      </w:r>
    </w:p>
    <w:p>
      <w:pPr>
        <w:pStyle w:val="Heading2"/>
      </w:pPr>
      <w:r>
        <w:t>재료 정보</w:t>
      </w:r>
    </w:p>
    <w:p>
      <w:r>
        <w:t>당근 80g, 버터 2g, 양파다진것 10g, 생강다진것 1g, 마늘다진것 2g, 야채육수 50g, 오렌지주스 20g, 생크림 5g, 당근주스 30g, 소금적당량</w:t>
      </w:r>
    </w:p>
    <w:p>
      <w:pPr>
        <w:pStyle w:val="Heading2"/>
      </w:pPr>
      <w:r>
        <w:t>조리 방법</w:t>
      </w:r>
    </w:p>
    <w:p>
      <w:r>
        <w:t>단계 1: 1. 버터를 녹인 냄비에 양파, 생강, 마늘 다진 것을 넣고 양파가 반투명해 질 때까지 볶는다.</w:t>
      </w:r>
    </w:p>
    <w:p>
      <w:r>
        <w:t>이미지: http://www.foodsafetykorea.go.kr/uploadimg/cook/1045-1.jpg</w:t>
      </w:r>
    </w:p>
    <w:p>
      <w:r>
        <w:t>단계 2: 2. 1에 얇게 썬 당근을 넣고 볶는다.</w:t>
      </w:r>
    </w:p>
    <w:p>
      <w:r>
        <w:t>이미지: http://www.foodsafetykorea.go.kr/uploadimg/cook/1045-2.jpg</w:t>
      </w:r>
    </w:p>
    <w:p>
      <w:r>
        <w:t>단계 3: 3. 2에 야채육수, 오렌지주스를 넣고 당근이 익을 때까지 끓인다.</w:t>
      </w:r>
    </w:p>
    <w:p>
      <w:r>
        <w:t>이미지: http://www.foodsafetykorea.go.kr/uploadimg/cook/1045-3.jpg</w:t>
      </w:r>
    </w:p>
    <w:p>
      <w:r>
        <w:t>단계 4: 4. 믹서에 3을 넣고 갈아준 뒤 차갑게 한다.</w:t>
      </w:r>
    </w:p>
    <w:p>
      <w:r>
        <w:t>이미지: http://www.foodsafetykorea.go.kr/uploadimg/cook/1045-4.jpg</w:t>
      </w:r>
    </w:p>
    <w:p>
      <w:r>
        <w:t>단계 5: 5. 제공하기 직전에 크림을 넣어 섞은 뒤 당근주스를 넣는다.</w:t>
      </w:r>
    </w:p>
    <w:p>
      <w:r>
        <w:t>이미지: http://www.foodsafetykorea.go.kr/uploadimg/cook/1045-5.jpg</w:t>
      </w:r>
    </w:p>
    <w:p>
      <w:r>
        <w:t>단계 6: 6. 소금, 후추로 마지막 간을 하고 차가운 볼에 담는다.</w:t>
      </w:r>
    </w:p>
    <w:p>
      <w:r>
        <w:t>이미지: http://www.foodsafetykorea.go.kr/uploadimg/cook/1045-6.jpg</w:t>
      </w:r>
    </w:p>
    <w:p>
      <w:pPr>
        <w:pStyle w:val="Heading2"/>
      </w:pPr>
      <w:r>
        <w:t>기타 정보</w:t>
      </w:r>
    </w:p>
    <w:p>
      <w:r>
        <w:t xml:space="preserve">해시태그: </w:t>
      </w:r>
    </w:p>
    <w:p>
      <w:r>
        <w:t>변경일자: None</w:t>
      </w:r>
    </w:p>
    <w:p>
      <w:r>
        <w:br w:type="page"/>
      </w:r>
    </w:p>
    <w:p>
      <w:pPr>
        <w:pStyle w:val="Heading1"/>
      </w:pPr>
      <w:r>
        <w:t>태국식 불고기 샐러드</w:t>
      </w:r>
    </w:p>
    <w:p>
      <w:pPr>
        <w:pStyle w:val="Heading2"/>
      </w:pPr>
      <w:r>
        <w:t>기본 정보</w:t>
      </w:r>
    </w:p>
    <w:p>
      <w:r>
        <w:t>일련번호: 1046</w:t>
      </w:r>
    </w:p>
    <w:p>
      <w:r>
        <w:t>조리방법: 기타</w:t>
      </w:r>
    </w:p>
    <w:p>
      <w:r>
        <w:t>요리종류: 반찬</w:t>
      </w:r>
    </w:p>
    <w:p>
      <w:pPr>
        <w:pStyle w:val="Heading2"/>
      </w:pPr>
      <w:r>
        <w:t>영양 정보</w:t>
      </w:r>
    </w:p>
    <w:p>
      <w:r>
        <w:t>중량(1인분): g</w:t>
      </w:r>
    </w:p>
    <w:p>
      <w:r>
        <w:t>열량: 89 kcal</w:t>
      </w:r>
    </w:p>
    <w:p>
      <w:r>
        <w:t>탄수화물: 8.8g</w:t>
      </w:r>
    </w:p>
    <w:p>
      <w:r>
        <w:t>단백질: 8.3g</w:t>
      </w:r>
    </w:p>
    <w:p>
      <w:r>
        <w:t>지방: 3.1g</w:t>
      </w:r>
    </w:p>
    <w:p>
      <w:r>
        <w:t>나트륨: 242mg</w:t>
      </w:r>
    </w:p>
    <w:p>
      <w:pPr>
        <w:pStyle w:val="Heading2"/>
      </w:pPr>
      <w:r>
        <w:t>재료 정보</w:t>
      </w:r>
    </w:p>
    <w:p>
      <w:r>
        <w:t>쇠고기 30g, 애호박 20g, 토마토 25g, 가지 15g, 양파 8g, 새송이버섯 15g, 그린 샐러드적당량[불고기 드래싱] 풋고추 3g, 홍고추 3g, 마늘 1g, 고춧가루 1g, 레몬주스 3g, 타바스코 1g[카레오일]올리브오일 1g, 로즈마리 1g, 민트 1g, 카레가루 2g</w:t>
      </w:r>
    </w:p>
    <w:p>
      <w:pPr>
        <w:pStyle w:val="Heading2"/>
      </w:pPr>
      <w:r>
        <w:t>조리 방법</w:t>
      </w:r>
    </w:p>
    <w:p>
      <w:r>
        <w:t>단계 1: 1. 소고기는 불고기용으로 손질하여 소금, 후추로 밑간한다.</w:t>
      </w:r>
    </w:p>
    <w:p>
      <w:r>
        <w:t>이미지: http://www.foodsafetykorea.go.kr/uploadimg/cook/1046-2.jpg</w:t>
      </w:r>
    </w:p>
    <w:p>
      <w:r>
        <w:t>단계 2: 2. 애호박, 토마토, 가지, 양파, 새송이버섯을 채 썬 뒤 볶는다.</w:t>
      </w:r>
    </w:p>
    <w:p>
      <w:r>
        <w:t>이미지: http://www.foodsafetykorea.go.kr/uploadimg/cook/1046-3.jpg</w:t>
      </w:r>
    </w:p>
    <w:p>
      <w:r>
        <w:t>단계 3: 3. 밑간해 둔 소고기를 굽는다.</w:t>
      </w:r>
    </w:p>
    <w:p>
      <w:r>
        <w:t>이미지: http://www.foodsafetykorea.go.kr/uploadimg/cook/1046-4.jpg</w:t>
      </w:r>
    </w:p>
    <w:p>
      <w:r>
        <w:t>단계 4: 4. 접시에 밥을 깔고 그 위에 그린샐러드를 올린 뒤 익혀놓은 고기와 볶아놓은 야채들을 올린다.</w:t>
      </w:r>
    </w:p>
    <w:p>
      <w:r>
        <w:t>이미지: http://www.foodsafetykorea.go.kr/uploadimg/cook/1046-5.jpg</w:t>
      </w:r>
    </w:p>
    <w:p>
      <w:r>
        <w:t>단계 5: 5. 마지막으로 드래싱을 뿌린다.</w:t>
      </w:r>
    </w:p>
    <w:p>
      <w:r>
        <w:t>이미지: http://www.foodsafetykorea.go.kr/uploadimg/cook/1046-6.jpg</w:t>
      </w:r>
    </w:p>
    <w:p>
      <w:pPr>
        <w:pStyle w:val="Heading2"/>
      </w:pPr>
      <w:r>
        <w:t>기타 정보</w:t>
      </w:r>
    </w:p>
    <w:p>
      <w:r>
        <w:t xml:space="preserve">해시태그: </w:t>
      </w:r>
    </w:p>
    <w:p>
      <w:r>
        <w:t>변경일자: None</w:t>
      </w:r>
    </w:p>
    <w:p>
      <w:r>
        <w:br w:type="page"/>
      </w:r>
    </w:p>
    <w:p>
      <w:pPr>
        <w:pStyle w:val="Heading1"/>
      </w:pPr>
      <w:r>
        <w:t>팽이버섯 야채볶음</w:t>
      </w:r>
    </w:p>
    <w:p>
      <w:pPr>
        <w:pStyle w:val="Heading2"/>
      </w:pPr>
      <w:r>
        <w:t>기본 정보</w:t>
      </w:r>
    </w:p>
    <w:p>
      <w:r>
        <w:t>일련번호: 1047</w:t>
      </w:r>
    </w:p>
    <w:p>
      <w:r>
        <w:t>조리방법: 볶기</w:t>
      </w:r>
    </w:p>
    <w:p>
      <w:r>
        <w:t>요리종류: 반찬</w:t>
      </w:r>
    </w:p>
    <w:p>
      <w:pPr>
        <w:pStyle w:val="Heading2"/>
      </w:pPr>
      <w:r>
        <w:t>영양 정보</w:t>
      </w:r>
    </w:p>
    <w:p>
      <w:r>
        <w:t>중량(1인분): g</w:t>
      </w:r>
    </w:p>
    <w:p>
      <w:r>
        <w:t>열량: 83 kcal</w:t>
      </w:r>
    </w:p>
    <w:p>
      <w:r>
        <w:t>탄수화물: 10.9g</w:t>
      </w:r>
    </w:p>
    <w:p>
      <w:r>
        <w:t>단백질: 2.6g</w:t>
      </w:r>
    </w:p>
    <w:p>
      <w:r>
        <w:t>지방: 4.4g</w:t>
      </w:r>
    </w:p>
    <w:p>
      <w:r>
        <w:t>나트륨: 14mg</w:t>
      </w:r>
    </w:p>
    <w:p>
      <w:pPr>
        <w:pStyle w:val="Heading2"/>
      </w:pPr>
      <w:r>
        <w:t>재료 정보</w:t>
      </w:r>
    </w:p>
    <w:p>
      <w:r>
        <w:t>팽이버섯 70g, 청경채 50g, 참기름 2g, 식용유 2g, 물전분 6g, 소금 적당량</w:t>
      </w:r>
    </w:p>
    <w:p>
      <w:pPr>
        <w:pStyle w:val="Heading2"/>
      </w:pPr>
      <w:r>
        <w:t>조리 방법</w:t>
      </w:r>
    </w:p>
    <w:p>
      <w:r>
        <w:t>단계 1: 1. 팽이버섯은 밑동을 제거하고 4cm 길이로 자른다.</w:t>
      </w:r>
    </w:p>
    <w:p>
      <w:r>
        <w:t>이미지: http://www.foodsafetykorea.go.kr/uploadimg/cook/1047-1.jpg</w:t>
      </w:r>
    </w:p>
    <w:p>
      <w:r>
        <w:t>단계 2: 2. 청경채는 겉잎을 떼어낸 뒤 반으로 가른 뒤 팽이버섯과 같은 길이로 자른다.</w:t>
      </w:r>
    </w:p>
    <w:p>
      <w:r>
        <w:t>이미지: http://www.foodsafetykorea.go.kr/uploadimg/cook/1047-2.jpg</w:t>
      </w:r>
    </w:p>
    <w:p>
      <w:r>
        <w:t>단계 3: 3. 썰어 놓은 팽이버섯과 청경채를 끓는 물에 데친다.</w:t>
      </w:r>
    </w:p>
    <w:p>
      <w:r>
        <w:t>이미지: http://www.foodsafetykorea.go.kr/uploadimg/cook/1047-3.jpg</w:t>
      </w:r>
    </w:p>
    <w:p>
      <w:r>
        <w:t>단계 4: 4. 기름을 두른 팬에 팽이버섯과 청경채를 볶는다.</w:t>
      </w:r>
    </w:p>
    <w:p>
      <w:r>
        <w:t>이미지: http://www.foodsafetykorea.go.kr/uploadimg/cook/1047-4.jpg</w:t>
      </w:r>
    </w:p>
    <w:p>
      <w:r>
        <w:t>단계 5: 5. 물 전분을 넣어 농도를 맞춘다.</w:t>
      </w:r>
    </w:p>
    <w:p>
      <w:r>
        <w:t>이미지: http://www.foodsafetykorea.go.kr/uploadimg/cook/1047-5.jpg</w:t>
      </w:r>
    </w:p>
    <w:p>
      <w:r>
        <w:t>단계 6: 6. 참기름을 뿌려 완성한다.</w:t>
      </w:r>
    </w:p>
    <w:p>
      <w:r>
        <w:t>이미지: http://www.foodsafetykorea.go.kr/uploadimg/cook/1047-6.jpg</w:t>
      </w:r>
    </w:p>
    <w:p>
      <w:pPr>
        <w:pStyle w:val="Heading2"/>
      </w:pPr>
      <w:r>
        <w:t>기타 정보</w:t>
      </w:r>
    </w:p>
    <w:p>
      <w:r>
        <w:t xml:space="preserve">해시태그: </w:t>
      </w:r>
    </w:p>
    <w:p>
      <w:r>
        <w:t>변경일자: None</w:t>
      </w:r>
    </w:p>
    <w:p>
      <w:r>
        <w:br w:type="page"/>
      </w:r>
    </w:p>
    <w:p>
      <w:pPr>
        <w:pStyle w:val="Heading1"/>
      </w:pPr>
      <w:r>
        <w:t>딸기연두부쉐이크</w:t>
      </w:r>
    </w:p>
    <w:p>
      <w:pPr>
        <w:pStyle w:val="Heading2"/>
      </w:pPr>
      <w:r>
        <w:t>기본 정보</w:t>
      </w:r>
    </w:p>
    <w:p>
      <w:r>
        <w:t>일련번호: 772</w:t>
      </w:r>
    </w:p>
    <w:p>
      <w:r>
        <w:t>조리방법: 기타</w:t>
      </w:r>
    </w:p>
    <w:p>
      <w:r>
        <w:t>요리종류: 후식</w:t>
      </w:r>
    </w:p>
    <w:p>
      <w:pPr>
        <w:pStyle w:val="Heading2"/>
      </w:pPr>
      <w:r>
        <w:t>영양 정보</w:t>
      </w:r>
    </w:p>
    <w:p>
      <w:r>
        <w:t>중량(1인분): g</w:t>
      </w:r>
    </w:p>
    <w:p>
      <w:r>
        <w:t>열량: 121 kcal</w:t>
      </w:r>
    </w:p>
    <w:p>
      <w:r>
        <w:t>탄수화물: 25.3g</w:t>
      </w:r>
    </w:p>
    <w:p>
      <w:r>
        <w:t>단백질: 4g</w:t>
      </w:r>
    </w:p>
    <w:p>
      <w:r>
        <w:t>지방: 1.5g</w:t>
      </w:r>
    </w:p>
    <w:p>
      <w:r>
        <w:t>나트륨: 5.5mg</w:t>
      </w:r>
    </w:p>
    <w:p>
      <w:pPr>
        <w:pStyle w:val="Heading2"/>
      </w:pPr>
      <w:r>
        <w:t>재료 정보</w:t>
      </w:r>
    </w:p>
    <w:p>
      <w:r>
        <w:t>딸기 100g, 연두부 50g, 바나나 50g, 올리고당 10g</w:t>
      </w:r>
    </w:p>
    <w:p>
      <w:pPr>
        <w:pStyle w:val="Heading2"/>
      </w:pPr>
      <w:r>
        <w:t>조리 방법</w:t>
      </w:r>
    </w:p>
    <w:p>
      <w:r>
        <w:t>단계 1: 1. 딸기를 깨끗이 씻는다.</w:t>
      </w:r>
    </w:p>
    <w:p>
      <w:r>
        <w:t>이미지: http://www.foodsafetykorea.go.kr/uploadimg/cook/772-1.jpg</w:t>
      </w:r>
    </w:p>
    <w:p>
      <w:r>
        <w:t>단계 2: 2. 딸기의 꼭지를 뗀다.</w:t>
      </w:r>
    </w:p>
    <w:p>
      <w:r>
        <w:t>이미지: http://www.foodsafetykorea.go.kr/uploadimg/cook/772-2.jpg</w:t>
      </w:r>
    </w:p>
    <w:p>
      <w:r>
        <w:t>단계 3: 3. 딸기, 바나나를 잘게 썰어 믹서에 넣는다.</w:t>
      </w:r>
    </w:p>
    <w:p>
      <w:r>
        <w:t>이미지: http://www.foodsafetykorea.go.kr/uploadimg/cook/772-3.jpg</w:t>
      </w:r>
    </w:p>
    <w:p>
      <w:r>
        <w:t>단계 4: 4. 연두부를 믹서에 넣고 함께 간다.</w:t>
      </w:r>
    </w:p>
    <w:p>
      <w:r>
        <w:t>이미지: http://www.foodsafetykorea.go.kr/uploadimg/cook/772-4.jpg</w:t>
      </w:r>
    </w:p>
    <w:p>
      <w:r>
        <w:t>단계 5: 5. 올리고당을 넣는다.</w:t>
      </w:r>
    </w:p>
    <w:p>
      <w:r>
        <w:t>이미지: http://www.foodsafetykorea.go.kr/uploadimg/cook/772-5.jpg</w:t>
      </w:r>
    </w:p>
    <w:p>
      <w:r>
        <w:t>단계 6: 6. 컵에 담아 완성한다.</w:t>
      </w:r>
    </w:p>
    <w:p>
      <w:r>
        <w:t>이미지: http://www.foodsafetykorea.go.kr/uploadimg/cook/772-6.jpg</w:t>
      </w:r>
    </w:p>
    <w:p>
      <w:pPr>
        <w:pStyle w:val="Heading2"/>
      </w:pPr>
      <w:r>
        <w:t>기타 정보</w:t>
      </w:r>
    </w:p>
    <w:p>
      <w:r>
        <w:t xml:space="preserve">해시태그: </w:t>
      </w:r>
    </w:p>
    <w:p>
      <w:r>
        <w:t>변경일자: None</w:t>
      </w:r>
    </w:p>
    <w:p>
      <w:r>
        <w:br w:type="page"/>
      </w:r>
    </w:p>
    <w:p>
      <w:pPr>
        <w:pStyle w:val="Heading1"/>
      </w:pPr>
      <w:r>
        <w:t>봄주먹밥</w:t>
      </w:r>
    </w:p>
    <w:p>
      <w:pPr>
        <w:pStyle w:val="Heading2"/>
      </w:pPr>
      <w:r>
        <w:t>기본 정보</w:t>
      </w:r>
    </w:p>
    <w:p>
      <w:r>
        <w:t>일련번호: 774</w:t>
      </w:r>
    </w:p>
    <w:p>
      <w:r>
        <w:t>조리방법: 끓이기</w:t>
      </w:r>
    </w:p>
    <w:p>
      <w:r>
        <w:t>요리종류: 밥</w:t>
      </w:r>
    </w:p>
    <w:p>
      <w:pPr>
        <w:pStyle w:val="Heading2"/>
      </w:pPr>
      <w:r>
        <w:t>영양 정보</w:t>
      </w:r>
    </w:p>
    <w:p>
      <w:r>
        <w:t>중량(1인분): g</w:t>
      </w:r>
    </w:p>
    <w:p>
      <w:r>
        <w:t>열량: 252.4 kcal</w:t>
      </w:r>
    </w:p>
    <w:p>
      <w:r>
        <w:t>탄수화물: 19.63g</w:t>
      </w:r>
    </w:p>
    <w:p>
      <w:r>
        <w:t>단백질: 4.29g</w:t>
      </w:r>
    </w:p>
    <w:p>
      <w:r>
        <w:t>지방: 2.12g</w:t>
      </w:r>
    </w:p>
    <w:p>
      <w:r>
        <w:t>나트륨: 118.1mg</w:t>
      </w:r>
    </w:p>
    <w:p>
      <w:pPr>
        <w:pStyle w:val="Heading2"/>
      </w:pPr>
      <w:r>
        <w:t>재료 정보</w:t>
      </w:r>
    </w:p>
    <w:p>
      <w:r>
        <w:t>재료 1인분 봄동 10g, 깻잎 6g, 낙지다리 6g, 참기름 3g 두릎 8g, 올리브유 4g, 미나리 3g 주먹밥 데친꼬막살 12g, 올리브유 4g, 밥 100g, 참깨 3g 두부강된장 참기름 10g, 다진양파 14g, 다진당근 14g, 다진애호박 14g, 물 150g, 된장 14g, 고춧가루 4g, 다진마늘 4g, 붉은고추 4g</w:t>
      </w:r>
    </w:p>
    <w:p>
      <w:pPr>
        <w:pStyle w:val="Heading2"/>
      </w:pPr>
      <w:r>
        <w:t>조리 방법</w:t>
      </w:r>
    </w:p>
    <w:p>
      <w:r>
        <w:t>단계 1: 1. 봄동과 깻잎은 데친 뒤 체에 밭쳐 물기를 제거한다.</w:t>
      </w:r>
    </w:p>
    <w:p>
      <w:r>
        <w:t>이미지: http://www.foodsafetykorea.go.kr/uploadimg/cook/774-1.jpg</w:t>
      </w:r>
    </w:p>
    <w:p>
      <w:r>
        <w:t>단계 2: 2. 데친 꼬막살은 물기를 제거하고 다져 올리브유로 양념한 밥에 참께와 함께 버무린 후 한입 크기로 주먹밥을 만든다.</w:t>
      </w:r>
    </w:p>
    <w:p>
      <w:r>
        <w:t>이미지: http://www.foodsafetykorea.go.kr/uploadimg/cook/774-2.jpg</w:t>
      </w:r>
    </w:p>
    <w:p>
      <w:r>
        <w:t>단계 3: 3. 낙지 다리는 데처 찬물에 담가 식힌 뒤 참기름(3g)에 양념하고, 두릅은 데쳐 물기를 제거한 뒤 올리브유로 양념한다.</w:t>
      </w:r>
    </w:p>
    <w:p>
      <w:r>
        <w:t>이미지: http://www.foodsafetykorea.go.kr/uploadimg/cook/774-3.jpg</w:t>
      </w:r>
    </w:p>
    <w:p>
      <w:r>
        <w:t>단계 4: 4. 봄동에 꼬막밥을 넣고 만 뒤 껫잎으로 싸고 데친 미나리로 묶어 봄주먹밥을 만든다.</w:t>
      </w:r>
    </w:p>
    <w:p>
      <w:r>
        <w:t>이미지: http://www.foodsafetykorea.go.kr/uploadimg/cook/774-4.jpg</w:t>
      </w:r>
    </w:p>
    <w:p>
      <w:r>
        <w:t>단계 5: 5. 냄비에 참기름을 두르고 양파, 당근, 애호박을 볶은 뒤 물, 된장, 고춧가루, 다진마늘, 붉은고추, 청양고추, 두부를 넣고 조려 두부강된장을 만든다.</w:t>
      </w:r>
    </w:p>
    <w:p>
      <w:r>
        <w:t>이미지: http://www.foodsafetykorea.go.kr/uploadimg/cook/774-5.jpg</w:t>
      </w:r>
    </w:p>
    <w:p>
      <w:r>
        <w:t>단계 6: 6. 봄주먹밥에 낙지와 두릅, 두부강된장을 곁들여 마무리한다.</w:t>
      </w:r>
    </w:p>
    <w:p>
      <w:r>
        <w:t>이미지: http://www.foodsafetykorea.go.kr/uploadimg/cook/774-6.jpg</w:t>
      </w:r>
    </w:p>
    <w:p>
      <w:pPr>
        <w:pStyle w:val="Heading2"/>
      </w:pPr>
      <w:r>
        <w:t>기타 정보</w:t>
      </w:r>
    </w:p>
    <w:p>
      <w:r>
        <w:t xml:space="preserve">해시태그: </w:t>
      </w:r>
    </w:p>
    <w:p>
      <w:r>
        <w:t>변경일자: None</w:t>
      </w:r>
    </w:p>
    <w:p>
      <w:r>
        <w:br w:type="page"/>
      </w:r>
    </w:p>
    <w:p>
      <w:pPr>
        <w:pStyle w:val="Heading1"/>
      </w:pPr>
      <w:r>
        <w:t>구운 주먹밥</w:t>
      </w:r>
    </w:p>
    <w:p>
      <w:pPr>
        <w:pStyle w:val="Heading2"/>
      </w:pPr>
      <w:r>
        <w:t>기본 정보</w:t>
      </w:r>
    </w:p>
    <w:p>
      <w:r>
        <w:t>일련번호: 775</w:t>
      </w:r>
    </w:p>
    <w:p>
      <w:r>
        <w:t>조리방법: 굽기</w:t>
      </w:r>
    </w:p>
    <w:p>
      <w:r>
        <w:t>요리종류: 밥</w:t>
      </w:r>
    </w:p>
    <w:p>
      <w:pPr>
        <w:pStyle w:val="Heading2"/>
      </w:pPr>
      <w:r>
        <w:t>영양 정보</w:t>
      </w:r>
    </w:p>
    <w:p>
      <w:r>
        <w:t>중량(1인분): g</w:t>
      </w:r>
    </w:p>
    <w:p>
      <w:r>
        <w:t>열량: 335.1 kcal</w:t>
      </w:r>
    </w:p>
    <w:p>
      <w:r>
        <w:t>탄수화물: 35.43g</w:t>
      </w:r>
    </w:p>
    <w:p>
      <w:r>
        <w:t>단백질: 5.79g</w:t>
      </w:r>
    </w:p>
    <w:p>
      <w:r>
        <w:t>지방: 6.84g</w:t>
      </w:r>
    </w:p>
    <w:p>
      <w:r>
        <w:t>나트륨: 79.4mg</w:t>
      </w:r>
    </w:p>
    <w:p>
      <w:pPr>
        <w:pStyle w:val="Heading2"/>
      </w:pPr>
      <w:r>
        <w:t>재료 정보</w:t>
      </w:r>
    </w:p>
    <w:p>
      <w:r>
        <w:t>현미(100g), 톳(30g), 생김(5g), 달걀(50g), 밥 밑간 참기름(4g), 참깨(2g), 톳 무침양념 설탕(2g), 식초(2g)</w:t>
      </w:r>
    </w:p>
    <w:p>
      <w:pPr>
        <w:pStyle w:val="Heading2"/>
      </w:pPr>
      <w:r>
        <w:t>조리 방법</w:t>
      </w:r>
    </w:p>
    <w:p>
      <w:r>
        <w:t>단계 1: 1. 현미로 밥을 지은 뒤 밥 밑간을 넣고 섞는다.</w:t>
      </w:r>
    </w:p>
    <w:p>
      <w:r>
        <w:t>이미지: http://www.foodsafetykorea.go.kr/uploadimg/cook/775-1.jpg</w:t>
      </w:r>
    </w:p>
    <w:p>
      <w:r>
        <w:t>단계 2: 2. 톳에 톳 무침양념을 넣고 버무린다.</w:t>
      </w:r>
    </w:p>
    <w:p>
      <w:r>
        <w:t>이미지: http://www.foodsafetykorea.go.kr/uploadimg/cook/775-2.jpg</w:t>
      </w:r>
    </w:p>
    <w:p>
      <w:r>
        <w:t>단계 3: 3. 밥에 톳을 넣고 버무린다.</w:t>
      </w:r>
    </w:p>
    <w:p>
      <w:r>
        <w:t>이미지: http://www.foodsafetykorea.go.kr/uploadimg/cook/775-3.jpg</w:t>
      </w:r>
    </w:p>
    <w:p>
      <w:r>
        <w:t>단계 4: 4. 밥을 먹기 좋은 크기로 둥글게 뭉친 뒤 부순 생김을 골고루 묻힌다.</w:t>
      </w:r>
    </w:p>
    <w:p>
      <w:r>
        <w:t>이미지: http://www.foodsafetykorea.go.kr/uploadimg/cook/775-4.jpg</w:t>
      </w:r>
    </w:p>
    <w:p>
      <w:r>
        <w:t>단계 5: 5. 주먹밥을 달걀물을 입힌다.</w:t>
      </w:r>
    </w:p>
    <w:p>
      <w:r>
        <w:t>이미지: http://www.foodsafetykorea.go.kr/uploadimg/cook/775-5.jpg</w:t>
      </w:r>
    </w:p>
    <w:p>
      <w:r>
        <w:t>단계 6: 6. 팬에 구워 마무리한다.</w:t>
      </w:r>
    </w:p>
    <w:p>
      <w:r>
        <w:t>이미지: http://www.foodsafetykorea.go.kr/uploadimg/cook/775-6.jpg</w:t>
      </w:r>
    </w:p>
    <w:p>
      <w:pPr>
        <w:pStyle w:val="Heading2"/>
      </w:pPr>
      <w:r>
        <w:t>기타 정보</w:t>
      </w:r>
    </w:p>
    <w:p>
      <w:r>
        <w:t xml:space="preserve">해시태그: </w:t>
      </w:r>
    </w:p>
    <w:p>
      <w:r>
        <w:t>변경일자: None</w:t>
      </w:r>
    </w:p>
    <w:p>
      <w:r>
        <w:br w:type="page"/>
      </w:r>
    </w:p>
    <w:p>
      <w:pPr>
        <w:pStyle w:val="Heading1"/>
      </w:pPr>
      <w:r>
        <w:t>깻잎장아찌롤</w:t>
      </w:r>
    </w:p>
    <w:p>
      <w:pPr>
        <w:pStyle w:val="Heading2"/>
      </w:pPr>
      <w:r>
        <w:t>기본 정보</w:t>
      </w:r>
    </w:p>
    <w:p>
      <w:r>
        <w:t>일련번호: 776</w:t>
      </w:r>
    </w:p>
    <w:p>
      <w:r>
        <w:t>조리방법: 끓이기</w:t>
      </w:r>
    </w:p>
    <w:p>
      <w:r>
        <w:t>요리종류: 밥</w:t>
      </w:r>
    </w:p>
    <w:p>
      <w:pPr>
        <w:pStyle w:val="Heading2"/>
      </w:pPr>
      <w:r>
        <w:t>영양 정보</w:t>
      </w:r>
    </w:p>
    <w:p>
      <w:r>
        <w:t>중량(1인분): g</w:t>
      </w:r>
    </w:p>
    <w:p>
      <w:r>
        <w:t>열량: 375.2 kcal</w:t>
      </w:r>
    </w:p>
    <w:p>
      <w:r>
        <w:t>탄수화물: 18.4g</w:t>
      </w:r>
    </w:p>
    <w:p>
      <w:r>
        <w:t>단백질: 2.6g</w:t>
      </w:r>
    </w:p>
    <w:p>
      <w:r>
        <w:t>지방: 3.4g</w:t>
      </w:r>
    </w:p>
    <w:p>
      <w:r>
        <w:t>나트륨: 750.7mg</w:t>
      </w:r>
    </w:p>
    <w:p>
      <w:pPr>
        <w:pStyle w:val="Heading2"/>
      </w:pPr>
      <w:r>
        <w:t>재료 정보</w:t>
      </w:r>
    </w:p>
    <w:p>
      <w:r>
        <w:t>쌀(200g), 깻잎장아찌(30g), 김(5g), 새싹(20g), 밥 밑간 참기름(5g), 참깨(3g), 허브타르타르드레싱 양파(20g), 피클(20g), 삶은달걀(60g), 마요네즈(20g), 머스터드소스 설탕(3g), 물(5g), 머스터드조스(1.5g)</w:t>
      </w:r>
    </w:p>
    <w:p>
      <w:pPr>
        <w:pStyle w:val="Heading2"/>
      </w:pPr>
      <w:r>
        <w:t>조리 방법</w:t>
      </w:r>
    </w:p>
    <w:p>
      <w:r>
        <w:t>단계 1: 1. 쌀을 씻어 밥을 지은 뒤 밥 밑간을 한다.</w:t>
      </w:r>
    </w:p>
    <w:p>
      <w:r>
        <w:t>이미지: http://www.foodsafetykorea.go.kr/uploadimg/cook/776-1.jpg</w:t>
      </w:r>
    </w:p>
    <w:p>
      <w:r>
        <w:t>단계 2: 2. 양파, 피클, 삶은 달걀은 다진 뒤 마요네즈에 섞어 허브타르타르드레싱을 만든다.</w:t>
      </w:r>
    </w:p>
    <w:p>
      <w:r>
        <w:t>이미지: http://www.foodsafetykorea.go.kr/uploadimg/cook/776-2.jpg</w:t>
      </w:r>
    </w:p>
    <w:p>
      <w:r>
        <w:t>단계 3: 3. 김 위에 밥을 펴고 허브타르타르드레싱을 위에 올리 후 만다.</w:t>
      </w:r>
    </w:p>
    <w:p>
      <w:r>
        <w:t>이미지: http://www.foodsafetykorea.go.kr/uploadimg/cook/776-3.jpg</w:t>
      </w:r>
    </w:p>
    <w:p>
      <w:r>
        <w:t>단계 4: 4. 깻잎장아찌를 바닥에 깔고 말아놓은 롤을 올린 후 한 번 더 만다.</w:t>
      </w:r>
    </w:p>
    <w:p>
      <w:r>
        <w:t>이미지: http://www.foodsafetykorea.go.kr/uploadimg/cook/776-4.jpg</w:t>
      </w:r>
    </w:p>
    <w:p>
      <w:r>
        <w:t>단계 5: 5. 머스트드소스를 만든다.</w:t>
      </w:r>
    </w:p>
    <w:p>
      <w:r>
        <w:t>이미지: http://www.foodsafetykorea.go.kr/uploadimg/cook/776-5.jpg</w:t>
      </w:r>
    </w:p>
    <w:p>
      <w:r>
        <w:t>단계 6: 6. 한입 크기로 롤을 썬 뒤 새싹과 소스를 곁들여 마무리한다.</w:t>
      </w:r>
    </w:p>
    <w:p>
      <w:r>
        <w:t>이미지: http://www.foodsafetykorea.go.kr/uploadimg/cook/776-6.jpg</w:t>
      </w:r>
    </w:p>
    <w:p>
      <w:pPr>
        <w:pStyle w:val="Heading2"/>
      </w:pPr>
      <w:r>
        <w:t>기타 정보</w:t>
      </w:r>
    </w:p>
    <w:p>
      <w:r>
        <w:t xml:space="preserve">해시태그: </w:t>
      </w:r>
    </w:p>
    <w:p>
      <w:r>
        <w:t>변경일자: None</w:t>
      </w:r>
    </w:p>
    <w:p>
      <w:r>
        <w:br w:type="page"/>
      </w:r>
    </w:p>
    <w:p>
      <w:pPr>
        <w:pStyle w:val="Heading1"/>
      </w:pPr>
      <w:r>
        <w:t>롤 삼계탕</w:t>
      </w:r>
    </w:p>
    <w:p>
      <w:pPr>
        <w:pStyle w:val="Heading2"/>
      </w:pPr>
      <w:r>
        <w:t>기본 정보</w:t>
      </w:r>
    </w:p>
    <w:p>
      <w:r>
        <w:t>일련번호: 777</w:t>
      </w:r>
    </w:p>
    <w:p>
      <w:r>
        <w:t>조리방법: 끓이기</w:t>
      </w:r>
    </w:p>
    <w:p>
      <w:r>
        <w:t>요리종류: 국&amp;찌개</w:t>
      </w:r>
    </w:p>
    <w:p>
      <w:pPr>
        <w:pStyle w:val="Heading2"/>
      </w:pPr>
      <w:r>
        <w:t>영양 정보</w:t>
      </w:r>
    </w:p>
    <w:p>
      <w:r>
        <w:t>중량(1인분): g</w:t>
      </w:r>
    </w:p>
    <w:p>
      <w:r>
        <w:t>열량: 103.4 kcal</w:t>
      </w:r>
    </w:p>
    <w:p>
      <w:r>
        <w:t>탄수화물: 4.3g</w:t>
      </w:r>
    </w:p>
    <w:p>
      <w:r>
        <w:t>단백질: 11.9g</w:t>
      </w:r>
    </w:p>
    <w:p>
      <w:r>
        <w:t>지방: 4.3g</w:t>
      </w:r>
    </w:p>
    <w:p>
      <w:r>
        <w:t>나트륨: 50.2mg</w:t>
      </w:r>
    </w:p>
    <w:p>
      <w:pPr>
        <w:pStyle w:val="Heading2"/>
      </w:pPr>
      <w:r>
        <w:t>재료 정보</w:t>
      </w:r>
    </w:p>
    <w:p>
      <w:r>
        <w:t>●주재료: 마 30g(1/3개), 대추20g(10개), 은행35g(25개), 단호박 40g(1/8개), 아스파라거스 15g(1/3개), 영콘 20g(1개), 마늘 10g(2개), 쌀 200g(1컴)</w:t>
        <w:br/>
        <w:t>●육수 : 닭 550g(1마리), 파 15g(1큰술), 마늘 15(3개)</w:t>
      </w:r>
    </w:p>
    <w:p>
      <w:pPr>
        <w:pStyle w:val="Heading2"/>
      </w:pPr>
      <w:r>
        <w:t>조리 방법</w:t>
      </w:r>
    </w:p>
    <w:p>
      <w:r>
        <w:t>단계 1: 1. 닭은 살을 발라낸다.</w:t>
      </w:r>
    </w:p>
    <w:p>
      <w:r>
        <w:t>이미지: http://www.foodsafetykorea.go.kr/uploadimg/cook/777-1.jpg</w:t>
      </w:r>
    </w:p>
    <w:p>
      <w:r>
        <w:t>단계 2: 2. 남은 뼈는 파, 마늘을 넣고 육수를 만든다.</w:t>
      </w:r>
    </w:p>
    <w:p>
      <w:r>
        <w:t>이미지: http://www.foodsafetykorea.go.kr/uploadimg/cook/777-2.jpg</w:t>
      </w:r>
    </w:p>
    <w:p>
      <w:r>
        <w:t>단계 3: 3. 마와 단호박은 1x1x5cm로 썬다.</w:t>
      </w:r>
    </w:p>
    <w:p>
      <w:r>
        <w:t>이미지: http://www.foodsafetykorea.go.kr/uploadimg/cook/777-3.jpg</w:t>
      </w:r>
    </w:p>
    <w:p>
      <w:r>
        <w:t>단계 4: 4. 마늘, 아스파라거스, 영콘은 굽는다.</w:t>
      </w:r>
    </w:p>
    <w:p>
      <w:r>
        <w:t>이미지: http://www.foodsafetykorea.go.kr/uploadimg/cook/777-4.jpg</w:t>
      </w:r>
    </w:p>
    <w:p>
      <w:r>
        <w:t>단계 5: 5. 닭에 마, 대추, 쌀, 단호박, 은행을 넣고 랩으로 감싸 만다.</w:t>
      </w:r>
    </w:p>
    <w:p>
      <w:r>
        <w:t>이미지: http://www.foodsafetykorea.go.kr/uploadimg/cook/777-5.jpg</w:t>
      </w:r>
    </w:p>
    <w:p>
      <w:r>
        <w:t>단계 6: 6. 곁들일 단호박과 찜통에 찐다.</w:t>
      </w:r>
    </w:p>
    <w:p>
      <w:r>
        <w:t>이미지: http://www.foodsafetykorea.go.kr/uploadimg/cook/777-6.jpg</w:t>
      </w:r>
    </w:p>
    <w:p>
      <w:pPr>
        <w:pStyle w:val="Heading2"/>
      </w:pPr>
      <w:r>
        <w:t>기타 정보</w:t>
      </w:r>
    </w:p>
    <w:p>
      <w:r>
        <w:t xml:space="preserve">해시태그: </w:t>
      </w:r>
    </w:p>
    <w:p>
      <w:r>
        <w:t>변경일자: None</w:t>
      </w:r>
    </w:p>
    <w:p>
      <w:r>
        <w:br w:type="page"/>
      </w:r>
    </w:p>
    <w:p>
      <w:pPr>
        <w:pStyle w:val="Heading1"/>
      </w:pPr>
      <w:r>
        <w:t>효종갱(曉鍾羹)</w:t>
      </w:r>
    </w:p>
    <w:p>
      <w:pPr>
        <w:pStyle w:val="Heading2"/>
      </w:pPr>
      <w:r>
        <w:t>기본 정보</w:t>
      </w:r>
    </w:p>
    <w:p>
      <w:r>
        <w:t>일련번호: 779</w:t>
      </w:r>
    </w:p>
    <w:p>
      <w:r>
        <w:t>조리방법: 끓이기</w:t>
      </w:r>
    </w:p>
    <w:p>
      <w:r>
        <w:t>요리종류: 국&amp;찌개</w:t>
      </w:r>
    </w:p>
    <w:p>
      <w:pPr>
        <w:pStyle w:val="Heading2"/>
      </w:pPr>
      <w:r>
        <w:t>영양 정보</w:t>
      </w:r>
    </w:p>
    <w:p>
      <w:r>
        <w:t>중량(1인분): g</w:t>
      </w:r>
    </w:p>
    <w:p>
      <w:r>
        <w:t>열량: 186.1 kcal</w:t>
      </w:r>
    </w:p>
    <w:p>
      <w:r>
        <w:t>탄수화물: 0.99g</w:t>
      </w:r>
    </w:p>
    <w:p>
      <w:r>
        <w:t>단백질: 4.95g</w:t>
      </w:r>
    </w:p>
    <w:p>
      <w:r>
        <w:t>지방: 1.69g</w:t>
      </w:r>
    </w:p>
    <w:p>
      <w:r>
        <w:t>나트륨: 220.6mg</w:t>
      </w:r>
    </w:p>
    <w:p>
      <w:pPr>
        <w:pStyle w:val="Heading2"/>
      </w:pPr>
      <w:r>
        <w:t>재료 정보</w:t>
      </w:r>
    </w:p>
    <w:p>
      <w:r>
        <w:t>재료: 배추(20g), 무(10g), 느타리버섯(20g) 육수: 쇠고기(양지 50g, 갈비 50g), 양파(40g), 마늘(10g), 물(300g) 양념: 저염간장(10g)</w:t>
      </w:r>
    </w:p>
    <w:p>
      <w:pPr>
        <w:pStyle w:val="Heading2"/>
      </w:pPr>
      <w:r>
        <w:t>조리 방법</w:t>
      </w:r>
    </w:p>
    <w:p>
      <w:r>
        <w:t>단계 1: 1. 소고기는 핏물을 제거한 뒤 양파, 마늘을 넣고 물(300g)을 부어 1시간 이상 끓인 뒤 면포에 걸러 육수를 만든다.</w:t>
      </w:r>
    </w:p>
    <w:p>
      <w:r>
        <w:t>이미지: http://www.foodsafetykorea.go.kr/uploadimg/cook/779-1.jpg</w:t>
      </w:r>
    </w:p>
    <w:p>
      <w:r>
        <w:t>단계 2: 2. 삶은 소고기는 건져내 결 반대 방향으로 썬다.</w:t>
      </w:r>
    </w:p>
    <w:p>
      <w:r>
        <w:t>이미지: http://www.foodsafetykorea.go.kr/uploadimg/cook/779-2.jpg</w:t>
      </w:r>
    </w:p>
    <w:p>
      <w:r>
        <w:t>단계 3: 3. 배추, 무, 느타리버섯, 표고버섯은 먹기 좋은 크기로 썬다.</w:t>
      </w:r>
    </w:p>
    <w:p>
      <w:r>
        <w:t>이미지: http://www.foodsafetykorea.go.kr/uploadimg/cook/779-3.jpg</w:t>
      </w:r>
    </w:p>
    <w:p>
      <w:r>
        <w:t>단계 4: 4. 전복은 깨끗이 손질한다.</w:t>
      </w:r>
    </w:p>
    <w:p>
      <w:r>
        <w:t>이미지: http://www.foodsafetykorea.go.kr/uploadimg/cook/779-4.jpg</w:t>
      </w:r>
    </w:p>
    <w:p>
      <w:r>
        <w:t>단계 5: 5. 육수를 끓인 뒤 끓어오르면 무를 넣어 반투명해지면 배추, 버섯, 전복을 넣는다.</w:t>
      </w:r>
    </w:p>
    <w:p>
      <w:r>
        <w:t>이미지: http://www.foodsafetykorea.go.kr/uploadimg/cook/779-5.jpg</w:t>
      </w:r>
    </w:p>
    <w:p>
      <w:r>
        <w:t>단계 6: 6. 전복이 익으면 소고기를 넣고 저염간장으로 간을 해 마무리한다.</w:t>
      </w:r>
    </w:p>
    <w:p>
      <w:r>
        <w:t>이미지: http://www.foodsafetykorea.go.kr/uploadimg/cook/779-6.jpg</w:t>
      </w:r>
    </w:p>
    <w:p>
      <w:pPr>
        <w:pStyle w:val="Heading2"/>
      </w:pPr>
      <w:r>
        <w:t>기타 정보</w:t>
      </w:r>
    </w:p>
    <w:p>
      <w:r>
        <w:t>해시태그: 양지</w:t>
      </w:r>
    </w:p>
    <w:p>
      <w:r>
        <w:t>변경일자: None</w:t>
      </w:r>
    </w:p>
    <w:p>
      <w:r>
        <w:br w:type="page"/>
      </w:r>
    </w:p>
    <w:p>
      <w:pPr>
        <w:pStyle w:val="Heading1"/>
      </w:pPr>
      <w:r>
        <w:t>갯벌의 여왕 모시조개의 달콤한 유혹</w:t>
      </w:r>
    </w:p>
    <w:p>
      <w:pPr>
        <w:pStyle w:val="Heading2"/>
      </w:pPr>
      <w:r>
        <w:t>기본 정보</w:t>
      </w:r>
    </w:p>
    <w:p>
      <w:r>
        <w:t>일련번호: 781</w:t>
      </w:r>
    </w:p>
    <w:p>
      <w:r>
        <w:t>조리방법: 끓이기</w:t>
      </w:r>
    </w:p>
    <w:p>
      <w:r>
        <w:t>요리종류: 반찬</w:t>
      </w:r>
    </w:p>
    <w:p>
      <w:pPr>
        <w:pStyle w:val="Heading2"/>
      </w:pPr>
      <w:r>
        <w:t>영양 정보</w:t>
      </w:r>
    </w:p>
    <w:p>
      <w:r>
        <w:t>중량(1인분): g</w:t>
      </w:r>
    </w:p>
    <w:p>
      <w:r>
        <w:t>열량: 155 kcal</w:t>
      </w:r>
    </w:p>
    <w:p>
      <w:r>
        <w:t>탄수화물: 7g</w:t>
      </w:r>
    </w:p>
    <w:p>
      <w:r>
        <w:t>단백질: 11g</w:t>
      </w:r>
    </w:p>
    <w:p>
      <w:r>
        <w:t>지방: 9g</w:t>
      </w:r>
    </w:p>
    <w:p>
      <w:r>
        <w:t>나트륨: 760mg</w:t>
      </w:r>
    </w:p>
    <w:p>
      <w:pPr>
        <w:pStyle w:val="Heading2"/>
      </w:pPr>
      <w:r>
        <w:t>재료 정보</w:t>
      </w:r>
    </w:p>
    <w:p>
      <w:r>
        <w:t>바지락(모시조개( 200g(30개), 양파 15g(2*4cm), 마늘 10g(2쪽), 마른 홍고추 1g(1/5개), 올리브유 15g(1큰술), 호이트와인 15ml(1큰술), 쳥양고추 3g(1/3개), 저염치즈 10g(2작은술), 후추 약간, 바질 약간</w:t>
      </w:r>
    </w:p>
    <w:p>
      <w:pPr>
        <w:pStyle w:val="Heading2"/>
      </w:pPr>
      <w:r>
        <w:t>조리 방법</w:t>
      </w:r>
    </w:p>
    <w:p>
      <w:r>
        <w:t>단계 1: 1. 양파는 잘게 썰고 청양고추는 어슷썰기를 한다.</w:t>
      </w:r>
    </w:p>
    <w:p>
      <w:r>
        <w:t>이미지: http://www.foodsafetykorea.go.kr/uploadimg/cook/781-1.jpg</w:t>
      </w:r>
    </w:p>
    <w:p>
      <w:r>
        <w:t>단계 2: 2. 마늘은 편으로 썰고 마른 홍고추도 둥글게 썰어 준비한다.</w:t>
      </w:r>
    </w:p>
    <w:p>
      <w:r>
        <w:t>이미지: http://www.foodsafetykorea.go.kr/uploadimg/cook/781-2.jpg</w:t>
      </w:r>
    </w:p>
    <w:p>
      <w:r>
        <w:t>단계 3: 3. 조개는 흐르는 물에 여러 번 씻어 해감을 시킨 후 물기를 제거한다.</w:t>
      </w:r>
    </w:p>
    <w:p>
      <w:r>
        <w:t>이미지: http://www.foodsafetykorea.go.kr/uploadimg/cook/781-3.jpg</w:t>
      </w:r>
    </w:p>
    <w:p>
      <w:r>
        <w:t>단계 4: 4. 달궈진 팬에 올리브오일을 두르고 마늘, 마른홍고추, 양파를 넣어 볶아 향을 낸 후, 센불로 불을 키우고 모시조개를 넣는다.</w:t>
      </w:r>
    </w:p>
    <w:p>
      <w:r>
        <w:t>이미지: http://www.foodsafetykorea.go.kr/uploadimg/cook/781-4.jpg</w:t>
      </w:r>
    </w:p>
    <w:p>
      <w:r>
        <w:t>단계 5: 5. 조개가 입을 벌리면 바질과 화이트와인을 넣어 잡내를 없앤다.</w:t>
      </w:r>
    </w:p>
    <w:p>
      <w:r>
        <w:t>이미지: http://www.foodsafetykorea.go.kr/uploadimg/cook/781-5.jpg</w:t>
      </w:r>
    </w:p>
    <w:p>
      <w:r>
        <w:t>단계 6: 6. 한소끔 끓여낸 후 붕간 불로 줄이고 저염치즈, 청양고추, 후추를 넣어 칼칼한 맛을 낸다.</w:t>
      </w:r>
    </w:p>
    <w:p>
      <w:r>
        <w:t>이미지: http://www.foodsafetykorea.go.kr/uploadimg/cook/781-6.jpg</w:t>
      </w:r>
    </w:p>
    <w:p>
      <w:pPr>
        <w:pStyle w:val="Heading2"/>
      </w:pPr>
      <w:r>
        <w:t>기타 정보</w:t>
      </w:r>
    </w:p>
    <w:p>
      <w:r>
        <w:t>해시태그: 화이트와인</w:t>
      </w:r>
    </w:p>
    <w:p>
      <w:r>
        <w:t>변경일자: None</w:t>
      </w:r>
    </w:p>
    <w:p>
      <w:r>
        <w:br w:type="page"/>
      </w:r>
    </w:p>
    <w:p>
      <w:pPr>
        <w:pStyle w:val="Heading1"/>
      </w:pPr>
      <w:r>
        <w:t>고구마 타락죽</w:t>
      </w:r>
    </w:p>
    <w:p>
      <w:pPr>
        <w:pStyle w:val="Heading2"/>
      </w:pPr>
      <w:r>
        <w:t>기본 정보</w:t>
      </w:r>
    </w:p>
    <w:p>
      <w:r>
        <w:t>일련번호: 782</w:t>
      </w:r>
    </w:p>
    <w:p>
      <w:r>
        <w:t>조리방법: 끓이기</w:t>
      </w:r>
    </w:p>
    <w:p>
      <w:r>
        <w:t>요리종류: 밥</w:t>
      </w:r>
    </w:p>
    <w:p>
      <w:pPr>
        <w:pStyle w:val="Heading2"/>
      </w:pPr>
      <w:r>
        <w:t>영양 정보</w:t>
      </w:r>
    </w:p>
    <w:p>
      <w:r>
        <w:t>중량(1인분): g</w:t>
      </w:r>
    </w:p>
    <w:p>
      <w:r>
        <w:t>열량: 362.9 kcal</w:t>
      </w:r>
    </w:p>
    <w:p>
      <w:r>
        <w:t>탄수화물: 37.2g</w:t>
      </w:r>
    </w:p>
    <w:p>
      <w:r>
        <w:t>단백질: 7.2g</w:t>
      </w:r>
    </w:p>
    <w:p>
      <w:r>
        <w:t>지방: 21.4g</w:t>
      </w:r>
    </w:p>
    <w:p>
      <w:r>
        <w:t>나트륨: 161mg</w:t>
      </w:r>
    </w:p>
    <w:p>
      <w:pPr>
        <w:pStyle w:val="Heading2"/>
      </w:pPr>
      <w:r>
        <w:t>재료 정보</w:t>
      </w:r>
    </w:p>
    <w:p>
      <w:r>
        <w:t>고구마 20g, 양송이버섯 15g, 양파 10g, 느타리버섯 7g, 현미(불린것) 30g, 저지방우유 130g, 식용유 20g, 물 100g</w:t>
      </w:r>
    </w:p>
    <w:p>
      <w:pPr>
        <w:pStyle w:val="Heading2"/>
      </w:pPr>
      <w:r>
        <w:t>조리 방법</w:t>
      </w:r>
    </w:p>
    <w:p>
      <w:r>
        <w:t>단계 1: 1. 고구마는 껍질을 벗겨 1cm 크기로 깍둑썰기 한 뒤 삶는다.</w:t>
      </w:r>
    </w:p>
    <w:p>
      <w:r>
        <w:t>이미지: http://www.foodsafetykorea.go.kr/uploadimg/cook/782-1.jpg</w:t>
      </w:r>
    </w:p>
    <w:p>
      <w:r>
        <w:t>단계 2: 2. 양송이버섯과 양파는 굵게 다지고 느타리버섯은 데친다.</w:t>
      </w:r>
    </w:p>
    <w:p>
      <w:r>
        <w:t>이미지: http://www.foodsafetykorea.go.kr/uploadimg/cook/782-2.jpg</w:t>
      </w:r>
    </w:p>
    <w:p>
      <w:r>
        <w:t>단계 3: 3. 냄비에 식용유를 넣어 양파, 고구마, 양송이버섯 순으로 볶는다.</w:t>
      </w:r>
    </w:p>
    <w:p>
      <w:r>
        <w:t>이미지: http://www.foodsafetykorea.go.kr/uploadimg/cook/782-3.jpg</w:t>
      </w:r>
    </w:p>
    <w:p>
      <w:r>
        <w:t>단계 4: 4. 현미 1/2공기와 물 1/2컵을 넣어 믹서에 굵게 간다.</w:t>
      </w:r>
    </w:p>
    <w:p>
      <w:r>
        <w:t>이미지: http://www.foodsafetykorea.go.kr/uploadimg/cook/782-4.jpg</w:t>
      </w:r>
    </w:p>
    <w:p>
      <w:r>
        <w:t>단계 5: 5. 3에 4와 나머지 우유를 넣어 끓인다.</w:t>
      </w:r>
    </w:p>
    <w:p>
      <w:r>
        <w:t>이미지: http://www.foodsafetykorea.go.kr/uploadimg/cook/782-5.jpg</w:t>
      </w:r>
    </w:p>
    <w:p>
      <w:r>
        <w:t>단계 6: 6. 5를 그릇에 담고 고구마, 데친 느타리버섯을 가운데 담는다.</w:t>
      </w:r>
    </w:p>
    <w:p>
      <w:r>
        <w:t>이미지: http://www.foodsafetykorea.go.kr/uploadimg/cook/782-6.jpg</w:t>
      </w:r>
    </w:p>
    <w:p>
      <w:pPr>
        <w:pStyle w:val="Heading2"/>
      </w:pPr>
      <w:r>
        <w:t>기타 정보</w:t>
      </w:r>
    </w:p>
    <w:p>
      <w:r>
        <w:t xml:space="preserve">해시태그: </w:t>
      </w:r>
    </w:p>
    <w:p>
      <w:r>
        <w:t>변경일자: None</w:t>
      </w:r>
    </w:p>
    <w:p>
      <w:r>
        <w:br w:type="page"/>
      </w:r>
    </w:p>
    <w:p>
      <w:pPr>
        <w:pStyle w:val="Heading1"/>
      </w:pPr>
      <w:r>
        <w:t>두부 채소 볶음밥</w:t>
      </w:r>
    </w:p>
    <w:p>
      <w:pPr>
        <w:pStyle w:val="Heading2"/>
      </w:pPr>
      <w:r>
        <w:t>기본 정보</w:t>
      </w:r>
    </w:p>
    <w:p>
      <w:r>
        <w:t>일련번호: 784</w:t>
      </w:r>
    </w:p>
    <w:p>
      <w:r>
        <w:t>조리방법: 굽기</w:t>
      </w:r>
    </w:p>
    <w:p>
      <w:r>
        <w:t>요리종류: 밥</w:t>
      </w:r>
    </w:p>
    <w:p>
      <w:pPr>
        <w:pStyle w:val="Heading2"/>
      </w:pPr>
      <w:r>
        <w:t>영양 정보</w:t>
      </w:r>
    </w:p>
    <w:p>
      <w:r>
        <w:t>중량(1인분): g</w:t>
      </w:r>
    </w:p>
    <w:p>
      <w:r>
        <w:t>열량: 322 kcal</w:t>
      </w:r>
    </w:p>
    <w:p>
      <w:r>
        <w:t>탄수화물: 60.3g</w:t>
      </w:r>
    </w:p>
    <w:p>
      <w:r>
        <w:t>단백질: 13.5g</w:t>
      </w:r>
    </w:p>
    <w:p>
      <w:r>
        <w:t>지방: 6.5g</w:t>
      </w:r>
    </w:p>
    <w:p>
      <w:r>
        <w:t>나트륨: 213mg</w:t>
      </w:r>
    </w:p>
    <w:p>
      <w:pPr>
        <w:pStyle w:val="Heading2"/>
      </w:pPr>
      <w:r>
        <w:t>재료 정보</w:t>
      </w:r>
    </w:p>
    <w:p>
      <w:r>
        <w:t>밥 150g, 두부 70g, 표고버섯(마른것) 10g, 당근 5g, 감자 5g, 청피망 5g, 홍피망 5g, 오이 10g, 애호박 10g, 소금 0.2g [소스소개] 간장 2g, 청고추 0.5g, 홍고추 0.5g, 통깨 0.2g, 참기름 2g, 다시마물 5g</w:t>
      </w:r>
    </w:p>
    <w:p>
      <w:pPr>
        <w:pStyle w:val="Heading2"/>
      </w:pPr>
      <w:r>
        <w:t>조리 방법</w:t>
      </w:r>
    </w:p>
    <w:p>
      <w:r>
        <w:t>단계 1: 1. 두부는 으깨서 소창을 이용하여 물기를 짠다.</w:t>
      </w:r>
    </w:p>
    <w:p>
      <w:r>
        <w:t>이미지: http://www.foodsafetykorea.go.kr/uploadimg/cook/784-1.jpg</w:t>
      </w:r>
    </w:p>
    <w:p>
      <w:r>
        <w:t>단계 2: 2. 후라이팬에 납작하게 펴서 노릇하게 굽는다.</w:t>
      </w:r>
    </w:p>
    <w:p>
      <w:r>
        <w:t>이미지: http://www.foodsafetykorea.go.kr/uploadimg/cook/784-2.jpg</w:t>
      </w:r>
    </w:p>
    <w:p>
      <w:r>
        <w:t>단계 3: 3. 구워진 두부를 대충 부서뜨린 후 간장을 넣어서 볶는다.</w:t>
      </w:r>
    </w:p>
    <w:p>
      <w:r>
        <w:t>이미지: http://www.foodsafetykorea.go.kr/uploadimg/cook/784-3.jpg</w:t>
      </w:r>
    </w:p>
    <w:p>
      <w:r>
        <w:t>단계 4: 4. 당근, 감자, 피망, 애호박, 불린 표고버섯, 오이는 작은 정육면체로 썰어 각각 소금간 해서 볶는다.</w:t>
      </w:r>
    </w:p>
    <w:p>
      <w:r>
        <w:t>이미지: http://www.foodsafetykorea.go.kr/uploadimg/cook/784-4.jpg</w:t>
      </w:r>
    </w:p>
    <w:p>
      <w:r>
        <w:t>단계 5: 5. 팬에 감자, 표고버섯, 두부, 밥을 넣고 볶다가 나머지 채소를 넣어 볶는다.</w:t>
      </w:r>
    </w:p>
    <w:p>
      <w:r>
        <w:t>이미지: http://www.foodsafetykorea.go.kr/uploadimg/cook/784-5.jpg</w:t>
      </w:r>
    </w:p>
    <w:p>
      <w:r>
        <w:t>단계 6: 6. 양념장을 만들어 함께 낸다.</w:t>
      </w:r>
    </w:p>
    <w:p>
      <w:r>
        <w:t>이미지: http://www.foodsafetykorea.go.kr/uploadimg/cook/784-6.jpg</w:t>
      </w:r>
    </w:p>
    <w:p>
      <w:pPr>
        <w:pStyle w:val="Heading2"/>
      </w:pPr>
      <w:r>
        <w:t>기타 정보</w:t>
      </w:r>
    </w:p>
    <w:p>
      <w:r>
        <w:t xml:space="preserve">해시태그: </w:t>
      </w:r>
    </w:p>
    <w:p>
      <w:r>
        <w:t>변경일자: None</w:t>
      </w:r>
    </w:p>
    <w:p>
      <w:r>
        <w:br w:type="page"/>
      </w:r>
    </w:p>
    <w:p>
      <w:pPr>
        <w:pStyle w:val="Heading1"/>
      </w:pPr>
      <w:r>
        <w:t>건강 마늘 꿀환</w:t>
      </w:r>
    </w:p>
    <w:p>
      <w:pPr>
        <w:pStyle w:val="Heading2"/>
      </w:pPr>
      <w:r>
        <w:t>기본 정보</w:t>
      </w:r>
    </w:p>
    <w:p>
      <w:r>
        <w:t>일련번호: 1049</w:t>
      </w:r>
    </w:p>
    <w:p>
      <w:r>
        <w:t>조리방법: 튀기기</w:t>
      </w:r>
    </w:p>
    <w:p>
      <w:r>
        <w:t>요리종류: 후식</w:t>
      </w:r>
    </w:p>
    <w:p>
      <w:pPr>
        <w:pStyle w:val="Heading2"/>
      </w:pPr>
      <w:r>
        <w:t>영양 정보</w:t>
      </w:r>
    </w:p>
    <w:p>
      <w:r>
        <w:t>중량(1인분): g</w:t>
      </w:r>
    </w:p>
    <w:p>
      <w:r>
        <w:t>열량: 167 kcal</w:t>
      </w:r>
    </w:p>
    <w:p>
      <w:r>
        <w:t>탄수화물: 29.5g</w:t>
      </w:r>
    </w:p>
    <w:p>
      <w:r>
        <w:t>단백질: 4.8g</w:t>
      </w:r>
    </w:p>
    <w:p>
      <w:r>
        <w:t>지방: 4.9g</w:t>
      </w:r>
    </w:p>
    <w:p>
      <w:r>
        <w:t>나트륨: 13mg</w:t>
      </w:r>
    </w:p>
    <w:p>
      <w:pPr>
        <w:pStyle w:val="Heading2"/>
      </w:pPr>
      <w:r>
        <w:t>재료 정보</w:t>
      </w:r>
    </w:p>
    <w:p>
      <w:r>
        <w:t>마늘 50g, 잣 2g, 꿀 10g, 검은깨 5g, 카스텔라가루 10g</w:t>
      </w:r>
    </w:p>
    <w:p>
      <w:pPr>
        <w:pStyle w:val="Heading2"/>
      </w:pPr>
      <w:r>
        <w:t>조리 방법</w:t>
      </w:r>
    </w:p>
    <w:p>
      <w:r>
        <w:t>단계 1: 1. 마늘은 꼭지를 떼고 찜통에 무르도록 찐다.</w:t>
      </w:r>
    </w:p>
    <w:p>
      <w:r>
        <w:t>이미지: http://www.foodsafetykorea.go.kr/uploadimg/cook/1049-1.jpg</w:t>
      </w:r>
    </w:p>
    <w:p>
      <w:r>
        <w:t>단계 2: 2. 쪄 낸 마늘을 손절구에 곱게 으깬다</w:t>
      </w:r>
    </w:p>
    <w:p>
      <w:r>
        <w:t>이미지: http://www.foodsafetykorea.go.kr/uploadimg/cook/1049-2.jpg</w:t>
      </w:r>
    </w:p>
    <w:p>
      <w:r>
        <w:t>단계 3: 3. 잣은 고깔을 떼고 겉면을 깨끗하게 닦은 뒤 가루를 만든다.</w:t>
      </w:r>
    </w:p>
    <w:p>
      <w:r>
        <w:t>이미지: http://www.foodsafetykorea.go.kr/uploadimg/cook/1049-3.jpg</w:t>
      </w:r>
    </w:p>
    <w:p>
      <w:r>
        <w:t>단계 4: 4. 2에 꿀, 검은깨, 잣가루를 넣고 잘 혼합한다.</w:t>
      </w:r>
    </w:p>
    <w:p>
      <w:r>
        <w:t>이미지: http://www.foodsafetykorea.go.kr/uploadimg/cook/1049-4.jpg</w:t>
      </w:r>
    </w:p>
    <w:p>
      <w:r>
        <w:t>단계 5: 5. 4에 카스텔라 가루를 넣어 농도를 맞춘다.</w:t>
      </w:r>
    </w:p>
    <w:p>
      <w:r>
        <w:t>이미지: http://www.foodsafetykorea.go.kr/uploadimg/cook/1049-5.jpg</w:t>
      </w:r>
    </w:p>
    <w:p>
      <w:r>
        <w:t>단계 6: 6. 반죽을 조금씩 떼어 동그랗게 굴려 꿀환을 만든다.</w:t>
      </w:r>
    </w:p>
    <w:p>
      <w:r>
        <w:t>이미지: http://www.foodsafetykorea.go.kr/uploadimg/cook/1049-6.jpg</w:t>
      </w:r>
    </w:p>
    <w:p>
      <w:pPr>
        <w:pStyle w:val="Heading2"/>
      </w:pPr>
      <w:r>
        <w:t>기타 정보</w:t>
      </w:r>
    </w:p>
    <w:p>
      <w:r>
        <w:t xml:space="preserve">해시태그: </w:t>
      </w:r>
    </w:p>
    <w:p>
      <w:r>
        <w:t>변경일자: None</w:t>
      </w:r>
    </w:p>
    <w:p>
      <w:r>
        <w:br w:type="page"/>
      </w:r>
    </w:p>
    <w:p>
      <w:pPr>
        <w:pStyle w:val="Heading1"/>
      </w:pPr>
      <w:r>
        <w:t>과일 샐러드 또띠아</w:t>
      </w:r>
    </w:p>
    <w:p>
      <w:pPr>
        <w:pStyle w:val="Heading2"/>
      </w:pPr>
      <w:r>
        <w:t>기본 정보</w:t>
      </w:r>
    </w:p>
    <w:p>
      <w:r>
        <w:t>일련번호: 1051</w:t>
      </w:r>
    </w:p>
    <w:p>
      <w:r>
        <w:t>조리방법: 기타</w:t>
      </w:r>
    </w:p>
    <w:p>
      <w:r>
        <w:t>요리종류: 후식</w:t>
      </w:r>
    </w:p>
    <w:p>
      <w:pPr>
        <w:pStyle w:val="Heading2"/>
      </w:pPr>
      <w:r>
        <w:t>영양 정보</w:t>
      </w:r>
    </w:p>
    <w:p>
      <w:r>
        <w:t>중량(1인분): g</w:t>
      </w:r>
    </w:p>
    <w:p>
      <w:r>
        <w:t>열량: 277 kcal</w:t>
      </w:r>
    </w:p>
    <w:p>
      <w:r>
        <w:t>탄수화물: 58.1g</w:t>
      </w:r>
    </w:p>
    <w:p>
      <w:r>
        <w:t>단백질: 5.5g</w:t>
      </w:r>
    </w:p>
    <w:p>
      <w:r>
        <w:t>지방: 3.5g</w:t>
      </w:r>
    </w:p>
    <w:p>
      <w:r>
        <w:t>나트륨: 84mg</w:t>
      </w:r>
    </w:p>
    <w:p>
      <w:pPr>
        <w:pStyle w:val="Heading2"/>
      </w:pPr>
      <w:r>
        <w:t>재료 정보</w:t>
      </w:r>
    </w:p>
    <w:p>
      <w:r>
        <w:t>자몽 30g, 오렌지 30g, 키위 30g, 사과 30g, 플레인 요구르트 30g, 꿀 5g, 또띠아 45g</w:t>
      </w:r>
    </w:p>
    <w:p>
      <w:pPr>
        <w:pStyle w:val="Heading2"/>
      </w:pPr>
      <w:r>
        <w:t>조리 방법</w:t>
      </w:r>
    </w:p>
    <w:p>
      <w:r>
        <w:t>단계 1: 1. 자몽은 껍질을 벗겨내고 과육만 0.5cm 주사위모양으로 자른다.</w:t>
      </w:r>
    </w:p>
    <w:p>
      <w:r>
        <w:t>이미지: http://www.foodsafetykorea.go.kr/uploadimg/cook/1051-1.jpg</w:t>
      </w:r>
    </w:p>
    <w:p>
      <w:r>
        <w:t>단계 2: 2. 오렌지는 껍질을 벗겨내고 과육만 자몽과 같은 크기로 자른다.</w:t>
      </w:r>
    </w:p>
    <w:p>
      <w:r>
        <w:t>이미지: http://www.foodsafetykorea.go.kr/uploadimg/cook/1051-2.jpg</w:t>
      </w:r>
    </w:p>
    <w:p>
      <w:r>
        <w:t>단계 3: 3. 키위도 껍질을 벗겨내고 자몽과 같은 크기로 자른다.</w:t>
      </w:r>
    </w:p>
    <w:p>
      <w:r>
        <w:t>이미지: http://www.foodsafetykorea.go.kr/uploadimg/cook/1051-3.jpg</w:t>
      </w:r>
    </w:p>
    <w:p>
      <w:r>
        <w:t>단계 4: 4. 썰어 둔 과일에 플레인 요거트, 꿀을 넣고 버무린다.</w:t>
      </w:r>
    </w:p>
    <w:p>
      <w:r>
        <w:t>이미지: http://www.foodsafetykorea.go.kr/uploadimg/cook/1051-4.jpg</w:t>
      </w:r>
    </w:p>
    <w:p>
      <w:r>
        <w:t>단계 5: 5. 또띠아를 반으로 자른다.</w:t>
      </w:r>
    </w:p>
    <w:p>
      <w:r>
        <w:t>이미지: http://www.foodsafetykorea.go.kr/uploadimg/cook/1051-5.jpg</w:t>
      </w:r>
    </w:p>
    <w:p>
      <w:r>
        <w:t>단계 6: 6. 버무린 과일을 넣고 말아준다.</w:t>
      </w:r>
    </w:p>
    <w:p>
      <w:r>
        <w:t>이미지: http://www.foodsafetykorea.go.kr/uploadimg/cook/1051-6.jpg</w:t>
      </w:r>
    </w:p>
    <w:p>
      <w:pPr>
        <w:pStyle w:val="Heading2"/>
      </w:pPr>
      <w:r>
        <w:t>기타 정보</w:t>
      </w:r>
    </w:p>
    <w:p>
      <w:r>
        <w:t>해시태그: 또띠아</w:t>
      </w:r>
    </w:p>
    <w:p>
      <w:r>
        <w:t>변경일자: None</w:t>
      </w:r>
    </w:p>
    <w:p>
      <w:r>
        <w:br w:type="page"/>
      </w:r>
    </w:p>
    <w:p>
      <w:pPr>
        <w:pStyle w:val="Heading1"/>
      </w:pPr>
      <w:r>
        <w:t>수박 화채</w:t>
      </w:r>
    </w:p>
    <w:p>
      <w:pPr>
        <w:pStyle w:val="Heading2"/>
      </w:pPr>
      <w:r>
        <w:t>기본 정보</w:t>
      </w:r>
    </w:p>
    <w:p>
      <w:r>
        <w:t>일련번호: 1054</w:t>
      </w:r>
    </w:p>
    <w:p>
      <w:r>
        <w:t>조리방법: 기타</w:t>
      </w:r>
    </w:p>
    <w:p>
      <w:r>
        <w:t>요리종류: 후식</w:t>
      </w:r>
    </w:p>
    <w:p>
      <w:pPr>
        <w:pStyle w:val="Heading2"/>
      </w:pPr>
      <w:r>
        <w:t>영양 정보</w:t>
      </w:r>
    </w:p>
    <w:p>
      <w:r>
        <w:t>중량(1인분): g</w:t>
      </w:r>
    </w:p>
    <w:p>
      <w:r>
        <w:t>열량: 126 kcal</w:t>
      </w:r>
    </w:p>
    <w:p>
      <w:r>
        <w:t>탄수화물: 28.3g</w:t>
      </w:r>
    </w:p>
    <w:p>
      <w:r>
        <w:t>단백질: 3.4g</w:t>
      </w:r>
    </w:p>
    <w:p>
      <w:r>
        <w:t>지방: 0.7g</w:t>
      </w:r>
    </w:p>
    <w:p>
      <w:r>
        <w:t>나트륨: 2mg</w:t>
      </w:r>
    </w:p>
    <w:p>
      <w:pPr>
        <w:pStyle w:val="Heading2"/>
      </w:pPr>
      <w:r>
        <w:t>재료 정보</w:t>
      </w:r>
    </w:p>
    <w:p>
      <w:r>
        <w:t>찹쌀가루 12g, 물 8g, 수박 180g, 팥 5g, 설탕 5g</w:t>
      </w:r>
    </w:p>
    <w:p>
      <w:pPr>
        <w:pStyle w:val="Heading2"/>
      </w:pPr>
      <w:r>
        <w:t>조리 방법</w:t>
      </w:r>
    </w:p>
    <w:p>
      <w:r>
        <w:t>단계 1: 1. 찹쌀가루에 뜨거운 물을 넣어 익반죽을 한다.</w:t>
      </w:r>
    </w:p>
    <w:p>
      <w:r>
        <w:t>이미지: http://www.foodsafetykorea.go.kr/uploadimg/cook/1054-1.jpg</w:t>
      </w:r>
    </w:p>
    <w:p>
      <w:r>
        <w:t>단계 2: 2. 찹쌀 반죽을 동그랗게 빚는다.</w:t>
      </w:r>
    </w:p>
    <w:p>
      <w:r>
        <w:t>이미지: http://www.foodsafetykorea.go.kr/uploadimg/cook/1054-2.jpg</w:t>
      </w:r>
    </w:p>
    <w:p>
      <w:r>
        <w:t>단계 3: 3. 찹쌀 경단을 끓는 물에 삶은 뒤 차갑게 식힌다.</w:t>
      </w:r>
    </w:p>
    <w:p>
      <w:r>
        <w:t>이미지: http://www.foodsafetykorea.go.kr/uploadimg/cook/1054-3.jpg</w:t>
      </w:r>
    </w:p>
    <w:p>
      <w:r>
        <w:t>단계 4: 4. 수박은 씨를 제거한 뒤 곱게 갈아 차갑게 식힌다.</w:t>
      </w:r>
    </w:p>
    <w:p>
      <w:r>
        <w:t>이미지: http://www.foodsafetykorea.go.kr/uploadimg/cook/1054-4.jpg</w:t>
      </w:r>
    </w:p>
    <w:p>
      <w:r>
        <w:t>단계 5: 5. 그릇에 3과 4를 넣는다.</w:t>
      </w:r>
    </w:p>
    <w:p>
      <w:r>
        <w:t>이미지: http://www.foodsafetykorea.go.kr/uploadimg/cook/1054-5.jpg</w:t>
      </w:r>
    </w:p>
    <w:p>
      <w:r>
        <w:t>단계 6: 6. 기호에 따라 팥을 삶아 설탕에 졸여 넣는다.</w:t>
      </w:r>
    </w:p>
    <w:p>
      <w:r>
        <w:t>이미지: http://www.foodsafetykorea.go.kr/uploadimg/cook/1054-6.jpg</w:t>
      </w:r>
    </w:p>
    <w:p>
      <w:pPr>
        <w:pStyle w:val="Heading2"/>
      </w:pPr>
      <w:r>
        <w:t>기타 정보</w:t>
      </w:r>
    </w:p>
    <w:p>
      <w:r>
        <w:t xml:space="preserve">해시태그: </w:t>
      </w:r>
    </w:p>
    <w:p>
      <w:r>
        <w:t>변경일자: None</w:t>
      </w:r>
    </w:p>
    <w:p>
      <w:r>
        <w:br w:type="page"/>
      </w:r>
    </w:p>
    <w:p>
      <w:pPr>
        <w:pStyle w:val="Heading1"/>
      </w:pPr>
      <w:r>
        <w:t>우유 생강차</w:t>
      </w:r>
    </w:p>
    <w:p>
      <w:pPr>
        <w:pStyle w:val="Heading2"/>
      </w:pPr>
      <w:r>
        <w:t>기본 정보</w:t>
      </w:r>
    </w:p>
    <w:p>
      <w:r>
        <w:t>일련번호: 1055</w:t>
      </w:r>
    </w:p>
    <w:p>
      <w:r>
        <w:t>조리방법: 끓이기</w:t>
      </w:r>
    </w:p>
    <w:p>
      <w:r>
        <w:t>요리종류: 후식</w:t>
      </w:r>
    </w:p>
    <w:p>
      <w:pPr>
        <w:pStyle w:val="Heading2"/>
      </w:pPr>
      <w:r>
        <w:t>영양 정보</w:t>
      </w:r>
    </w:p>
    <w:p>
      <w:r>
        <w:t>중량(1인분): g</w:t>
      </w:r>
    </w:p>
    <w:p>
      <w:r>
        <w:t>열량: 108 kcal</w:t>
      </w:r>
    </w:p>
    <w:p>
      <w:r>
        <w:t>탄수화물: 15.7g</w:t>
      </w:r>
    </w:p>
    <w:p>
      <w:r>
        <w:t>단백질: 5.9g</w:t>
      </w:r>
    </w:p>
    <w:p>
      <w:r>
        <w:t>지방: 2.8g</w:t>
      </w:r>
    </w:p>
    <w:p>
      <w:r>
        <w:t>나트륨: 185mg</w:t>
      </w:r>
    </w:p>
    <w:p>
      <w:pPr>
        <w:pStyle w:val="Heading2"/>
      </w:pPr>
      <w:r>
        <w:t>재료 정보</w:t>
      </w:r>
    </w:p>
    <w:p>
      <w:r>
        <w:t>우유 180g, 생강 10g, 꿀 6g, 깨소금 3g, 계피가루 1g</w:t>
      </w:r>
    </w:p>
    <w:p>
      <w:pPr>
        <w:pStyle w:val="Heading2"/>
      </w:pPr>
      <w:r>
        <w:t>조리 방법</w:t>
      </w:r>
    </w:p>
    <w:p>
      <w:r>
        <w:t>단계 1: 1. 생강을 깨끗이 씻는다.</w:t>
      </w:r>
    </w:p>
    <w:p>
      <w:r>
        <w:t>이미지: http://www.foodsafetykorea.go.kr/uploadimg/cook/1055-1.jpg</w:t>
      </w:r>
    </w:p>
    <w:p>
      <w:r>
        <w:t>단계 2: 2. 생강을 강판에 곱게 간다.</w:t>
      </w:r>
    </w:p>
    <w:p>
      <w:r>
        <w:t>이미지: http://www.foodsafetykorea.go.kr/uploadimg/cook/1055-2.jpg</w:t>
      </w:r>
    </w:p>
    <w:p>
      <w:r>
        <w:t>단계 3: 3. 냄비에 우유와 간 생강을 넣고 끓인다.</w:t>
      </w:r>
    </w:p>
    <w:p>
      <w:r>
        <w:t>이미지: http://www.foodsafetykorea.go.kr/uploadimg/cook/1055-3.jpg</w:t>
      </w:r>
    </w:p>
    <w:p>
      <w:r>
        <w:t>단계 4: 4. 가장자리가 보글보글 끓어 오르면 불에서 내린다.</w:t>
      </w:r>
    </w:p>
    <w:p>
      <w:r>
        <w:t>이미지: http://www.foodsafetykorea.go.kr/uploadimg/cook/1055-4.jpg</w:t>
      </w:r>
    </w:p>
    <w:p>
      <w:r>
        <w:t>단계 5: 5. 믹서에 4를 붓고 깨소금, 꿀을 넣어 간다.</w:t>
      </w:r>
    </w:p>
    <w:p>
      <w:r>
        <w:t>이미지: http://www.foodsafetykorea.go.kr/uploadimg/cook/1055-5.jpg</w:t>
      </w:r>
    </w:p>
    <w:p>
      <w:r>
        <w:t>단계 6: 6. 컵에 5를 붓고 계피가루를 살짝 뿌린다.</w:t>
      </w:r>
    </w:p>
    <w:p>
      <w:r>
        <w:t>이미지: http://www.foodsafetykorea.go.kr/uploadimg/cook/1055-6.jpg</w:t>
      </w:r>
    </w:p>
    <w:p>
      <w:pPr>
        <w:pStyle w:val="Heading2"/>
      </w:pPr>
      <w:r>
        <w:t>기타 정보</w:t>
      </w:r>
    </w:p>
    <w:p>
      <w:r>
        <w:t xml:space="preserve">해시태그: </w:t>
      </w:r>
    </w:p>
    <w:p>
      <w:r>
        <w:t>변경일자: None</w:t>
      </w:r>
    </w:p>
    <w:p>
      <w:r>
        <w:br w:type="page"/>
      </w:r>
    </w:p>
    <w:p>
      <w:pPr>
        <w:pStyle w:val="Heading1"/>
      </w:pPr>
      <w:r>
        <w:t>레몬 들깨 소스를 품은 떡꼬치</w:t>
      </w:r>
    </w:p>
    <w:p>
      <w:pPr>
        <w:pStyle w:val="Heading2"/>
      </w:pPr>
      <w:r>
        <w:t>기본 정보</w:t>
      </w:r>
    </w:p>
    <w:p>
      <w:r>
        <w:t>일련번호: 1056</w:t>
      </w:r>
    </w:p>
    <w:p>
      <w:r>
        <w:t>조리방법: 굽기</w:t>
      </w:r>
    </w:p>
    <w:p>
      <w:r>
        <w:t>요리종류: 후식</w:t>
      </w:r>
    </w:p>
    <w:p>
      <w:pPr>
        <w:pStyle w:val="Heading2"/>
      </w:pPr>
      <w:r>
        <w:t>영양 정보</w:t>
      </w:r>
    </w:p>
    <w:p>
      <w:r>
        <w:t>중량(1인분): g</w:t>
      </w:r>
    </w:p>
    <w:p>
      <w:r>
        <w:t>열량: 735 kcal</w:t>
      </w:r>
    </w:p>
    <w:p>
      <w:r>
        <w:t>탄수화물: 100g</w:t>
      </w:r>
    </w:p>
    <w:p>
      <w:r>
        <w:t>단백질: 12g</w:t>
      </w:r>
    </w:p>
    <w:p>
      <w:r>
        <w:t>지방: 32g</w:t>
      </w:r>
    </w:p>
    <w:p>
      <w:r>
        <w:t>나트륨: 573mg</w:t>
      </w:r>
    </w:p>
    <w:p>
      <w:pPr>
        <w:pStyle w:val="Heading2"/>
      </w:pPr>
      <w:r>
        <w:t>재료 정보</w:t>
      </w:r>
    </w:p>
    <w:p>
      <w:r>
        <w:t>●떡꼬치: 쌀떡 90g, ghen 10g(1알), 잣 5g(5알), 식용유 30g(2큰술), 꼬치용 꼬치 6개</w:t>
        <w:br/>
        <w:t>●레몬 들깨 소스: 들깨가루 45g(3큰술), 두유 45g(3큰술), 꿀 15g(1큰술), 물 15ml(1큰술), 참기름 7g(1작은술), 레몬즙 7g(1작은술), 검은깨 5g(1작은술)</w:t>
      </w:r>
    </w:p>
    <w:p>
      <w:pPr>
        <w:pStyle w:val="Heading2"/>
      </w:pPr>
      <w:r>
        <w:t>조리 방법</w:t>
      </w:r>
    </w:p>
    <w:p>
      <w:r>
        <w:t>단계 1: 1. 들깨가루, 검은깨, 두유, 레몬즙, 꿀, 물, 참기름을 섞어 레몬 들깨 소스를 만든다.</w:t>
      </w:r>
    </w:p>
    <w:p>
      <w:r>
        <w:t>이미지: http://www.foodsafetykorea.go.kr/uploadimg/cook/1056-1.jpg</w:t>
      </w:r>
    </w:p>
    <w:p>
      <w:r>
        <w:t>단계 2: 2. 떡 군데군데 꼬챙이로 찌르거나 칼집을 넣는다.</w:t>
      </w:r>
    </w:p>
    <w:p>
      <w:r>
        <w:t>이미지: http://www.foodsafetykorea.go.kr/uploadimg/cook/1056-2.jpg</w:t>
      </w:r>
    </w:p>
    <w:p>
      <w:r>
        <w:t>단계 3: 3. 팬에 기름을 두르고 160℃ 정도에서 기름이 튀지 않도록 주의하며 떡을 튀긴다.</w:t>
      </w:r>
    </w:p>
    <w:p>
      <w:r>
        <w:t>이미지: http://www.foodsafetykorea.go.kr/uploadimg/cook/1056-3.jpg</w:t>
      </w:r>
    </w:p>
    <w:p>
      <w:r>
        <w:t>단계 4: 4. 꼭지를 땐 잣과 호두를 굵게 다진다.</w:t>
      </w:r>
    </w:p>
    <w:p>
      <w:r>
        <w:t>이미지: http://www.foodsafetykorea.go.kr/uploadimg/cook/1056-4.jpg</w:t>
      </w:r>
    </w:p>
    <w:p>
      <w:r>
        <w:t>단계 5: 5. 떡은 꼬치에 꽂아 접시에 담는다.</w:t>
      </w:r>
    </w:p>
    <w:p>
      <w:r>
        <w:t>이미지: http://www.foodsafetykorea.go.kr/uploadimg/cook/1056-5.jpg</w:t>
      </w:r>
    </w:p>
    <w:p>
      <w:r>
        <w:t>단계 6: 6. 레몬 들깨소스를 바르고 잣, 호두를 고명으로 뿌린다.</w:t>
      </w:r>
    </w:p>
    <w:p>
      <w:r>
        <w:t>이미지: http://www.foodsafetykorea.go.kr/uploadimg/cook/1056-6.jpg</w:t>
      </w:r>
    </w:p>
    <w:p>
      <w:pPr>
        <w:pStyle w:val="Heading2"/>
      </w:pPr>
      <w:r>
        <w:t>기타 정보</w:t>
      </w:r>
    </w:p>
    <w:p>
      <w:r>
        <w:t>해시태그: 떡볶이떡</w:t>
      </w:r>
    </w:p>
    <w:p>
      <w:r>
        <w:t>변경일자: None</w:t>
      </w:r>
    </w:p>
    <w:p>
      <w:r>
        <w:br w:type="page"/>
      </w:r>
    </w:p>
    <w:p>
      <w:pPr>
        <w:pStyle w:val="Heading1"/>
      </w:pPr>
      <w:r>
        <w:t>누룽지 요거트 파르페</w:t>
      </w:r>
    </w:p>
    <w:p>
      <w:pPr>
        <w:pStyle w:val="Heading2"/>
      </w:pPr>
      <w:r>
        <w:t>기본 정보</w:t>
      </w:r>
    </w:p>
    <w:p>
      <w:r>
        <w:t>일련번호: 1057</w:t>
      </w:r>
    </w:p>
    <w:p>
      <w:r>
        <w:t>조리방법: 기타</w:t>
      </w:r>
    </w:p>
    <w:p>
      <w:r>
        <w:t>요리종류: 후식</w:t>
      </w:r>
    </w:p>
    <w:p>
      <w:pPr>
        <w:pStyle w:val="Heading2"/>
      </w:pPr>
      <w:r>
        <w:t>영양 정보</w:t>
      </w:r>
    </w:p>
    <w:p>
      <w:r>
        <w:t>중량(1인분): g</w:t>
      </w:r>
    </w:p>
    <w:p>
      <w:r>
        <w:t>열량: 0 kcal</w:t>
      </w:r>
    </w:p>
    <w:p>
      <w:r>
        <w:t>탄수화물: 0g</w:t>
      </w:r>
    </w:p>
    <w:p>
      <w:r>
        <w:t>단백질: 0g</w:t>
      </w:r>
    </w:p>
    <w:p>
      <w:r>
        <w:t>지방: 0g</w:t>
      </w:r>
    </w:p>
    <w:p>
      <w:r>
        <w:t>나트륨: 0mg</w:t>
      </w:r>
    </w:p>
    <w:p>
      <w:pPr>
        <w:pStyle w:val="Heading2"/>
      </w:pPr>
      <w:r>
        <w:t>재료 정보</w:t>
      </w:r>
    </w:p>
    <w:p>
      <w:r>
        <w:t>●누룽지: 밥 210g(1공기)</w:t>
        <w:br/>
        <w:t>●요거트파르페: 오렌지 40g(1/5개), 사과 30g(1/5개), 요거트 200g(1컵), 블루베리 30g(2큰술)</w:t>
      </w:r>
    </w:p>
    <w:p>
      <w:pPr>
        <w:pStyle w:val="Heading2"/>
      </w:pPr>
      <w:r>
        <w:t>조리 방법</w:t>
      </w:r>
    </w:p>
    <w:p>
      <w:r>
        <w:t>단계 1: 1. 프라이팬에 밥을 얇게 펴 약한 불에서 뚜껑을 덮어 굽는다.</w:t>
      </w:r>
    </w:p>
    <w:p>
      <w:r>
        <w:t>이미지: http://www.foodsafetykorea.go.kr/uploadimg/cook/1057-1.jpg</w:t>
      </w:r>
    </w:p>
    <w:p>
      <w:r>
        <w:t>단계 2: 2. 노릇하게 누룽지가 되면 식혀서 굵게 부순다.</w:t>
      </w:r>
    </w:p>
    <w:p>
      <w:r>
        <w:t>이미지: http://www.foodsafetykorea.go.kr/uploadimg/cook/1057-2.jpg</w:t>
      </w:r>
    </w:p>
    <w:p>
      <w:r>
        <w:t>단계 3: 3. 오렌지는 깨끗이 씻어 껍질을 벗긴 뒤 먹기 좋은 크기로 자른다.</w:t>
      </w:r>
    </w:p>
    <w:p>
      <w:r>
        <w:t>이미지: http://www.foodsafetykorea.go.kr/uploadimg/cook/1057-3.jpg</w:t>
      </w:r>
    </w:p>
    <w:p>
      <w:r>
        <w:t>단계 4: 4. 사과를 깨끗이 씻어 물기를 제거하고 굵게 자른다.</w:t>
      </w:r>
    </w:p>
    <w:p>
      <w:r>
        <w:t>이미지: http://www.foodsafetykorea.go.kr/uploadimg/cook/1057-4.jpg</w:t>
      </w:r>
    </w:p>
    <w:p>
      <w:r>
        <w:t>단계 5: 5. 컵에 요거트-오렌지-요거트-누룽지-요거트-사과-요거트-누룽지 순으로 담는다.</w:t>
      </w:r>
    </w:p>
    <w:p>
      <w:r>
        <w:t>이미지: http://www.foodsafetykorea.go.kr/uploadimg/cook/1057-5.jpg</w:t>
      </w:r>
    </w:p>
    <w:p>
      <w:r>
        <w:t>단계 6: 6. 마지막에 누룽지와 블루베리로 장식한다.</w:t>
      </w:r>
    </w:p>
    <w:p>
      <w:r>
        <w:t>이미지: http://www.foodsafetykorea.go.kr/uploadimg/cook/1057-6.jpg</w:t>
      </w:r>
    </w:p>
    <w:p>
      <w:pPr>
        <w:pStyle w:val="Heading2"/>
      </w:pPr>
      <w:r>
        <w:t>기타 정보</w:t>
      </w:r>
    </w:p>
    <w:p>
      <w:r>
        <w:t xml:space="preserve">해시태그: </w:t>
      </w:r>
    </w:p>
    <w:p>
      <w:r>
        <w:t>변경일자: None</w:t>
      </w:r>
    </w:p>
    <w:p>
      <w:r>
        <w:br w:type="page"/>
      </w:r>
    </w:p>
    <w:p>
      <w:pPr>
        <w:pStyle w:val="Heading1"/>
      </w:pPr>
      <w:r>
        <w:t>자색고구마 호떡</w:t>
      </w:r>
    </w:p>
    <w:p>
      <w:pPr>
        <w:pStyle w:val="Heading2"/>
      </w:pPr>
      <w:r>
        <w:t>기본 정보</w:t>
      </w:r>
    </w:p>
    <w:p>
      <w:r>
        <w:t>일련번호: 1058</w:t>
      </w:r>
    </w:p>
    <w:p>
      <w:r>
        <w:t>조리방법: 굽기</w:t>
      </w:r>
    </w:p>
    <w:p>
      <w:r>
        <w:t>요리종류: 후식</w:t>
      </w:r>
    </w:p>
    <w:p>
      <w:pPr>
        <w:pStyle w:val="Heading2"/>
      </w:pPr>
      <w:r>
        <w:t>영양 정보</w:t>
      </w:r>
    </w:p>
    <w:p>
      <w:r>
        <w:t>중량(1인분): g</w:t>
      </w:r>
    </w:p>
    <w:p>
      <w:r>
        <w:t>열량: 229.2 kcal</w:t>
      </w:r>
    </w:p>
    <w:p>
      <w:r>
        <w:t>탄수화물: 38.4g</w:t>
      </w:r>
    </w:p>
    <w:p>
      <w:r>
        <w:t>단백질: 3.7g</w:t>
      </w:r>
    </w:p>
    <w:p>
      <w:r>
        <w:t>지방: 6.5g</w:t>
      </w:r>
    </w:p>
    <w:p>
      <w:r>
        <w:t>나트륨: 71.9mg</w:t>
      </w:r>
    </w:p>
    <w:p>
      <w:pPr>
        <w:pStyle w:val="Heading2"/>
      </w:pPr>
      <w:r>
        <w:t>재료 정보</w:t>
      </w:r>
    </w:p>
    <w:p>
      <w:r>
        <w:t>반죽: 찹쌀(30g), 자색고구마 20g, 소금(0.2g), 현미휴(3g), 물(17g), 황설탕(7g) 호떡소: 검정깨, 땅콩, 호두(각 2g), 찹쌀가루(0.5g), 계피가루(0.2g)</w:t>
      </w:r>
    </w:p>
    <w:p>
      <w:pPr>
        <w:pStyle w:val="Heading2"/>
      </w:pPr>
      <w:r>
        <w:t>조리 방법</w:t>
      </w:r>
    </w:p>
    <w:p>
      <w:r>
        <w:t>단계 1: 1. 찹쌀을 3-5시간 불려둔 뒤 물기를 제거하고 믹서기에 간다.</w:t>
      </w:r>
    </w:p>
    <w:p>
      <w:r>
        <w:t>이미지: http://www.foodsafetykorea.go.kr/uploadimg/cook/1058-1.jpg</w:t>
      </w:r>
    </w:p>
    <w:p>
      <w:r>
        <w:t>단계 2: 2. 고구마는 껍질을 벗기고 작게 썰어 찜통에 찐 뒤 말랑말랑해지면 잘 으깨어 반죽하기 편할 정도로 만든다.</w:t>
      </w:r>
    </w:p>
    <w:p>
      <w:r>
        <w:t>이미지: http://www.foodsafetykorea.go.kr/uploadimg/cook/1058-2.jpg</w:t>
      </w:r>
    </w:p>
    <w:p>
      <w:r>
        <w:t>단계 3: 3. 검정깨는 믹서기에 곱게 갈고 호두와 땅콩은 잘게 다진 뒤 황설탕과 섞어 호떡소를 만든다.</w:t>
      </w:r>
    </w:p>
    <w:p>
      <w:r>
        <w:t>이미지: http://www.foodsafetykorea.go.kr/uploadimg/cook/1058-3.jpg</w:t>
      </w:r>
    </w:p>
    <w:p>
      <w:r>
        <w:t>단계 4: 4. 으깬 고구마에 찹쌀가루를 넣은 뒤 호떡 반죽을 만든다.</w:t>
      </w:r>
    </w:p>
    <w:p>
      <w:r>
        <w:t>이미지: http://www.foodsafetykorea.go.kr/uploadimg/cook/1058-4.jpg</w:t>
      </w:r>
    </w:p>
    <w:p>
      <w:r>
        <w:t>단계 5: 5. 완성된 반죽을 적당량 떼어내 동그랗게 빚어 준비해둔 호떡소를 적당량 넣고 봉합한 뒤 납작하게 누른다.</w:t>
      </w:r>
    </w:p>
    <w:p>
      <w:r>
        <w:t>이미지: http://www.foodsafetykorea.go.kr/uploadimg/cook/1058-5.jpg</w:t>
      </w:r>
    </w:p>
    <w:p>
      <w:r>
        <w:t>단계 6: 6. 팬에 현미유를 두르고 호떡을 살짝 눌러가면서 앞뒤로 노릇노릇하게 굽는다.</w:t>
      </w:r>
    </w:p>
    <w:p>
      <w:r>
        <w:t>이미지: http://www.foodsafetykorea.go.kr/uploadimg/cook/1058-6.jpg</w:t>
      </w:r>
    </w:p>
    <w:p>
      <w:pPr>
        <w:pStyle w:val="Heading2"/>
      </w:pPr>
      <w:r>
        <w:t>기타 정보</w:t>
      </w:r>
    </w:p>
    <w:p>
      <w:r>
        <w:t xml:space="preserve">해시태그: </w:t>
      </w:r>
    </w:p>
    <w:p>
      <w:r>
        <w:t>변경일자: None</w:t>
      </w:r>
    </w:p>
    <w:p>
      <w:r>
        <w:br w:type="page"/>
      </w:r>
    </w:p>
    <w:p>
      <w:pPr>
        <w:pStyle w:val="Heading1"/>
      </w:pPr>
      <w:r>
        <w:t>청국장지짐 케일쌈밥</w:t>
      </w:r>
    </w:p>
    <w:p>
      <w:pPr>
        <w:pStyle w:val="Heading2"/>
      </w:pPr>
      <w:r>
        <w:t>기본 정보</w:t>
      </w:r>
    </w:p>
    <w:p>
      <w:r>
        <w:t>일련번호: 1059</w:t>
      </w:r>
    </w:p>
    <w:p>
      <w:r>
        <w:t>조리방법: 기타</w:t>
      </w:r>
    </w:p>
    <w:p>
      <w:r>
        <w:t>요리종류: 밥</w:t>
      </w:r>
    </w:p>
    <w:p>
      <w:pPr>
        <w:pStyle w:val="Heading2"/>
      </w:pPr>
      <w:r>
        <w:t>영양 정보</w:t>
      </w:r>
    </w:p>
    <w:p>
      <w:r>
        <w:t>중량(1인분): g</w:t>
      </w:r>
    </w:p>
    <w:p>
      <w:r>
        <w:t>열량: 398 kcal</w:t>
      </w:r>
    </w:p>
    <w:p>
      <w:r>
        <w:t>탄수화물: 65.4g</w:t>
      </w:r>
    </w:p>
    <w:p>
      <w:r>
        <w:t>단백질: 19.2g</w:t>
      </w:r>
    </w:p>
    <w:p>
      <w:r>
        <w:t>지방: 6.6g</w:t>
      </w:r>
    </w:p>
    <w:p>
      <w:r>
        <w:t>나트륨: 4.3mg</w:t>
      </w:r>
    </w:p>
    <w:p>
      <w:pPr>
        <w:pStyle w:val="Heading2"/>
      </w:pPr>
      <w:r>
        <w:t>재료 정보</w:t>
      </w:r>
    </w:p>
    <w:p>
      <w:r>
        <w:t>돼지고기(20g), 청국장(30g), 밥(100g),</w:t>
        <w:br/>
        <w:t>케일(50g), 멸치(10g), 무(40g), 양파(80g),</w:t>
        <w:br/>
        <w:t>사과(100g)</w:t>
      </w:r>
    </w:p>
    <w:p>
      <w:pPr>
        <w:pStyle w:val="Heading2"/>
      </w:pPr>
      <w:r>
        <w:t>조리 방법</w:t>
      </w:r>
    </w:p>
    <w:p>
      <w:r>
        <w:t>단계 1: 1. 멸치와 무, 양파 절반, 사과를</w:t>
        <w:br/>
        <w:t>끓여 육수를 만든다.</w:t>
      </w:r>
    </w:p>
    <w:p>
      <w:r>
        <w:t>이미지: http://www.foodsafetykorea.go.kr/uploadimg/cook/20_01059_1.JPG</w:t>
      </w:r>
    </w:p>
    <w:p>
      <w:r>
        <w:t>단계 2: 2. 남은 양파와 돼지고기는 곱게</w:t>
        <w:br/>
        <w:t>다진다.</w:t>
      </w:r>
    </w:p>
    <w:p>
      <w:r>
        <w:t>이미지: http://www.foodsafetykorea.go.kr/uploadimg/cook/20_01059_2.JPG</w:t>
      </w:r>
    </w:p>
    <w:p>
      <w:r>
        <w:t>단계 3: 3. 청국장에 육수, 다진 양파,</w:t>
        <w:br/>
        <w:t>돼지고기를 넣고 볶는다.</w:t>
      </w:r>
    </w:p>
    <w:p>
      <w:r>
        <w:t>이미지: http://www.foodsafetykorea.go.kr/uploadimg/cook/20_01059_3.JPG</w:t>
      </w:r>
    </w:p>
    <w:p>
      <w:r>
        <w:t>단계 4: 4. 케일은 끓는 물에 살짝 데친 뒤</w:t>
        <w:br/>
        <w:t>식히고 물기를 없앤다.</w:t>
      </w:r>
    </w:p>
    <w:p>
      <w:r>
        <w:t>이미지: http://www.foodsafetykorea.go.kr/uploadimg/cook/20_01059_4.JPG</w:t>
      </w:r>
    </w:p>
    <w:p>
      <w:r>
        <w:t>단계 5: 5. 밥에 청국장 지짐을 비빈 뒤</w:t>
        <w:br/>
        <w:t>케일로 돌돌 말아 반을 자른다.</w:t>
      </w:r>
    </w:p>
    <w:p>
      <w:r>
        <w:t>이미지: http://www.foodsafetykorea.go.kr/uploadimg/cook/20_01059_5.JPG</w:t>
      </w:r>
    </w:p>
    <w:p>
      <w:r>
        <w:t>단계 6: 6. 그릇에 담고 어슷썬 홍고추로</w:t>
        <w:br/>
        <w:t>장식한다.</w:t>
      </w:r>
    </w:p>
    <w:p>
      <w:r>
        <w:t>이미지: http://www.foodsafetykorea.go.kr/uploadimg/cook/20_01059_6.JPG</w:t>
      </w:r>
    </w:p>
    <w:p>
      <w:pPr>
        <w:pStyle w:val="Heading2"/>
      </w:pPr>
      <w:r>
        <w:t>기타 정보</w:t>
      </w:r>
    </w:p>
    <w:p>
      <w:r>
        <w:t xml:space="preserve">해시태그: </w:t>
      </w:r>
    </w:p>
    <w:p>
      <w:r>
        <w:t>변경일자: None</w:t>
      </w:r>
    </w:p>
    <w:p>
      <w:r>
        <w:br w:type="page"/>
      </w:r>
    </w:p>
    <w:p>
      <w:pPr>
        <w:pStyle w:val="Heading1"/>
      </w:pPr>
      <w:r>
        <w:t>마늘 불고기 덮밥</w:t>
      </w:r>
    </w:p>
    <w:p>
      <w:pPr>
        <w:pStyle w:val="Heading2"/>
      </w:pPr>
      <w:r>
        <w:t>기본 정보</w:t>
      </w:r>
    </w:p>
    <w:p>
      <w:r>
        <w:t>일련번호: 1060</w:t>
      </w:r>
    </w:p>
    <w:p>
      <w:r>
        <w:t>조리방법: 볶기</w:t>
      </w:r>
    </w:p>
    <w:p>
      <w:r>
        <w:t>요리종류: 밥</w:t>
      </w:r>
    </w:p>
    <w:p>
      <w:pPr>
        <w:pStyle w:val="Heading2"/>
      </w:pPr>
      <w:r>
        <w:t>영양 정보</w:t>
      </w:r>
    </w:p>
    <w:p>
      <w:r>
        <w:t>중량(1인분): g</w:t>
      </w:r>
    </w:p>
    <w:p>
      <w:r>
        <w:t>열량: 598.4 kcal</w:t>
      </w:r>
    </w:p>
    <w:p>
      <w:r>
        <w:t>탄수화물: 85g</w:t>
      </w:r>
    </w:p>
    <w:p>
      <w:r>
        <w:t>단백질: 24.6g</w:t>
      </w:r>
    </w:p>
    <w:p>
      <w:r>
        <w:t>지방: 17.8g</w:t>
      </w:r>
    </w:p>
    <w:p>
      <w:r>
        <w:t>나트륨: 3.1mg</w:t>
      </w:r>
    </w:p>
    <w:p>
      <w:pPr>
        <w:pStyle w:val="Heading2"/>
      </w:pPr>
      <w:r>
        <w:t>재료 정보</w:t>
      </w:r>
    </w:p>
    <w:p>
      <w:r>
        <w:t>소고기(불고기용, 250g), 쌀(150g),</w:t>
        <w:br/>
        <w:t>새송이버섯(50g), 당근(30g), 양파(30g),</w:t>
        <w:br/>
        <w:t>대파(20g), 마늘, 배(30g), 진간장(30g),</w:t>
        <w:br/>
        <w:t>후춧가루(2g)</w:t>
      </w:r>
    </w:p>
    <w:p>
      <w:pPr>
        <w:pStyle w:val="Heading2"/>
      </w:pPr>
      <w:r>
        <w:t>조리 방법</w:t>
      </w:r>
    </w:p>
    <w:p>
      <w:r>
        <w:t>단계 1: 1. 쌀은 깨끗이 씻고 불려 밥을</w:t>
        <w:br/>
        <w:t>짓는다.</w:t>
      </w:r>
    </w:p>
    <w:p>
      <w:r>
        <w:t>이미지: http://www.foodsafetykorea.go.kr/uploadimg/cook/20_01060_1.JPG</w:t>
      </w:r>
    </w:p>
    <w:p>
      <w:r>
        <w:t>단계 2: 2. 소고기는 핏기를 제거하고 버섯,</w:t>
        <w:br/>
        <w:t>당근, 양파, 대파는 한 입 크기로</w:t>
        <w:br/>
        <w:t>썰어서 준비한다.</w:t>
      </w:r>
    </w:p>
    <w:p>
      <w:r>
        <w:t>이미지: http://www.foodsafetykorea.go.kr/uploadimg/cook/20_01060_2.JPG</w:t>
      </w:r>
    </w:p>
    <w:p>
      <w:r>
        <w:t>단계 3: 3. 절반의 마늘과 진간장, 양파, 배,</w:t>
        <w:br/>
        <w:t>후춧가루를 넣고 믹서에 갈아</w:t>
        <w:br/>
        <w:t>양념을 만든다.</w:t>
      </w:r>
    </w:p>
    <w:p>
      <w:r>
        <w:t>이미지: http://www.foodsafetykorea.go.kr/uploadimg/cook/20_01060_3.JPG</w:t>
      </w:r>
    </w:p>
    <w:p>
      <w:r>
        <w:t>단계 4: 4. 핏기를 제거한 소고기에 3번의</w:t>
        <w:br/>
        <w:t>양념을 넣고 섞는다.</w:t>
      </w:r>
    </w:p>
    <w:p>
      <w:r>
        <w:t>이미지: http://www.foodsafetykorea.go.kr/uploadimg/cook/20_01060_4.JPG</w:t>
      </w:r>
    </w:p>
    <w:p>
      <w:r>
        <w:t>단계 5: 5. 나머지 마늘은 얇게 편썰어</w:t>
        <w:br/>
        <w:t>기름에 튀겨 마늘 칩을 만든다.</w:t>
      </w:r>
    </w:p>
    <w:p>
      <w:r>
        <w:t>이미지: http://www.foodsafetykorea.go.kr/uploadimg/cook/20_01060_5.JPG</w:t>
      </w:r>
    </w:p>
    <w:p>
      <w:r>
        <w:t>단계 6: 6. 숙성 시킨 불고기를 팬에 볶고,</w:t>
        <w:br/>
        <w:t>그릇에 담은 밥 위에 올리고 마늘</w:t>
        <w:br/>
        <w:t>칩으로 장식한다.</w:t>
      </w:r>
    </w:p>
    <w:p>
      <w:r>
        <w:t>이미지: http://www.foodsafetykorea.go.kr/uploadimg/cook/20_01060_6.JPG</w:t>
      </w:r>
    </w:p>
    <w:p>
      <w:pPr>
        <w:pStyle w:val="Heading2"/>
      </w:pPr>
      <w:r>
        <w:t>기타 정보</w:t>
      </w:r>
    </w:p>
    <w:p>
      <w:r>
        <w:t xml:space="preserve">해시태그: </w:t>
      </w:r>
    </w:p>
    <w:p>
      <w:r>
        <w:t>변경일자: None</w:t>
      </w:r>
    </w:p>
    <w:p>
      <w:r>
        <w:br w:type="page"/>
      </w:r>
    </w:p>
    <w:p>
      <w:pPr>
        <w:pStyle w:val="Heading1"/>
      </w:pPr>
      <w:r>
        <w:t>잡곡강정밥</w:t>
      </w:r>
    </w:p>
    <w:p>
      <w:pPr>
        <w:pStyle w:val="Heading2"/>
      </w:pPr>
      <w:r>
        <w:t>기본 정보</w:t>
      </w:r>
    </w:p>
    <w:p>
      <w:r>
        <w:t>일련번호: 1061</w:t>
      </w:r>
    </w:p>
    <w:p>
      <w:r>
        <w:t>조리방법: 기타</w:t>
      </w:r>
    </w:p>
    <w:p>
      <w:r>
        <w:t>요리종류: 밥</w:t>
      </w:r>
    </w:p>
    <w:p>
      <w:pPr>
        <w:pStyle w:val="Heading2"/>
      </w:pPr>
      <w:r>
        <w:t>영양 정보</w:t>
      </w:r>
    </w:p>
    <w:p>
      <w:r>
        <w:t>중량(1인분): g</w:t>
      </w:r>
    </w:p>
    <w:p>
      <w:r>
        <w:t>열량: 594.3 kcal</w:t>
      </w:r>
    </w:p>
    <w:p>
      <w:r>
        <w:t>탄수화물: 120.1g</w:t>
      </w:r>
    </w:p>
    <w:p>
      <w:r>
        <w:t>단백질: 15.2g</w:t>
      </w:r>
    </w:p>
    <w:p>
      <w:r>
        <w:t>지방: 5.9g</w:t>
      </w:r>
    </w:p>
    <w:p>
      <w:r>
        <w:t>나트륨: 1.3mg</w:t>
      </w:r>
    </w:p>
    <w:p>
      <w:pPr>
        <w:pStyle w:val="Heading2"/>
      </w:pPr>
      <w:r>
        <w:t>재료 정보</w:t>
      </w:r>
    </w:p>
    <w:p>
      <w:r>
        <w:t>잡곡(50g), 찹쌀(50g), 호두(20g),</w:t>
        <w:br/>
        <w:t>은행(20g), 밤(20g), 대추고(60g), 꿀(5g),</w:t>
        <w:br/>
        <w:t>간장(15g), 소금(2g)</w:t>
      </w:r>
    </w:p>
    <w:p>
      <w:pPr>
        <w:pStyle w:val="Heading2"/>
      </w:pPr>
      <w:r>
        <w:t>조리 방법</w:t>
      </w:r>
    </w:p>
    <w:p>
      <w:r>
        <w:t>단계 1: 1. 잡곡과 찹쌀은 물에 씻어 불린 뒤</w:t>
        <w:br/>
        <w:t>소금을 넣고 밥을 짓는다.</w:t>
      </w:r>
    </w:p>
    <w:p>
      <w:r>
        <w:t>이미지: http://www.foodsafetykorea.go.kr/uploadimg/cook/20_01061_1.JPG</w:t>
      </w:r>
    </w:p>
    <w:p>
      <w:r>
        <w:t>단계 2: 2. 호두는 껍질을 제거하고 굵게</w:t>
        <w:br/>
        <w:t>부숴 마른 팬에 볶는다.</w:t>
      </w:r>
    </w:p>
    <w:p>
      <w:r>
        <w:t>이미지: http://www.foodsafetykorea.go.kr/uploadimg/cook/20_01061_2.JPG</w:t>
      </w:r>
    </w:p>
    <w:p>
      <w:r>
        <w:t>단계 3: 3. 은행은 기름에 볶아 껍질을</w:t>
        <w:br/>
        <w:t>제거하고 4등분 한다</w:t>
      </w:r>
    </w:p>
    <w:p>
      <w:r>
        <w:t>이미지: http://www.foodsafetykorea.go.kr/uploadimg/cook/20_01061_3.JPG</w:t>
      </w:r>
    </w:p>
    <w:p>
      <w:r>
        <w:t>단계 4: 4. 생밤은 껍질을 벗기고 작은</w:t>
        <w:br/>
        <w:t>주사위 모양으로 자른 뒤 기름에</w:t>
        <w:br/>
        <w:t>굽는다.</w:t>
      </w:r>
    </w:p>
    <w:p>
      <w:r>
        <w:t>이미지: http://www.foodsafetykorea.go.kr/uploadimg/cook/20_01061_4.JPG</w:t>
      </w:r>
    </w:p>
    <w:p>
      <w:r>
        <w:t>단계 5: 5. 물 40g에 간장, 대추고, 꿀을 넣고</w:t>
        <w:br/>
        <w:t>끓인 뒤 2,3,4번을 넣고 잘 섞는다.</w:t>
      </w:r>
    </w:p>
    <w:p>
      <w:r>
        <w:t>이미지: http://www.foodsafetykorea.go.kr/uploadimg/cook/20_01061_5.JPG</w:t>
      </w:r>
    </w:p>
    <w:p>
      <w:r>
        <w:t>단계 6: 6. 잡곡밥을 넓게 펼친 뒤 5번을</w:t>
        <w:br/>
        <w:t>넣고 돌돌 만다.</w:t>
      </w:r>
    </w:p>
    <w:p>
      <w:r>
        <w:t>이미지: http://www.foodsafetykorea.go.kr/uploadimg/cook/20_01061_6.JPG</w:t>
      </w:r>
    </w:p>
    <w:p>
      <w:pPr>
        <w:pStyle w:val="Heading2"/>
      </w:pPr>
      <w:r>
        <w:t>기타 정보</w:t>
      </w:r>
    </w:p>
    <w:p>
      <w:r>
        <w:t>해시태그: 잡곡쌀</w:t>
      </w:r>
    </w:p>
    <w:p>
      <w:r>
        <w:t>변경일자: None</w:t>
      </w:r>
    </w:p>
    <w:p>
      <w:r>
        <w:br w:type="page"/>
      </w:r>
    </w:p>
    <w:p>
      <w:pPr>
        <w:pStyle w:val="Heading1"/>
      </w:pPr>
      <w:r>
        <w:t>함박스테이크 볼 밥</w:t>
      </w:r>
    </w:p>
    <w:p>
      <w:pPr>
        <w:pStyle w:val="Heading2"/>
      </w:pPr>
      <w:r>
        <w:t>기본 정보</w:t>
      </w:r>
    </w:p>
    <w:p>
      <w:r>
        <w:t>일련번호: 1062</w:t>
      </w:r>
    </w:p>
    <w:p>
      <w:r>
        <w:t>조리방법: 굽기</w:t>
      </w:r>
    </w:p>
    <w:p>
      <w:r>
        <w:t>요리종류: 밥</w:t>
      </w:r>
    </w:p>
    <w:p>
      <w:pPr>
        <w:pStyle w:val="Heading2"/>
      </w:pPr>
      <w:r>
        <w:t>영양 정보</w:t>
      </w:r>
    </w:p>
    <w:p>
      <w:r>
        <w:t>중량(1인분): g</w:t>
      </w:r>
    </w:p>
    <w:p>
      <w:r>
        <w:t>열량: 439.5 kcal</w:t>
      </w:r>
    </w:p>
    <w:p>
      <w:r>
        <w:t>탄수화물: 62.4g</w:t>
      </w:r>
    </w:p>
    <w:p>
      <w:r>
        <w:t>단백질: 22.3g</w:t>
      </w:r>
    </w:p>
    <w:p>
      <w:r>
        <w:t>지방: 11.2g</w:t>
      </w:r>
    </w:p>
    <w:p>
      <w:r>
        <w:t>나트륨: 8mg</w:t>
      </w:r>
    </w:p>
    <w:p>
      <w:pPr>
        <w:pStyle w:val="Heading2"/>
      </w:pPr>
      <w:r>
        <w:t>재료 정보</w:t>
      </w:r>
    </w:p>
    <w:p>
      <w:r>
        <w:t>소고기(60g), 돼지고기(60g), 가래떡(20g),</w:t>
        <w:br/>
        <w:t>양파(20g), 새송이버섯(20g),</w:t>
        <w:br/>
        <w:t>파프리카(15g), 사과(20g), 배(30g),</w:t>
        <w:br/>
        <w:t>고추장(5g), 파(10g), 마늘(5g), 간장(5g),</w:t>
        <w:br/>
        <w:t>청주(5g), 후춧가루(0.5g), 참기름(3g)</w:t>
      </w:r>
    </w:p>
    <w:p>
      <w:pPr>
        <w:pStyle w:val="Heading2"/>
      </w:pPr>
      <w:r>
        <w:t>조리 방법</w:t>
      </w:r>
    </w:p>
    <w:p>
      <w:r>
        <w:t>단계 1: 1. 소고기, 돼지고기, 가래떡, 양파,</w:t>
        <w:br/>
        <w:t>새송이버섯, 파는 잘게 다진다</w:t>
      </w:r>
    </w:p>
    <w:p>
      <w:r>
        <w:t>이미지: http://www.foodsafetykorea.go.kr/uploadimg/cook/20_01062_1.JPG</w:t>
      </w:r>
    </w:p>
    <w:p>
      <w:r>
        <w:t>단계 2: 2. 사과와 배는 믹서에 간 뒤 간장,</w:t>
        <w:br/>
        <w:t>청주, 다진 마늘, 후춧가루를 넣고</w:t>
        <w:br/>
        <w:t>양념장을 만든다.</w:t>
      </w:r>
    </w:p>
    <w:p>
      <w:r>
        <w:t>이미지: http://www.foodsafetykorea.go.kr/uploadimg/cook/20_01062_2.JPG</w:t>
      </w:r>
    </w:p>
    <w:p>
      <w:r>
        <w:t>단계 3: 3. 다진 고기와 양념장을 섞은 뒤</w:t>
        <w:br/>
        <w:t>다진 재료를 넣고 잘 치대어 먹기</w:t>
        <w:br/>
        <w:t>좋은 크기로 만든다.</w:t>
      </w:r>
    </w:p>
    <w:p>
      <w:r>
        <w:t>이미지: http://www.foodsafetykorea.go.kr/uploadimg/cook/20_01062_3.JPG</w:t>
      </w:r>
    </w:p>
    <w:p>
      <w:r>
        <w:t>단계 4: 4. 팬에 기름을 두르고</w:t>
        <w:br/>
        <w:t>함박스테이크를 굽는다.</w:t>
      </w:r>
    </w:p>
    <w:p>
      <w:r>
        <w:t>이미지: http://www.foodsafetykorea.go.kr/uploadimg/cook/20_01062_4.JPG</w:t>
      </w:r>
    </w:p>
    <w:p>
      <w:r>
        <w:t>단계 5: 5. 파프리카는 다지고, 사과, 배는</w:t>
        <w:br/>
        <w:t>갈아서 고추장, 간장, 다진 마늘을</w:t>
        <w:br/>
        <w:t>섞은 뒤 끓여 소스를 만든다.</w:t>
      </w:r>
    </w:p>
    <w:p>
      <w:r>
        <w:t>이미지: http://www.foodsafetykorea.go.kr/uploadimg/cook/20_01062_5.JPG</w:t>
      </w:r>
    </w:p>
    <w:p>
      <w:r>
        <w:t>단계 6: 6. 밥에 참기름을 넣고</w:t>
        <w:br/>
        <w:t>함박스테이크를 담은 뒤 소스를</w:t>
        <w:br/>
        <w:t>올려 완성한다.</w:t>
      </w:r>
    </w:p>
    <w:p>
      <w:r>
        <w:t>이미지: http://www.foodsafetykorea.go.kr/uploadimg/cook/20_01062_6.JPG</w:t>
      </w:r>
    </w:p>
    <w:p>
      <w:pPr>
        <w:pStyle w:val="Heading2"/>
      </w:pPr>
      <w:r>
        <w:t>기타 정보</w:t>
      </w:r>
    </w:p>
    <w:p>
      <w:r>
        <w:t xml:space="preserve">해시태그: </w:t>
      </w:r>
    </w:p>
    <w:p>
      <w:r>
        <w:t>변경일자: None</w:t>
      </w:r>
    </w:p>
    <w:p>
      <w:r>
        <w:br w:type="page"/>
      </w:r>
    </w:p>
    <w:p>
      <w:pPr>
        <w:pStyle w:val="Heading1"/>
      </w:pPr>
      <w:r>
        <w:t>곤드레 밥버거</w:t>
      </w:r>
    </w:p>
    <w:p>
      <w:pPr>
        <w:pStyle w:val="Heading2"/>
      </w:pPr>
      <w:r>
        <w:t>기본 정보</w:t>
      </w:r>
    </w:p>
    <w:p>
      <w:r>
        <w:t>일련번호: 1063</w:t>
      </w:r>
    </w:p>
    <w:p>
      <w:r>
        <w:t>조리방법: 기타</w:t>
      </w:r>
    </w:p>
    <w:p>
      <w:r>
        <w:t>요리종류: 밥</w:t>
      </w:r>
    </w:p>
    <w:p>
      <w:pPr>
        <w:pStyle w:val="Heading2"/>
      </w:pPr>
      <w:r>
        <w:t>영양 정보</w:t>
      </w:r>
    </w:p>
    <w:p>
      <w:r>
        <w:t>중량(1인분): g</w:t>
      </w:r>
    </w:p>
    <w:p>
      <w:r>
        <w:t>열량: 467 kcal</w:t>
      </w:r>
    </w:p>
    <w:p>
      <w:r>
        <w:t>탄수화물: 76.5g</w:t>
      </w:r>
    </w:p>
    <w:p>
      <w:r>
        <w:t>단백질: 12g</w:t>
      </w:r>
    </w:p>
    <w:p>
      <w:r>
        <w:t>지방: 12.6g</w:t>
      </w:r>
    </w:p>
    <w:p>
      <w:r>
        <w:t>나트륨: 22.7mg</w:t>
      </w:r>
    </w:p>
    <w:p>
      <w:pPr>
        <w:pStyle w:val="Heading2"/>
      </w:pPr>
      <w:r>
        <w:t>재료 정보</w:t>
      </w:r>
    </w:p>
    <w:p>
      <w:r>
        <w:t>쌀(80g), 찹쌀(40g), 흑미(40g), 곤드레나물(50g),</w:t>
        <w:br/>
        <w:t>파프리카(30g), 양상추(30g), 감자(20g),</w:t>
        <w:br/>
        <w:t>양파(50g), 깻잎(5장), 바나나(1/2개), 김(10g),</w:t>
        <w:br/>
        <w:t>호두(10g), 사과(1/4개), 밀가루(30g), 빵가루(50g),</w:t>
        <w:br/>
        <w:t>마요네즈(50g), 된장(30g), 식초(30g), 간장(15g),</w:t>
        <w:br/>
        <w:t>참기름(15g), 들기름(15g), 소금(0.2g)</w:t>
      </w:r>
    </w:p>
    <w:p>
      <w:pPr>
        <w:pStyle w:val="Heading2"/>
      </w:pPr>
      <w:r>
        <w:t>조리 방법</w:t>
      </w:r>
    </w:p>
    <w:p>
      <w:r>
        <w:t>단계 1: 1. 곤드레나물에 들기름, 간장으로</w:t>
        <w:br/>
        <w:t>양념하고 쌀, 찹쌀, 흑미와 밥을</w:t>
        <w:br/>
        <w:t>지은 뒤 참기름, 소금 간 한다.</w:t>
      </w:r>
    </w:p>
    <w:p>
      <w:r>
        <w:t>이미지: http://www.foodsafetykorea.go.kr/uploadimg/cook/20_01063_1.JPG</w:t>
      </w:r>
    </w:p>
    <w:p>
      <w:r>
        <w:t>단계 2: 2. 식초와 식초2배의 물을 넣고</w:t>
        <w:br/>
        <w:t>끓이다가 사과를 한 입 크기로</w:t>
        <w:br/>
        <w:t>썰어 끓인다.</w:t>
      </w:r>
    </w:p>
    <w:p>
      <w:r>
        <w:t>이미지: http://www.foodsafetykorea.go.kr/uploadimg/cook/20_01063_2.JPG</w:t>
      </w:r>
    </w:p>
    <w:p>
      <w:r>
        <w:t>단계 3: 3. 감자를 삶아 으깨고, 다진 양파,</w:t>
        <w:br/>
        <w:t>호두, 밀가루를 넣고 섞은 뒤 겉에</w:t>
        <w:br/>
        <w:t>빵가루를 묻혀 팬에 굽는다.</w:t>
      </w:r>
    </w:p>
    <w:p>
      <w:r>
        <w:t>이미지: http://www.foodsafetykorea.go.kr/uploadimg/cook/20_01063_3.JPG</w:t>
      </w:r>
    </w:p>
    <w:p>
      <w:r>
        <w:t>단계 4: 4. 파프리카는 잘게 채 썬다.</w:t>
      </w:r>
    </w:p>
    <w:p>
      <w:r>
        <w:t>이미지: http://www.foodsafetykorea.go.kr/uploadimg/cook/20_01063_4.JPG</w:t>
      </w:r>
    </w:p>
    <w:p>
      <w:r>
        <w:t>단계 5: 5. 마요네즈, 깻잎, 바나나, 된장을</w:t>
        <w:br/>
        <w:t>믹서에 갈아 소스를 만들고</w:t>
        <w:br/>
        <w:t>피클을 다져 넣는다.</w:t>
      </w:r>
    </w:p>
    <w:p>
      <w:r>
        <w:t>이미지: http://www.foodsafetykorea.go.kr/uploadimg/cook/20_01063_5.JPG</w:t>
      </w:r>
    </w:p>
    <w:p>
      <w:r>
        <w:t>단계 6: 6. 종이호일을 깔고 중간중간</w:t>
        <w:br/>
        <w:t>소스를 뿌리면서 김-양상추-</w:t>
        <w:br/>
        <w:t>패티-파프리카-양상추-밥</w:t>
        <w:br/>
        <w:t>순으로 얹어 버거를 만든다.</w:t>
      </w:r>
    </w:p>
    <w:p>
      <w:r>
        <w:t>이미지: http://www.foodsafetykorea.go.kr/uploadimg/cook/20_01063_6.JPG</w:t>
      </w:r>
    </w:p>
    <w:p>
      <w:pPr>
        <w:pStyle w:val="Heading2"/>
      </w:pPr>
      <w:r>
        <w:t>기타 정보</w:t>
      </w:r>
    </w:p>
    <w:p>
      <w:r>
        <w:t>해시태그: 곤드레나물</w:t>
      </w:r>
    </w:p>
    <w:p>
      <w:r>
        <w:t>변경일자: None</w:t>
      </w:r>
    </w:p>
    <w:p>
      <w:r>
        <w:br w:type="page"/>
      </w:r>
    </w:p>
    <w:p>
      <w:pPr>
        <w:pStyle w:val="Heading1"/>
      </w:pPr>
      <w:r>
        <w:t>대추닭살리조또</w:t>
      </w:r>
    </w:p>
    <w:p>
      <w:pPr>
        <w:pStyle w:val="Heading2"/>
      </w:pPr>
      <w:r>
        <w:t>기본 정보</w:t>
      </w:r>
    </w:p>
    <w:p>
      <w:r>
        <w:t>일련번호: 1064</w:t>
      </w:r>
    </w:p>
    <w:p>
      <w:r>
        <w:t>조리방법: 끓이기</w:t>
      </w:r>
    </w:p>
    <w:p>
      <w:r>
        <w:t>요리종류: 밥</w:t>
      </w:r>
    </w:p>
    <w:p>
      <w:pPr>
        <w:pStyle w:val="Heading2"/>
      </w:pPr>
      <w:r>
        <w:t>영양 정보</w:t>
      </w:r>
    </w:p>
    <w:p>
      <w:r>
        <w:t>중량(1인분): g</w:t>
      </w:r>
    </w:p>
    <w:p>
      <w:r>
        <w:t>열량: 498.3 kcal</w:t>
      </w:r>
    </w:p>
    <w:p>
      <w:r>
        <w:t>탄수화물: 70.3g</w:t>
      </w:r>
    </w:p>
    <w:p>
      <w:r>
        <w:t>단백질: 21.2g</w:t>
      </w:r>
    </w:p>
    <w:p>
      <w:r>
        <w:t>지방: 14.7g</w:t>
      </w:r>
    </w:p>
    <w:p>
      <w:r>
        <w:t>나트륨: 8.4mg</w:t>
      </w:r>
    </w:p>
    <w:p>
      <w:pPr>
        <w:pStyle w:val="Heading2"/>
      </w:pPr>
      <w:r>
        <w:t>재료 정보</w:t>
      </w:r>
    </w:p>
    <w:p>
      <w:r>
        <w:t>닭고기(가슴살, 30g), 쌀(50g), 양파(10g),</w:t>
        <w:br/>
        <w:t>표고버섯(10g), 대추(2알), 당근(5g),</w:t>
        <w:br/>
        <w:t>피망(5g), 치즈(10g), 우유(50g), 마늘(3g),</w:t>
        <w:br/>
        <w:t>소금(0.5g), 후춧가루(0.1g)</w:t>
      </w:r>
    </w:p>
    <w:p>
      <w:pPr>
        <w:pStyle w:val="Heading2"/>
      </w:pPr>
      <w:r>
        <w:t>조리 방법</w:t>
      </w:r>
    </w:p>
    <w:p>
      <w:r>
        <w:t>단계 1: 1. 쌀을 씻어 밥을 짓는다.</w:t>
      </w:r>
    </w:p>
    <w:p>
      <w:r>
        <w:t>이미지: http://www.foodsafetykorea.go.kr/uploadimg/cook/20_01064_1.JPG</w:t>
      </w:r>
    </w:p>
    <w:p>
      <w:r>
        <w:t>단계 2: 2. 양파, 표고버섯, 당근, 피망은</w:t>
        <w:br/>
        <w:t>입자있게 다지고 대추는 씨를</w:t>
        <w:br/>
        <w:t>제거한 뒤 다진다.</w:t>
      </w:r>
    </w:p>
    <w:p>
      <w:r>
        <w:t>이미지: http://www.foodsafetykorea.go.kr/uploadimg/cook/20_01064_2.JPG</w:t>
      </w:r>
    </w:p>
    <w:p>
      <w:r>
        <w:t>단계 3: 3. 닭가슴살은 먹기 좋은 크기로</w:t>
        <w:br/>
        <w:t>썬다.</w:t>
      </w:r>
    </w:p>
    <w:p>
      <w:r>
        <w:t>이미지: http://www.foodsafetykorea.go.kr/uploadimg/cook/20_01064_3.jpg</w:t>
      </w:r>
    </w:p>
    <w:p>
      <w:r>
        <w:t>단계 4: 4. 팬에 기름을 두르고 다진 마늘을</w:t>
        <w:br/>
        <w:t>볶은 뒤 닭가슴살을 볶는다</w:t>
      </w:r>
    </w:p>
    <w:p>
      <w:r>
        <w:t>이미지: http://www.foodsafetykorea.go.kr/uploadimg/cook/20_01064_4.JPG</w:t>
      </w:r>
    </w:p>
    <w:p>
      <w:r>
        <w:t>단계 5: 5. 닭가슴살이 다 익으면 손질한</w:t>
        <w:br/>
        <w:t>채소를 넣고 볶다가 밥, 우유,</w:t>
        <w:br/>
        <w:t>치즈, 대추를 넣고 끓인다.</w:t>
      </w:r>
    </w:p>
    <w:p>
      <w:r>
        <w:t>이미지: http://www.foodsafetykorea.go.kr/uploadimg/cook/20_01064_5.JPG</w:t>
      </w:r>
    </w:p>
    <w:p>
      <w:r>
        <w:t>단계 6: 6. 우유가 반으로 졸아들면 불을</w:t>
        <w:br/>
        <w:t>줄이고 소금, 후추로 간한다.</w:t>
      </w:r>
    </w:p>
    <w:p>
      <w:r>
        <w:t>이미지: http://www.foodsafetykorea.go.kr/uploadimg/cook/20_01064_6.JPG</w:t>
      </w:r>
    </w:p>
    <w:p>
      <w:pPr>
        <w:pStyle w:val="Heading2"/>
      </w:pPr>
      <w:r>
        <w:t>기타 정보</w:t>
      </w:r>
    </w:p>
    <w:p>
      <w:r>
        <w:t>해시태그: 가슴살</w:t>
      </w:r>
    </w:p>
    <w:p>
      <w:r>
        <w:t>변경일자: None</w:t>
      </w:r>
    </w:p>
    <w:p>
      <w:r>
        <w:br w:type="page"/>
      </w:r>
    </w:p>
    <w:p>
      <w:pPr>
        <w:pStyle w:val="Heading1"/>
      </w:pPr>
      <w:r>
        <w:t>먹골배 카레주먹밥</w:t>
      </w:r>
    </w:p>
    <w:p>
      <w:pPr>
        <w:pStyle w:val="Heading2"/>
      </w:pPr>
      <w:r>
        <w:t>기본 정보</w:t>
      </w:r>
    </w:p>
    <w:p>
      <w:r>
        <w:t>일련번호: 1065</w:t>
      </w:r>
    </w:p>
    <w:p>
      <w:r>
        <w:t>조리방법: 기타</w:t>
      </w:r>
    </w:p>
    <w:p>
      <w:r>
        <w:t>요리종류: 밥</w:t>
      </w:r>
    </w:p>
    <w:p>
      <w:pPr>
        <w:pStyle w:val="Heading2"/>
      </w:pPr>
      <w:r>
        <w:t>영양 정보</w:t>
      </w:r>
    </w:p>
    <w:p>
      <w:r>
        <w:t>중량(1인분): g</w:t>
      </w:r>
    </w:p>
    <w:p>
      <w:r>
        <w:t>열량: 379.2 kcal</w:t>
      </w:r>
    </w:p>
    <w:p>
      <w:r>
        <w:t>탄수화물: 445.4g</w:t>
      </w:r>
    </w:p>
    <w:p>
      <w:r>
        <w:t>단백질: 10.8g</w:t>
      </w:r>
    </w:p>
    <w:p>
      <w:r>
        <w:t>지방: 11.5g</w:t>
      </w:r>
    </w:p>
    <w:p>
      <w:r>
        <w:t>나트륨: 1.1mg</w:t>
      </w:r>
    </w:p>
    <w:p>
      <w:pPr>
        <w:pStyle w:val="Heading2"/>
      </w:pPr>
      <w:r>
        <w:t>재료 정보</w:t>
      </w:r>
    </w:p>
    <w:p>
      <w:r>
        <w:t>쌀(150g), 카레가루(70g), 묵은지(15g),</w:t>
        <w:br/>
        <w:t>양파(15g), 애호박(5g), 가지(5g),</w:t>
        <w:br/>
        <w:t>참치(50g), 마요네즈(20g)</w:t>
      </w:r>
    </w:p>
    <w:p>
      <w:pPr>
        <w:pStyle w:val="Heading2"/>
      </w:pPr>
      <w:r>
        <w:t>조리 방법</w:t>
      </w:r>
    </w:p>
    <w:p>
      <w:r>
        <w:t>단계 1: 1. 카레가루를 미지근한 물에 개어</w:t>
        <w:br/>
        <w:t>쌀을 넣고 밥을 한다.</w:t>
      </w:r>
    </w:p>
    <w:p>
      <w:r>
        <w:t>이미지: http://www.foodsafetykorea.go.kr/uploadimg/cook/20_01065_1.JPG</w:t>
      </w:r>
    </w:p>
    <w:p>
      <w:r>
        <w:t>단계 2: 2. 묵은지는 헹궈서 다지고 양파도</w:t>
        <w:br/>
        <w:t>다진다.</w:t>
      </w:r>
    </w:p>
    <w:p>
      <w:r>
        <w:t>이미지: http://www.foodsafetykorea.go.kr/uploadimg/cook/20_01065_2.JPG</w:t>
      </w:r>
    </w:p>
    <w:p>
      <w:r>
        <w:t>단계 3: 3. 참치의 기름을 빼고 묵은지,</w:t>
        <w:br/>
        <w:t>양파를 넣고 마요네즈에</w:t>
        <w:br/>
        <w:t>버무린다.</w:t>
      </w:r>
    </w:p>
    <w:p>
      <w:r>
        <w:t>이미지: http://www.foodsafetykorea.go.kr/uploadimg/cook/20_01065_3.JPG</w:t>
      </w:r>
    </w:p>
    <w:p>
      <w:r>
        <w:t>단계 4: 4. 3번을 넣고 카레밥으로 주먹밥을 만든다.</w:t>
      </w:r>
    </w:p>
    <w:p>
      <w:r>
        <w:t>이미지: http://www.foodsafetykorea.go.kr/uploadimg/cook/20_01065_4.jpg</w:t>
      </w:r>
    </w:p>
    <w:p>
      <w:r>
        <w:t>단계 5: 5. 주먹밥을 배 모양으로 만든다.</w:t>
      </w:r>
    </w:p>
    <w:p>
      <w:r>
        <w:t>이미지: http://www.foodsafetykorea.go.kr/uploadimg/cook/20_01065_5.JPG</w:t>
      </w:r>
    </w:p>
    <w:p>
      <w:r>
        <w:t>단계 6: 6. 애호박과 가지 껍질로 배 꼭지와</w:t>
        <w:br/>
        <w:t>잎을 만들어 장식한다.</w:t>
      </w:r>
    </w:p>
    <w:p>
      <w:r>
        <w:t>이미지: http://www.foodsafetykorea.go.kr/uploadimg/cook/20_01065_6.JPG</w:t>
      </w:r>
    </w:p>
    <w:p>
      <w:pPr>
        <w:pStyle w:val="Heading2"/>
      </w:pPr>
      <w:r>
        <w:t>기타 정보</w:t>
      </w:r>
    </w:p>
    <w:p>
      <w:r>
        <w:t xml:space="preserve">해시태그: </w:t>
      </w:r>
    </w:p>
    <w:p>
      <w:r>
        <w:t>변경일자: None</w:t>
      </w:r>
    </w:p>
    <w:p>
      <w:r>
        <w:br w:type="page"/>
      </w:r>
    </w:p>
    <w:p>
      <w:pPr>
        <w:pStyle w:val="Heading1"/>
      </w:pPr>
      <w:r>
        <w:t>신호등 통통이(어린이 곤약삼색주먹밥)</w:t>
      </w:r>
    </w:p>
    <w:p>
      <w:pPr>
        <w:pStyle w:val="Heading2"/>
      </w:pPr>
      <w:r>
        <w:t>기본 정보</w:t>
      </w:r>
    </w:p>
    <w:p>
      <w:r>
        <w:t>일련번호: 1066</w:t>
      </w:r>
    </w:p>
    <w:p>
      <w:r>
        <w:t>조리방법: 기타</w:t>
      </w:r>
    </w:p>
    <w:p>
      <w:r>
        <w:t>요리종류: 밥</w:t>
      </w:r>
    </w:p>
    <w:p>
      <w:pPr>
        <w:pStyle w:val="Heading2"/>
      </w:pPr>
      <w:r>
        <w:t>영양 정보</w:t>
      </w:r>
    </w:p>
    <w:p>
      <w:r>
        <w:t>중량(1인분): g</w:t>
      </w:r>
    </w:p>
    <w:p>
      <w:r>
        <w:t>열량: 441 kcal</w:t>
      </w:r>
    </w:p>
    <w:p>
      <w:r>
        <w:t>탄수화물: 81.6g</w:t>
      </w:r>
    </w:p>
    <w:p>
      <w:r>
        <w:t>단백질: 8.6g</w:t>
      </w:r>
    </w:p>
    <w:p>
      <w:r>
        <w:t>지방: 5.6g</w:t>
      </w:r>
    </w:p>
    <w:p>
      <w:r>
        <w:t>나트륨: 0.9mg</w:t>
      </w:r>
    </w:p>
    <w:p>
      <w:pPr>
        <w:pStyle w:val="Heading2"/>
      </w:pPr>
      <w:r>
        <w:t>재료 정보</w:t>
      </w:r>
    </w:p>
    <w:p>
      <w:r>
        <w:t>소고기(10g), 곤약미(30g), 쌀(30g),</w:t>
        <w:br/>
        <w:t>시금치(20g), 당근(20g), 멸치(5g),</w:t>
        <w:br/>
        <w:t>대파(0.5g), 달걀(1개), 간장(1g),</w:t>
        <w:br/>
        <w:t>참기름(5g), 소금(1g), 후춧가루(0.2g),</w:t>
        <w:br/>
        <w:t>올리고당(3.5g)</w:t>
      </w:r>
    </w:p>
    <w:p>
      <w:pPr>
        <w:pStyle w:val="Heading2"/>
      </w:pPr>
      <w:r>
        <w:t>조리 방법</w:t>
      </w:r>
    </w:p>
    <w:p>
      <w:r>
        <w:t>단계 1: 1. 쌀과 곤약은 깨끗이 씻어 밥을</w:t>
        <w:br/>
        <w:t>짓는다.</w:t>
      </w:r>
    </w:p>
    <w:p>
      <w:r>
        <w:t>이미지: http://www.foodsafetykorea.go.kr/uploadimg/cook/20_01066_1.JPG</w:t>
      </w:r>
    </w:p>
    <w:p>
      <w:r>
        <w:t>단계 2: 2. 시금치는 데쳐 잘게 다지고</w:t>
        <w:br/>
        <w:t>당근은 잘게 다져 팬에 볶고,</w:t>
        <w:br/>
        <w:t>달걀은 삶아 노른자만 체에</w:t>
        <w:br/>
        <w:t>거른다.</w:t>
      </w:r>
    </w:p>
    <w:p>
      <w:r>
        <w:t>이미지: http://www.foodsafetykorea.go.kr/uploadimg/cook/20_01066_2.JPG</w:t>
      </w:r>
    </w:p>
    <w:p>
      <w:r>
        <w:t>단계 3: 3. 소고기는 간장, 참기름, 대파,</w:t>
        <w:br/>
        <w:t>마늘, 물엿, 후춧가루를 버무려</w:t>
        <w:br/>
        <w:t>볶는다.</w:t>
      </w:r>
    </w:p>
    <w:p>
      <w:r>
        <w:t>이미지: http://www.foodsafetykorea.go.kr/uploadimg/cook/20_01066_3.JPG</w:t>
      </w:r>
    </w:p>
    <w:p>
      <w:r>
        <w:t>단계 4: 4. 멸치는 올리고당으로 볶고 밥은</w:t>
        <w:br/>
        <w:t>소금과 참기름으로 밑간한다.</w:t>
      </w:r>
    </w:p>
    <w:p>
      <w:r>
        <w:t>이미지: http://www.foodsafetykorea.go.kr/uploadimg/cook/20_01066_4.JPG</w:t>
      </w:r>
    </w:p>
    <w:p>
      <w:r>
        <w:t>단계 5: 5. 밥과 멸치, 밥과 소고기를 각각</w:t>
        <w:br/>
        <w:t>버무려 동그랗게 빚는다.</w:t>
      </w:r>
    </w:p>
    <w:p>
      <w:r>
        <w:t>이미지: http://www.foodsafetykorea.go.kr/uploadimg/cook/20_01066_5.JPG</w:t>
      </w:r>
    </w:p>
    <w:p>
      <w:r>
        <w:t>단계 6: 6. 동그랗게 빚은 밥은 시금치, 당근,</w:t>
        <w:br/>
        <w:t>달걀노른자에 각각 굴린다.</w:t>
      </w:r>
    </w:p>
    <w:p>
      <w:r>
        <w:t>이미지: http://www.foodsafetykorea.go.kr/uploadimg/cook/20_01066_6.JPG</w:t>
      </w:r>
    </w:p>
    <w:p>
      <w:pPr>
        <w:pStyle w:val="Heading2"/>
      </w:pPr>
      <w:r>
        <w:t>기타 정보</w:t>
      </w:r>
    </w:p>
    <w:p>
      <w:r>
        <w:t xml:space="preserve">해시태그: </w:t>
      </w:r>
    </w:p>
    <w:p>
      <w:r>
        <w:t>변경일자: None</w:t>
      </w:r>
    </w:p>
    <w:p>
      <w:r>
        <w:br w:type="page"/>
      </w:r>
    </w:p>
    <w:p>
      <w:pPr>
        <w:pStyle w:val="Heading1"/>
      </w:pPr>
      <w:r>
        <w:t>양배추롤&amp;참치두부쌈장</w:t>
      </w:r>
    </w:p>
    <w:p>
      <w:pPr>
        <w:pStyle w:val="Heading2"/>
      </w:pPr>
      <w:r>
        <w:t>기본 정보</w:t>
      </w:r>
    </w:p>
    <w:p>
      <w:r>
        <w:t>일련번호: 1067</w:t>
      </w:r>
    </w:p>
    <w:p>
      <w:r>
        <w:t>조리방법: 찌기</w:t>
      </w:r>
    </w:p>
    <w:p>
      <w:r>
        <w:t>요리종류: 일품</w:t>
      </w:r>
    </w:p>
    <w:p>
      <w:pPr>
        <w:pStyle w:val="Heading2"/>
      </w:pPr>
      <w:r>
        <w:t>영양 정보</w:t>
      </w:r>
    </w:p>
    <w:p>
      <w:r>
        <w:t>중량(1인분): g</w:t>
      </w:r>
    </w:p>
    <w:p>
      <w:r>
        <w:t>열량: 295 kcal</w:t>
      </w:r>
    </w:p>
    <w:p>
      <w:r>
        <w:t>탄수화물: 52.5g</w:t>
      </w:r>
    </w:p>
    <w:p>
      <w:r>
        <w:t>단백질: 12.9g</w:t>
      </w:r>
    </w:p>
    <w:p>
      <w:r>
        <w:t>지방: 3.7g</w:t>
      </w:r>
    </w:p>
    <w:p>
      <w:r>
        <w:t>나트륨: 4.5mg</w:t>
      </w:r>
    </w:p>
    <w:p>
      <w:pPr>
        <w:pStyle w:val="Heading2"/>
      </w:pPr>
      <w:r>
        <w:t>재료 정보</w:t>
      </w:r>
    </w:p>
    <w:p>
      <w:r>
        <w:t>밥(150g), 양배추(60g), 참치(캔, 30g),</w:t>
        <w:br/>
        <w:t>두부(30g), 양파(8g), 파(5g), 마늘(5g),</w:t>
        <w:br/>
        <w:t>된장(5g), 고추장(2g), 매실청(3g),</w:t>
        <w:br/>
        <w:t>참기름(1.5g), 깨(1g), 물(8g)</w:t>
      </w:r>
    </w:p>
    <w:p>
      <w:pPr>
        <w:pStyle w:val="Heading2"/>
      </w:pPr>
      <w:r>
        <w:t>조리 방법</w:t>
      </w:r>
    </w:p>
    <w:p>
      <w:r>
        <w:t>단계 1: 1. 양배추는 손질하여 찜통에 10분간</w:t>
        <w:br/>
        <w:t>찐 후 식힌다.</w:t>
      </w:r>
    </w:p>
    <w:p>
      <w:r>
        <w:t>이미지: http://www.foodsafetykorea.go.kr/uploadimg/cook/20_01067_1.JPG</w:t>
      </w:r>
    </w:p>
    <w:p>
      <w:r>
        <w:t>단계 2: 2. 참치는 체에 받쳐 기름을 빼고, 두부는 물기를 제거한 뒤 으깬다</w:t>
      </w:r>
    </w:p>
    <w:p>
      <w:r>
        <w:t>이미지: http://www.foodsafetykorea.go.kr/uploadimg/cook/20_01067_2.JPG</w:t>
      </w:r>
    </w:p>
    <w:p>
      <w:r>
        <w:t>단계 3: 3. 양파와 파, 마늘은 잘게 다진다</w:t>
      </w:r>
    </w:p>
    <w:p>
      <w:r>
        <w:t>이미지: http://www.foodsafetykorea.go.kr/uploadimg/cook/20_01067_3.JPG</w:t>
      </w:r>
    </w:p>
    <w:p>
      <w:r>
        <w:t xml:space="preserve">단계 4: 4. 팬에 된장, 고추장, 매실청, 다진 </w:t>
        <w:br/>
        <w:t>양파, 파, 마늘, 물을 넣고 섞어</w:t>
        <w:br/>
        <w:t>끓이다가 참치, 두부를 넣고 볶은</w:t>
        <w:br/>
        <w:t>뒤 참기름, 깨를 넣는다.</w:t>
      </w:r>
    </w:p>
    <w:p>
      <w:r>
        <w:t>이미지: http://www.foodsafetykorea.go.kr/uploadimg/cook/20_01067_4.JPG</w:t>
      </w:r>
    </w:p>
    <w:p>
      <w:r>
        <w:t>단계 5: 5. 찐 양배추에 밥을 얹어 돌돌 만다.</w:t>
      </w:r>
    </w:p>
    <w:p>
      <w:r>
        <w:t>이미지: http://www.foodsafetykorea.go.kr/uploadimg/cook/20_01067_5.JPG</w:t>
      </w:r>
    </w:p>
    <w:p>
      <w:r>
        <w:t>단계 6: 6. 양배추롤을 적당한 크기로 썰고</w:t>
        <w:br/>
        <w:t>참치두부쌈장을 올린다.</w:t>
      </w:r>
    </w:p>
    <w:p>
      <w:r>
        <w:t>이미지: http://www.foodsafetykorea.go.kr/uploadimg/cook/20_01067_6.JPG</w:t>
      </w:r>
    </w:p>
    <w:p>
      <w:pPr>
        <w:pStyle w:val="Heading2"/>
      </w:pPr>
      <w:r>
        <w:t>기타 정보</w:t>
      </w:r>
    </w:p>
    <w:p>
      <w:r>
        <w:t xml:space="preserve">해시태그: </w:t>
      </w:r>
    </w:p>
    <w:p>
      <w:r>
        <w:t>변경일자: None</w:t>
      </w:r>
    </w:p>
    <w:p>
      <w:r>
        <w:br w:type="page"/>
      </w:r>
    </w:p>
    <w:p>
      <w:pPr>
        <w:pStyle w:val="Heading1"/>
      </w:pPr>
      <w:r>
        <w:t>라비올리 크림소스</w:t>
      </w:r>
    </w:p>
    <w:p>
      <w:pPr>
        <w:pStyle w:val="Heading2"/>
      </w:pPr>
      <w:r>
        <w:t>기본 정보</w:t>
      </w:r>
    </w:p>
    <w:p>
      <w:r>
        <w:t>일련번호: 785</w:t>
      </w:r>
    </w:p>
    <w:p>
      <w:r>
        <w:t>조리방법: 볶기</w:t>
      </w:r>
    </w:p>
    <w:p>
      <w:r>
        <w:t>요리종류: 반찬</w:t>
      </w:r>
    </w:p>
    <w:p>
      <w:pPr>
        <w:pStyle w:val="Heading2"/>
      </w:pPr>
      <w:r>
        <w:t>영양 정보</w:t>
      </w:r>
    </w:p>
    <w:p>
      <w:r>
        <w:t>중량(1인분): g</w:t>
      </w:r>
    </w:p>
    <w:p>
      <w:r>
        <w:t>열량: 735.7 kcal</w:t>
      </w:r>
    </w:p>
    <w:p>
      <w:r>
        <w:t>탄수화물: 101.2g</w:t>
      </w:r>
    </w:p>
    <w:p>
      <w:r>
        <w:t>단백질: 29.6g</w:t>
      </w:r>
    </w:p>
    <w:p>
      <w:r>
        <w:t>지방: 16.9g</w:t>
      </w:r>
    </w:p>
    <w:p>
      <w:r>
        <w:t>나트륨: 242mg</w:t>
      </w:r>
    </w:p>
    <w:p>
      <w:pPr>
        <w:pStyle w:val="Heading2"/>
      </w:pPr>
      <w:r>
        <w:t>재료 정보</w:t>
      </w:r>
    </w:p>
    <w:p>
      <w:r>
        <w:t>양파 17.5g, 마늘 2.1g, 새우살 70g, 게살 17.5g, 식용유 4.2g, 크림 17.5g, 파마산치즈 4.9g, 버터 2.1g[라비올리 반죽] 중력분 35g, 강력분 100g, 달걀 38.5g, 물 40g, 시금치 3.5g, 비트 3.5g</w:t>
      </w:r>
    </w:p>
    <w:p>
      <w:pPr>
        <w:pStyle w:val="Heading2"/>
      </w:pPr>
      <w:r>
        <w:t>조리 방법</w:t>
      </w:r>
    </w:p>
    <w:p>
      <w:r>
        <w:t>단계 1: 1. 양파, 마늘, 새우살, 게살을 다진다. 팬에 마늘과 양파를 볶다가 새우살과 게살을 넣고 볶아 식힌다.</w:t>
      </w:r>
    </w:p>
    <w:p>
      <w:r>
        <w:t>이미지: http://www.foodsafetykorea.go.kr/uploadimg/cook/785-1.jpg</w:t>
      </w:r>
    </w:p>
    <w:p>
      <w:r>
        <w:t>단계 2: 2. 시금치는 데친 뒤 믹서에 갈아 즙을 내고, 비트도 갈아 체에 걸러 즙을 낸 뒤 밀가루, 달걀과 섞어 라비올리 반죽을 색깔별로 만든다.</w:t>
      </w:r>
    </w:p>
    <w:p>
      <w:r>
        <w:t>이미지: http://www.foodsafetykorea.go.kr/uploadimg/cook/785-2.jpg</w:t>
      </w:r>
    </w:p>
    <w:p>
      <w:r>
        <w:t>단계 3: 3. 라비올리 반죽을 0.1mm 두께로 밀어 편다.</w:t>
      </w:r>
    </w:p>
    <w:p>
      <w:r>
        <w:t>이미지: http://www.foodsafetykorea.go.kr/uploadimg/cook/785-3.jpg</w:t>
      </w:r>
    </w:p>
    <w:p>
      <w:r>
        <w:t>단계 4: 4. 반죽을 5X5cm크기로 자른 후 볶아둔 새우살 등의 속을 가운데 놓고 삼각형으로 반을 접어 모서리를 봉한다.</w:t>
      </w:r>
    </w:p>
    <w:p>
      <w:r>
        <w:t>이미지: http://www.foodsafetykorea.go.kr/uploadimg/cook/785-4.jpg</w:t>
      </w:r>
    </w:p>
    <w:p>
      <w:r>
        <w:t>단계 5: 5. 끓는 물에 라비올리를 삶는다.</w:t>
      </w:r>
    </w:p>
    <w:p>
      <w:r>
        <w:t>이미지: http://www.foodsafetykorea.go.kr/uploadimg/cook/785-5.jpg</w:t>
      </w:r>
    </w:p>
    <w:p>
      <w:r>
        <w:t>단계 6: 6. 팬에 식용유를 넣고 다진 양파를 볶다가 크림을 넣고 졸인 뒤 라비올리, 파마산치즈, 비트를 넣는다.</w:t>
      </w:r>
    </w:p>
    <w:p>
      <w:r>
        <w:t>이미지: http://www.foodsafetykorea.go.kr/uploadimg/cook/785-6.jpg</w:t>
      </w:r>
    </w:p>
    <w:p>
      <w:pPr>
        <w:pStyle w:val="Heading2"/>
      </w:pPr>
      <w:r>
        <w:t>기타 정보</w:t>
      </w:r>
    </w:p>
    <w:p>
      <w:r>
        <w:t xml:space="preserve">해시태그: </w:t>
      </w:r>
    </w:p>
    <w:p>
      <w:r>
        <w:t>변경일자: None</w:t>
      </w:r>
    </w:p>
    <w:p>
      <w:r>
        <w:br w:type="page"/>
      </w:r>
    </w:p>
    <w:p>
      <w:pPr>
        <w:pStyle w:val="Heading1"/>
      </w:pPr>
      <w:r>
        <w:t>라비올리 토마토소스</w:t>
      </w:r>
    </w:p>
    <w:p>
      <w:pPr>
        <w:pStyle w:val="Heading2"/>
      </w:pPr>
      <w:r>
        <w:t>기본 정보</w:t>
      </w:r>
    </w:p>
    <w:p>
      <w:r>
        <w:t>일련번호: 786</w:t>
      </w:r>
    </w:p>
    <w:p>
      <w:r>
        <w:t>조리방법: 끓이기</w:t>
      </w:r>
    </w:p>
    <w:p>
      <w:r>
        <w:t>요리종류: 반찬</w:t>
      </w:r>
    </w:p>
    <w:p>
      <w:pPr>
        <w:pStyle w:val="Heading2"/>
      </w:pPr>
      <w:r>
        <w:t>영양 정보</w:t>
      </w:r>
    </w:p>
    <w:p>
      <w:r>
        <w:t>중량(1인분): g</w:t>
      </w:r>
    </w:p>
    <w:p>
      <w:r>
        <w:t>열량: 330.8 kcal</w:t>
      </w:r>
    </w:p>
    <w:p>
      <w:r>
        <w:t>탄수화물: 55.2g</w:t>
      </w:r>
    </w:p>
    <w:p>
      <w:r>
        <w:t>단백질: 14.2g</w:t>
      </w:r>
    </w:p>
    <w:p>
      <w:r>
        <w:t>지방: 5.7g</w:t>
      </w:r>
    </w:p>
    <w:p>
      <w:r>
        <w:t>나트륨: 115mg</w:t>
      </w:r>
    </w:p>
    <w:p>
      <w:pPr>
        <w:pStyle w:val="Heading2"/>
      </w:pPr>
      <w:r>
        <w:t>재료 정보</w:t>
      </w:r>
    </w:p>
    <w:p>
      <w:r>
        <w:t>중력분 25g, 강력분 25g, 달걀 12g, 물 12g, 양파 25g, 당근 12g, 토마토 120g  토마토소스:셀러리 8g, 바질 8g, 오레가노 2.5g, 로즈마리 2.5g,물필요량,설탕 2g,마늘다진것 2g 리코타치즈:우유 125g, 레몬즙 8g, 차이브 2.5g, 파마산치즈 1g</w:t>
      </w:r>
    </w:p>
    <w:p>
      <w:pPr>
        <w:pStyle w:val="Heading2"/>
      </w:pPr>
      <w:r>
        <w:t>조리 방법</w:t>
      </w:r>
    </w:p>
    <w:p>
      <w:r>
        <w:t>단계 1: 1. 반죽 재료를 섞어 라비올리 반죽을 만든 뒤 냉장고에 휴지 시킨다.</w:t>
      </w:r>
    </w:p>
    <w:p>
      <w:r>
        <w:t>이미지: http://www.foodsafetykorea.go.kr/uploadimg/cook/786-1.jpg</w:t>
      </w:r>
    </w:p>
    <w:p>
      <w:r>
        <w:t>단계 2: 2. 우유가 끓이다 레몬즙을 넣고 응어리가 생기면 면보에 걸러 응고시킨다.</w:t>
      </w:r>
    </w:p>
    <w:p>
      <w:r>
        <w:t>이미지: http://www.foodsafetykorea.go.kr/uploadimg/cook/786-2.jpg</w:t>
      </w:r>
    </w:p>
    <w:p>
      <w:r>
        <w:t>단계 3: 3. 우유가 차갑게 식으면 차이브와 파마산 치즈를 섞어 리코타치즈를 만든다.</w:t>
      </w:r>
    </w:p>
    <w:p>
      <w:r>
        <w:t>이미지: http://www.foodsafetykorea.go.kr/uploadimg/cook/786-3.jpg</w:t>
      </w:r>
    </w:p>
    <w:p>
      <w:r>
        <w:t>단계 4: 4. 냉장 휴지시킨 라비올리 반죽을 1mm두께로 민 뒤 4x4cm 크기로 잘라 리코타치즈로 속을 채워 끎는 물에 삶는다.</w:t>
      </w:r>
    </w:p>
    <w:p>
      <w:r>
        <w:t>이미지: http://www.foodsafetykorea.go.kr/uploadimg/cook/786-4.jpg</w:t>
      </w:r>
    </w:p>
    <w:p>
      <w:r>
        <w:t>단계 5: 5. 양파,당근,토마토은 슬라이스하고 셀러리와 마늘은 잘게 다져 냄비에 바질, 오레가노, 로즈마리, 물, 설탕과 함께 끓여 토마토소스를 만든다.</w:t>
      </w:r>
    </w:p>
    <w:p>
      <w:r>
        <w:t>이미지: http://www.foodsafetykorea.go.kr/uploadimg/cook/786-5.jpg</w:t>
      </w:r>
    </w:p>
    <w:p>
      <w:r>
        <w:t>단계 6: 6. 라비올리와 토마토소스를 곁들여낸다.</w:t>
      </w:r>
    </w:p>
    <w:p>
      <w:r>
        <w:t>이미지: http://www.foodsafetykorea.go.kr/uploadimg/cook/786-6.jpg</w:t>
      </w:r>
    </w:p>
    <w:p>
      <w:pPr>
        <w:pStyle w:val="Heading2"/>
      </w:pPr>
      <w:r>
        <w:t>기타 정보</w:t>
      </w:r>
    </w:p>
    <w:p>
      <w:r>
        <w:t xml:space="preserve">해시태그: </w:t>
      </w:r>
    </w:p>
    <w:p>
      <w:r>
        <w:t>변경일자: None</w:t>
      </w:r>
    </w:p>
    <w:p>
      <w:r>
        <w:br w:type="page"/>
      </w:r>
    </w:p>
    <w:p>
      <w:pPr>
        <w:pStyle w:val="Heading1"/>
      </w:pPr>
      <w:r>
        <w:t>미역 조랭이 떡국</w:t>
      </w:r>
    </w:p>
    <w:p>
      <w:pPr>
        <w:pStyle w:val="Heading2"/>
      </w:pPr>
      <w:r>
        <w:t>기본 정보</w:t>
      </w:r>
    </w:p>
    <w:p>
      <w:r>
        <w:t>일련번호: 787</w:t>
      </w:r>
    </w:p>
    <w:p>
      <w:r>
        <w:t>조리방법: 끓이기</w:t>
      </w:r>
    </w:p>
    <w:p>
      <w:r>
        <w:t>요리종류: 국&amp;찌개</w:t>
      </w:r>
    </w:p>
    <w:p>
      <w:pPr>
        <w:pStyle w:val="Heading2"/>
      </w:pPr>
      <w:r>
        <w:t>영양 정보</w:t>
      </w:r>
    </w:p>
    <w:p>
      <w:r>
        <w:t>중량(1인분): g</w:t>
      </w:r>
    </w:p>
    <w:p>
      <w:r>
        <w:t>열량: 368.7 kcal</w:t>
      </w:r>
    </w:p>
    <w:p>
      <w:r>
        <w:t>탄수화물: 66g</w:t>
      </w:r>
    </w:p>
    <w:p>
      <w:r>
        <w:t>단백질: 9.2g</w:t>
      </w:r>
    </w:p>
    <w:p>
      <w:r>
        <w:t>지방: 10.9g</w:t>
      </w:r>
    </w:p>
    <w:p>
      <w:r>
        <w:t>나트륨: 774mg</w:t>
      </w:r>
    </w:p>
    <w:p>
      <w:pPr>
        <w:pStyle w:val="Heading2"/>
      </w:pPr>
      <w:r>
        <w:t>재료 정보</w:t>
      </w:r>
    </w:p>
    <w:p>
      <w:r>
        <w:t>미역마른것 5g, 우엉 20g, 조랭이 떡 100g, 들깨 18g, 들기름 4g, 마늘 4g, 물 300g, 국간장 4g</w:t>
      </w:r>
    </w:p>
    <w:p>
      <w:pPr>
        <w:pStyle w:val="Heading2"/>
      </w:pPr>
      <w:r>
        <w:t>조리 방법</w:t>
      </w:r>
    </w:p>
    <w:p>
      <w:r>
        <w:t>단계 1: 1. 마른 미역은 물에 담가 불린 후 먹기 좋은 크기로 썬다.</w:t>
      </w:r>
    </w:p>
    <w:p>
      <w:r>
        <w:t>이미지: http://www.foodsafetykorea.go.kr/uploadimg/cook/787-1.jpg</w:t>
      </w:r>
    </w:p>
    <w:p>
      <w:r>
        <w:t>단계 2: 2. 우엉은 연필깍기 하여 냉수에 여러 번 주물러 씻어 쓴맛을 뺀다.</w:t>
      </w:r>
    </w:p>
    <w:p>
      <w:r>
        <w:t>이미지: http://www.foodsafetykorea.go.kr/uploadimg/cook/787-2.jpg</w:t>
      </w:r>
    </w:p>
    <w:p>
      <w:r>
        <w:t>단계 3: 3. 들깨는 믹서기에 물을 넣어 곱게 갈아 준비한다.</w:t>
      </w:r>
    </w:p>
    <w:p>
      <w:r>
        <w:t>이미지: http://www.foodsafetykorea.go.kr/uploadimg/cook/787-3.jpg</w:t>
      </w:r>
    </w:p>
    <w:p>
      <w:r>
        <w:t>단계 4: 4. 냄비에 들기름을 넣고 우엉을 넣어 부드럽게 볶다가 미역을 넣어 함께 볶는다.</w:t>
      </w:r>
    </w:p>
    <w:p>
      <w:r>
        <w:t>이미지: http://www.foodsafetykorea.go.kr/uploadimg/cook/787-4.jpg</w:t>
      </w:r>
    </w:p>
    <w:p>
      <w:r>
        <w:t>단계 5: 5. 4에 들깨물을 넣어 미역이 부드러우질 때까지 끓인다.</w:t>
      </w:r>
    </w:p>
    <w:p>
      <w:r>
        <w:t>이미지: http://www.foodsafetykorea.go.kr/uploadimg/cook/787-5.jpg</w:t>
      </w:r>
    </w:p>
    <w:p>
      <w:r>
        <w:t>단계 6: 6. 들깨 미역국이 부드러워지면 조랭이 떡을 넣고 다진 마늘을 넣어 떡국을 끓여낸다.</w:t>
      </w:r>
    </w:p>
    <w:p>
      <w:r>
        <w:t>이미지: http://www.foodsafetykorea.go.kr/uploadimg/cook/787-6.jpg</w:t>
      </w:r>
    </w:p>
    <w:p>
      <w:pPr>
        <w:pStyle w:val="Heading2"/>
      </w:pPr>
      <w:r>
        <w:t>기타 정보</w:t>
      </w:r>
    </w:p>
    <w:p>
      <w:r>
        <w:t>해시태그: 조랭이떡</w:t>
      </w:r>
    </w:p>
    <w:p>
      <w:r>
        <w:t>변경일자: None</w:t>
      </w:r>
    </w:p>
    <w:p>
      <w:r>
        <w:br w:type="page"/>
      </w:r>
    </w:p>
    <w:p>
      <w:pPr>
        <w:pStyle w:val="Heading1"/>
      </w:pPr>
      <w:r>
        <w:t>버섯 리조또</w:t>
      </w:r>
    </w:p>
    <w:p>
      <w:pPr>
        <w:pStyle w:val="Heading2"/>
      </w:pPr>
      <w:r>
        <w:t>기본 정보</w:t>
      </w:r>
    </w:p>
    <w:p>
      <w:r>
        <w:t>일련번호: 788</w:t>
      </w:r>
    </w:p>
    <w:p>
      <w:r>
        <w:t>조리방법: 끓이기</w:t>
      </w:r>
    </w:p>
    <w:p>
      <w:r>
        <w:t>요리종류: 밥</w:t>
      </w:r>
    </w:p>
    <w:p>
      <w:pPr>
        <w:pStyle w:val="Heading2"/>
      </w:pPr>
      <w:r>
        <w:t>영양 정보</w:t>
      </w:r>
    </w:p>
    <w:p>
      <w:r>
        <w:t>중량(1인분): g</w:t>
      </w:r>
    </w:p>
    <w:p>
      <w:r>
        <w:t>열량: 325 kcal</w:t>
      </w:r>
    </w:p>
    <w:p>
      <w:r>
        <w:t>탄수화물: 59g</w:t>
      </w:r>
    </w:p>
    <w:p>
      <w:r>
        <w:t>단백질: 8.7g</w:t>
      </w:r>
    </w:p>
    <w:p>
      <w:r>
        <w:t>지방: 4.9g</w:t>
      </w:r>
    </w:p>
    <w:p>
      <w:r>
        <w:t>나트륨: 125mg</w:t>
      </w:r>
    </w:p>
    <w:p>
      <w:pPr>
        <w:pStyle w:val="Heading2"/>
      </w:pPr>
      <w:r>
        <w:t>재료 정보</w:t>
      </w:r>
    </w:p>
    <w:p>
      <w:r>
        <w:t>쌀 70g, 양송이버섯 15g, 마늘다진것 2g, 닭육수 180g, 파슬리다진것 2g, 타임다진것 0.5, 올리브오일 1.5g, 파마산치즈 3g, 버터 1g, 소금적당량, 후추적당량</w:t>
      </w:r>
    </w:p>
    <w:p>
      <w:pPr>
        <w:pStyle w:val="Heading2"/>
      </w:pPr>
      <w:r>
        <w:t>조리 방법</w:t>
      </w:r>
    </w:p>
    <w:p>
      <w:r>
        <w:t>단계 1: 1. 기름을 두른 팬에 다진 마늘을 넣고 볶는다.</w:t>
      </w:r>
    </w:p>
    <w:p>
      <w:r>
        <w:t>이미지: http://www.foodsafetykorea.go.kr/uploadimg/cook/788-1.jpg</w:t>
      </w:r>
    </w:p>
    <w:p>
      <w:r>
        <w:t>단계 2: 2. 2mm 두께로 썬 양송이버섯을 넣고 볶아준 뒤 접시에 담는다.</w:t>
      </w:r>
    </w:p>
    <w:p>
      <w:r>
        <w:t>이미지: http://www.foodsafetykorea.go.kr/uploadimg/cook/788-2.jpg</w:t>
      </w:r>
    </w:p>
    <w:p>
      <w:r>
        <w:t>단계 3: 3. 버섯을 볶은 팬에 쌀을 넣고 볶는다.</w:t>
      </w:r>
    </w:p>
    <w:p>
      <w:r>
        <w:t>이미지: http://www.foodsafetykorea.go.kr/uploadimg/cook/788-3.jpg</w:t>
      </w:r>
    </w:p>
    <w:p>
      <w:r>
        <w:t>단계 4: 4. 볶은 쌀에 닭육수를 넣고 수분이 흡수 될 때까지 잘 저어가며 조리한다.</w:t>
      </w:r>
    </w:p>
    <w:p>
      <w:r>
        <w:t>이미지: http://www.foodsafetykorea.go.kr/uploadimg/cook/788-4.jpg</w:t>
      </w:r>
    </w:p>
    <w:p>
      <w:r>
        <w:t>단계 5: 5. 쌀이 어느 정도 익으면 볶아놓은 버섯을 넣고 쌀이 완전히 익을 때까지 조리한다.</w:t>
      </w:r>
    </w:p>
    <w:p>
      <w:r>
        <w:t>이미지: http://www.foodsafetykorea.go.kr/uploadimg/cook/788-5.jpg</w:t>
      </w:r>
    </w:p>
    <w:p>
      <w:r>
        <w:t>단계 6: 6. 파마산치즈, 소금, 후추, 타임 다진것, 다진 파슬리를 넣어 마무리한다.</w:t>
      </w:r>
    </w:p>
    <w:p>
      <w:r>
        <w:t>이미지: http://www.foodsafetykorea.go.kr/uploadimg/cook/788-6.jpg</w:t>
      </w:r>
    </w:p>
    <w:p>
      <w:pPr>
        <w:pStyle w:val="Heading2"/>
      </w:pPr>
      <w:r>
        <w:t>기타 정보</w:t>
      </w:r>
    </w:p>
    <w:p>
      <w:r>
        <w:t xml:space="preserve">해시태그: </w:t>
      </w:r>
    </w:p>
    <w:p>
      <w:r>
        <w:t>변경일자: None</w:t>
      </w:r>
    </w:p>
    <w:p>
      <w:r>
        <w:br w:type="page"/>
      </w:r>
    </w:p>
    <w:p>
      <w:pPr>
        <w:pStyle w:val="Heading1"/>
      </w:pPr>
      <w:r>
        <w:t>서리태 잣국수</w:t>
      </w:r>
    </w:p>
    <w:p>
      <w:pPr>
        <w:pStyle w:val="Heading2"/>
      </w:pPr>
      <w:r>
        <w:t>기본 정보</w:t>
      </w:r>
    </w:p>
    <w:p>
      <w:r>
        <w:t>일련번호: 789</w:t>
      </w:r>
    </w:p>
    <w:p>
      <w:r>
        <w:t>조리방법: 끓이기</w:t>
      </w:r>
    </w:p>
    <w:p>
      <w:r>
        <w:t>요리종류: 일품</w:t>
      </w:r>
    </w:p>
    <w:p>
      <w:pPr>
        <w:pStyle w:val="Heading2"/>
      </w:pPr>
      <w:r>
        <w:t>영양 정보</w:t>
      </w:r>
    </w:p>
    <w:p>
      <w:r>
        <w:t>중량(1인분): g</w:t>
      </w:r>
    </w:p>
    <w:p>
      <w:r>
        <w:t>열량: 478.7 kcal</w:t>
      </w:r>
    </w:p>
    <w:p>
      <w:r>
        <w:t>탄수화물: 61g</w:t>
      </w:r>
    </w:p>
    <w:p>
      <w:r>
        <w:t>단백질: 18.2g</w:t>
      </w:r>
    </w:p>
    <w:p>
      <w:r>
        <w:t>지방: 18.3g</w:t>
      </w:r>
    </w:p>
    <w:p>
      <w:r>
        <w:t>나트륨: 83mg</w:t>
      </w:r>
    </w:p>
    <w:p>
      <w:pPr>
        <w:pStyle w:val="Heading2"/>
      </w:pPr>
      <w:r>
        <w:t>재료 정보</w:t>
      </w:r>
    </w:p>
    <w:p>
      <w:r>
        <w:t>잣 20g, 서리태 20g, 오이 10g, 밀가루 70g, 소금 0.2g, 체리토마토 10g, 흑임자 0.5g, 물 300g</w:t>
      </w:r>
    </w:p>
    <w:p>
      <w:pPr>
        <w:pStyle w:val="Heading2"/>
      </w:pPr>
      <w:r>
        <w:t>조리 방법</w:t>
      </w:r>
    </w:p>
    <w:p>
      <w:r>
        <w:t>단계 1: 1. 서리태를 씻어 물에 충분히 불리고 오이는 곱게 채썬다</w:t>
      </w:r>
    </w:p>
    <w:p>
      <w:r>
        <w:t>이미지: http://www.foodsafetykorea.go.kr/uploadimg/cook/789-1.jpg</w:t>
      </w:r>
    </w:p>
    <w:p>
      <w:r>
        <w:t>단계 2: 2. 냄비에 서리태를 넣고 자작하게 물을 부어 한소끔 끓고 나면 불을 끄고 삶아진 서리태를 차가운 물에 헹구면서 껍질을 벗긴다.</w:t>
      </w:r>
    </w:p>
    <w:p>
      <w:r>
        <w:t>이미지: http://www.foodsafetykorea.go.kr/uploadimg/cook/789-2.jpg</w:t>
      </w:r>
    </w:p>
    <w:p>
      <w:r>
        <w:t>단계 3: 3. 믹서에 서리태와 잣을 넣고 물을 넣어 곱게 간다.</w:t>
      </w:r>
    </w:p>
    <w:p>
      <w:r>
        <w:t>이미지: http://www.foodsafetykorea.go.kr/uploadimg/cook/789-3.jpg</w:t>
      </w:r>
    </w:p>
    <w:p>
      <w:r>
        <w:t>단계 4: 4. 밀가루에 소금을 소량 넣어 반죽 한다.</w:t>
      </w:r>
    </w:p>
    <w:p>
      <w:r>
        <w:t>이미지: http://www.foodsafetykorea.go.kr/uploadimg/cook/789-4.jpg</w:t>
      </w:r>
    </w:p>
    <w:p>
      <w:r>
        <w:t>단계 5: 5. 반죽을 가늘고 얇게 국수로 만들어 끓는 물에 넣고 삶는다.</w:t>
      </w:r>
    </w:p>
    <w:p>
      <w:r>
        <w:t>이미지: http://www.foodsafetykorea.go.kr/uploadimg/cook/789-5.jpg</w:t>
      </w:r>
    </w:p>
    <w:p>
      <w:r>
        <w:t>단계 6: 6. 그릇에 국수를 담고 잣, 콩물을 부은 후 채썬 오이와 반 가른 체리토마토를 얹고 흑임자를 뿌려 완성한다.</w:t>
      </w:r>
    </w:p>
    <w:p>
      <w:r>
        <w:t>이미지: http://www.foodsafetykorea.go.kr/uploadimg/cook/789-6.jpg</w:t>
      </w:r>
    </w:p>
    <w:p>
      <w:pPr>
        <w:pStyle w:val="Heading2"/>
      </w:pPr>
      <w:r>
        <w:t>기타 정보</w:t>
      </w:r>
    </w:p>
    <w:p>
      <w:r>
        <w:t xml:space="preserve">해시태그: </w:t>
      </w:r>
    </w:p>
    <w:p>
      <w:r>
        <w:t>변경일자: None</w:t>
      </w:r>
    </w:p>
    <w:p>
      <w:r>
        <w:br w:type="page"/>
      </w:r>
    </w:p>
    <w:p>
      <w:pPr>
        <w:pStyle w:val="Heading1"/>
      </w:pPr>
      <w:r>
        <w:t>쌈밥</w:t>
      </w:r>
    </w:p>
    <w:p>
      <w:pPr>
        <w:pStyle w:val="Heading2"/>
      </w:pPr>
      <w:r>
        <w:t>기본 정보</w:t>
      </w:r>
    </w:p>
    <w:p>
      <w:r>
        <w:t>일련번호: 791</w:t>
      </w:r>
    </w:p>
    <w:p>
      <w:r>
        <w:t>조리방법: 볶기</w:t>
      </w:r>
    </w:p>
    <w:p>
      <w:r>
        <w:t>요리종류: 밥</w:t>
      </w:r>
    </w:p>
    <w:p>
      <w:pPr>
        <w:pStyle w:val="Heading2"/>
      </w:pPr>
      <w:r>
        <w:t>영양 정보</w:t>
      </w:r>
    </w:p>
    <w:p>
      <w:r>
        <w:t>중량(1인분): g</w:t>
      </w:r>
    </w:p>
    <w:p>
      <w:r>
        <w:t>열량: 315.1 kcal</w:t>
      </w:r>
    </w:p>
    <w:p>
      <w:r>
        <w:t>탄수화물: 57.5g</w:t>
      </w:r>
    </w:p>
    <w:p>
      <w:r>
        <w:t>단백질: 13.3g</w:t>
      </w:r>
    </w:p>
    <w:p>
      <w:r>
        <w:t>지방: 3.5g</w:t>
      </w:r>
    </w:p>
    <w:p>
      <w:r>
        <w:t>나트륨: 558mg</w:t>
      </w:r>
    </w:p>
    <w:p>
      <w:pPr>
        <w:pStyle w:val="Heading2"/>
      </w:pPr>
      <w:r>
        <w:t>재료 정보</w:t>
      </w:r>
    </w:p>
    <w:p>
      <w:r>
        <w:t>밥 140g, 쇠고기다진것 15g, 후춧가루 0.01g, 참기름 2g, 근대 20g, 쌈다시마 15g, 양배추 20g, 케일20g, 앤다이브 20g, 깻잎 10g, 미나리 1g, 오징어 10g [소스 소개] 저나트륨 양념간장:간장 6g, 물 30g, 홍고추 3g, 청고주 2g&lt;br /&gt;저나트륨 초고추장:고추장 1g, 식초 0.5g,설탕 0.5g,사이다 0.5g</w:t>
      </w:r>
    </w:p>
    <w:p>
      <w:pPr>
        <w:pStyle w:val="Heading2"/>
      </w:pPr>
      <w:r>
        <w:t>조리 방법</w:t>
      </w:r>
    </w:p>
    <w:p>
      <w:r>
        <w:t>단계 1: 1. 고슬고슬하게 지은밥에 참기름을 섞고 다진 소고기는 후춧가루, 참기름에 무친 뒤 볶아서 밥과 섞어 주먹밥을 만든다.</w:t>
      </w:r>
    </w:p>
    <w:p>
      <w:r>
        <w:t>이미지: http://www.foodsafetykorea.go.kr/uploadimg/cook/791-1.jpg</w:t>
      </w:r>
    </w:p>
    <w:p>
      <w:r>
        <w:t>단계 2: 2. 근대는 데친 뒤 소금, 다진 마늘, 참기름으로 무친다.</w:t>
      </w:r>
    </w:p>
    <w:p>
      <w:r>
        <w:t>이미지: http://www.foodsafetykorea.go.kr/uploadimg/cook/791-2.jpg</w:t>
      </w:r>
    </w:p>
    <w:p>
      <w:r>
        <w:t>단계 3: 3. 쌈다시마는 물에 헹군 뒤 끓는 물에 파랗게 데쳐 6cm폭으로 자른다.</w:t>
      </w:r>
    </w:p>
    <w:p>
      <w:r>
        <w:t>이미지: http://www.foodsafetykorea.go.kr/uploadimg/cook/791-3.jpg</w:t>
      </w:r>
    </w:p>
    <w:p>
      <w:r>
        <w:t>단계 4: 4. 케일, 앤다이브는 씻어서 물기를 빼고 깻잎은 저나트륨 양념간장에 재운다.</w:t>
      </w:r>
    </w:p>
    <w:p>
      <w:r>
        <w:t>이미지: http://www.foodsafetykorea.go.kr/uploadimg/cook/791-4.jpg</w:t>
      </w:r>
    </w:p>
    <w:p>
      <w:r>
        <w:t>단계 5: 5. 미나리와 오징어는 손질하여 살짝 데치고 오징어는 얇게 저며 썬다.</w:t>
      </w:r>
    </w:p>
    <w:p>
      <w:r>
        <w:t>이미지: http://www.foodsafetykorea.go.kr/uploadimg/cook/791-5.jpg</w:t>
      </w:r>
    </w:p>
    <w:p>
      <w:r>
        <w:t>단계 6: 6. 1의 주먹밥을 준비한 각각의 재료로 말아 싼 다음 쌈장, 저나트륨 초고추장을 올려 마무리 한다.</w:t>
      </w:r>
    </w:p>
    <w:p>
      <w:r>
        <w:t>이미지: http://www.foodsafetykorea.go.kr/uploadimg/cook/791-6.jpg</w:t>
      </w:r>
    </w:p>
    <w:p>
      <w:pPr>
        <w:pStyle w:val="Heading2"/>
      </w:pPr>
      <w:r>
        <w:t>기타 정보</w:t>
      </w:r>
    </w:p>
    <w:p>
      <w:r>
        <w:t xml:space="preserve">해시태그: </w:t>
      </w:r>
    </w:p>
    <w:p>
      <w:r>
        <w:t>변경일자: None</w:t>
      </w:r>
    </w:p>
    <w:p>
      <w:r>
        <w:br w:type="page"/>
      </w:r>
    </w:p>
    <w:p>
      <w:pPr>
        <w:pStyle w:val="Heading1"/>
      </w:pPr>
      <w:r>
        <w:t>영양밥</w:t>
      </w:r>
    </w:p>
    <w:p>
      <w:pPr>
        <w:pStyle w:val="Heading2"/>
      </w:pPr>
      <w:r>
        <w:t>기본 정보</w:t>
      </w:r>
    </w:p>
    <w:p>
      <w:r>
        <w:t>일련번호: 792</w:t>
      </w:r>
    </w:p>
    <w:p>
      <w:r>
        <w:t>조리방법: 끓이기</w:t>
      </w:r>
    </w:p>
    <w:p>
      <w:r>
        <w:t>요리종류: 밥</w:t>
      </w:r>
    </w:p>
    <w:p>
      <w:pPr>
        <w:pStyle w:val="Heading2"/>
      </w:pPr>
      <w:r>
        <w:t>영양 정보</w:t>
      </w:r>
    </w:p>
    <w:p>
      <w:r>
        <w:t>중량(1인분): g</w:t>
      </w:r>
    </w:p>
    <w:p>
      <w:r>
        <w:t>열량: 321.5 kcal</w:t>
      </w:r>
    </w:p>
    <w:p>
      <w:r>
        <w:t>탄수화물: 63.6g</w:t>
      </w:r>
    </w:p>
    <w:p>
      <w:r>
        <w:t>단백질: 6.3g</w:t>
      </w:r>
    </w:p>
    <w:p>
      <w:r>
        <w:t>지방: 5.2g</w:t>
      </w:r>
    </w:p>
    <w:p>
      <w:r>
        <w:t>나트륨: 102mg</w:t>
      </w:r>
    </w:p>
    <w:p>
      <w:pPr>
        <w:pStyle w:val="Heading2"/>
      </w:pPr>
      <w:r>
        <w:t>재료 정보</w:t>
      </w:r>
    </w:p>
    <w:p>
      <w:r>
        <w:t>쌀 30g, 현미찹쌀 30g, 표고버섯 30g, 당근 30g, 대추 7.5g, 은행 3g, 밤 12g, 다시마 육수 20g [소스소개]저나트륨 간장양념장:간장 1g, 사과쥬스 4g, 겨자 0.5g, 참기름 3g, 깨소금 1g, 청고추 1g, 홍고추 1g</w:t>
      </w:r>
    </w:p>
    <w:p>
      <w:pPr>
        <w:pStyle w:val="Heading2"/>
      </w:pPr>
      <w:r>
        <w:t>조리 방법</w:t>
      </w:r>
    </w:p>
    <w:p>
      <w:r>
        <w:t>단계 1: 1. 쌀과 현미찹쌀을 씻어 불린다.</w:t>
      </w:r>
    </w:p>
    <w:p>
      <w:r>
        <w:t>이미지: http://www.foodsafetykorea.go.kr/uploadimg/cook/792-1.jpg</w:t>
      </w:r>
    </w:p>
    <w:p>
      <w:r>
        <w:t>단계 2: 2. 표고버섯, 당근은 은행크기로 썬다</w:t>
      </w:r>
    </w:p>
    <w:p>
      <w:r>
        <w:t>이미지: http://www.foodsafetykorea.go.kr/uploadimg/cook/792-2.jpg</w:t>
      </w:r>
    </w:p>
    <w:p>
      <w:r>
        <w:t>단계 3: 3. 대추도 돌려깍아 은행크기로 썬다.</w:t>
      </w:r>
    </w:p>
    <w:p>
      <w:r>
        <w:t>이미지: http://www.foodsafetykorea.go.kr/uploadimg/cook/792-3.jpg</w:t>
      </w:r>
    </w:p>
    <w:p>
      <w:r>
        <w:t>단계 4: 4. 1에 표고버섯, 당근, 대추와 은행, 밤을 고루 섞어 솥에 담는다.</w:t>
      </w:r>
    </w:p>
    <w:p>
      <w:r>
        <w:t>이미지: http://www.foodsafetykorea.go.kr/uploadimg/cook/792-4.jpg</w:t>
      </w:r>
    </w:p>
    <w:p>
      <w:r>
        <w:t>단계 5: 5. 다시마 육수를 평상시 밥물보다 적게 넣고 밥을 짓는다.</w:t>
      </w:r>
    </w:p>
    <w:p>
      <w:r>
        <w:t>이미지: http://www.foodsafetykorea.go.kr/uploadimg/cook/792-5.jpg</w:t>
      </w:r>
    </w:p>
    <w:p>
      <w:r>
        <w:t>단계 6: 6. 밥이 뜸이 들면 간장양념과 함께 제공한다.</w:t>
      </w:r>
    </w:p>
    <w:p>
      <w:r>
        <w:t>이미지: http://www.foodsafetykorea.go.kr/uploadimg/cook/792-6.jpg</w:t>
      </w:r>
    </w:p>
    <w:p>
      <w:pPr>
        <w:pStyle w:val="Heading2"/>
      </w:pPr>
      <w:r>
        <w:t>기타 정보</w:t>
      </w:r>
    </w:p>
    <w:p>
      <w:r>
        <w:t xml:space="preserve">해시태그: </w:t>
      </w:r>
    </w:p>
    <w:p>
      <w:r>
        <w:t>변경일자: None</w:t>
      </w:r>
    </w:p>
    <w:p>
      <w:r>
        <w:br w:type="page"/>
      </w:r>
    </w:p>
    <w:p>
      <w:pPr>
        <w:pStyle w:val="Heading1"/>
      </w:pPr>
      <w:r>
        <w:t>팥죽</w:t>
      </w:r>
    </w:p>
    <w:p>
      <w:pPr>
        <w:pStyle w:val="Heading2"/>
      </w:pPr>
      <w:r>
        <w:t>기본 정보</w:t>
      </w:r>
    </w:p>
    <w:p>
      <w:r>
        <w:t>일련번호: 793</w:t>
      </w:r>
    </w:p>
    <w:p>
      <w:r>
        <w:t>조리방법: 끓이기</w:t>
      </w:r>
    </w:p>
    <w:p>
      <w:r>
        <w:t>요리종류: 밥</w:t>
      </w:r>
    </w:p>
    <w:p>
      <w:pPr>
        <w:pStyle w:val="Heading2"/>
      </w:pPr>
      <w:r>
        <w:t>영양 정보</w:t>
      </w:r>
    </w:p>
    <w:p>
      <w:r>
        <w:t>중량(1인분): g</w:t>
      </w:r>
    </w:p>
    <w:p>
      <w:r>
        <w:t>열량: 287.1 kcal</w:t>
      </w:r>
    </w:p>
    <w:p>
      <w:r>
        <w:t>탄수화물: 60g</w:t>
      </w:r>
    </w:p>
    <w:p>
      <w:r>
        <w:t>단백질: 11.8g</w:t>
      </w:r>
    </w:p>
    <w:p>
      <w:r>
        <w:t>지방: 0.1g</w:t>
      </w:r>
    </w:p>
    <w:p>
      <w:r>
        <w:t>나트륨: 9mg</w:t>
      </w:r>
    </w:p>
    <w:p>
      <w:pPr>
        <w:pStyle w:val="Heading2"/>
      </w:pPr>
      <w:r>
        <w:t>재료 정보</w:t>
      </w:r>
    </w:p>
    <w:p>
      <w:r>
        <w:t>팥 40g, 찹쌀가루 30g, 찹쌀 10g, 물 300g, 설탕기호에따라</w:t>
      </w:r>
    </w:p>
    <w:p>
      <w:pPr>
        <w:pStyle w:val="Heading2"/>
      </w:pPr>
      <w:r>
        <w:t>조리 방법</w:t>
      </w:r>
    </w:p>
    <w:p>
      <w:r>
        <w:t>단계 1: 1. 찹쌀을 씻어 불린다.</w:t>
      </w:r>
    </w:p>
    <w:p>
      <w:r>
        <w:t>이미지: http://www.foodsafetykorea.go.kr/uploadimg/cook/793-1.jpg</w:t>
      </w:r>
    </w:p>
    <w:p>
      <w:r>
        <w:t>단계 2: 2. 팥을 씻어서 건진 후 잠길 만큼 물을 붓고 끓인다.</w:t>
      </w:r>
    </w:p>
    <w:p>
      <w:r>
        <w:t>이미지: http://www.foodsafetykorea.go.kr/uploadimg/cook/793-2.jpg</w:t>
      </w:r>
    </w:p>
    <w:p>
      <w:r>
        <w:t>단계 3: 3. 검붉은 물이 우러나오면 제거하고 팥 분량의 3배 정도 물을 넣어서 완전히 뭉그러질 때까지 끓인다.</w:t>
      </w:r>
    </w:p>
    <w:p>
      <w:r>
        <w:t>이미지: http://www.foodsafetykorea.go.kr/uploadimg/cook/793-3.jpg</w:t>
      </w:r>
    </w:p>
    <w:p>
      <w:r>
        <w:t>단계 4: 4. 찹쌀가루는 끓는 물로 익반죽하여 1.5cm 가량의 찹쌀경단을 빚는다.</w:t>
      </w:r>
    </w:p>
    <w:p>
      <w:r>
        <w:t>이미지: http://www.foodsafetykorea.go.kr/uploadimg/cook/793-4.jpg</w:t>
      </w:r>
    </w:p>
    <w:p>
      <w:r>
        <w:t>단계 5: 5. 삶은 팥을 손으로 주무른 다음 체에 거르고 앙금을 가라앉도록 하여 웃물을 먼저 끓으면 불린 찹쌀을 넣고 퍼질 때 까지 끓인다.</w:t>
      </w:r>
    </w:p>
    <w:p>
      <w:r>
        <w:t>이미지: http://www.foodsafetykorea.go.kr/uploadimg/cook/793-5.jpg</w:t>
      </w:r>
    </w:p>
    <w:p>
      <w:r>
        <w:t>단계 6: 6. 앙금과 찹쌀경단을 차례로 넣고 끓인 뒤 경단이 떠오르면 2~3분 더 끓여 완성한다.(설탕이나 꿀은 기호에 따라 사용한다.)</w:t>
      </w:r>
    </w:p>
    <w:p>
      <w:r>
        <w:t>이미지: http://www.foodsafetykorea.go.kr/uploadimg/cook/793-6.jpg</w:t>
      </w:r>
    </w:p>
    <w:p>
      <w:pPr>
        <w:pStyle w:val="Heading2"/>
      </w:pPr>
      <w:r>
        <w:t>기타 정보</w:t>
      </w:r>
    </w:p>
    <w:p>
      <w:r>
        <w:t xml:space="preserve">해시태그: </w:t>
      </w:r>
    </w:p>
    <w:p>
      <w:r>
        <w:t>변경일자: None</w:t>
      </w:r>
    </w:p>
    <w:p>
      <w:r>
        <w:br w:type="page"/>
      </w:r>
    </w:p>
    <w:p>
      <w:pPr>
        <w:pStyle w:val="Heading1"/>
      </w:pPr>
      <w:r>
        <w:t>호박만두</w:t>
      </w:r>
    </w:p>
    <w:p>
      <w:pPr>
        <w:pStyle w:val="Heading2"/>
      </w:pPr>
      <w:r>
        <w:t>기본 정보</w:t>
      </w:r>
    </w:p>
    <w:p>
      <w:r>
        <w:t>일련번호: 794</w:t>
      </w:r>
    </w:p>
    <w:p>
      <w:r>
        <w:t>조리방법: 끓이기</w:t>
      </w:r>
    </w:p>
    <w:p>
      <w:r>
        <w:t>요리종류: 반찬</w:t>
      </w:r>
    </w:p>
    <w:p>
      <w:pPr>
        <w:pStyle w:val="Heading2"/>
      </w:pPr>
      <w:r>
        <w:t>영양 정보</w:t>
      </w:r>
    </w:p>
    <w:p>
      <w:r>
        <w:t>중량(1인분): g</w:t>
      </w:r>
    </w:p>
    <w:p>
      <w:r>
        <w:t>열량: 211.2 kcal</w:t>
      </w:r>
    </w:p>
    <w:p>
      <w:r>
        <w:t>탄수화물: 34.4g</w:t>
      </w:r>
    </w:p>
    <w:p>
      <w:r>
        <w:t>단백질: 6.1g</w:t>
      </w:r>
    </w:p>
    <w:p>
      <w:r>
        <w:t>지방: 4.8g</w:t>
      </w:r>
    </w:p>
    <w:p>
      <w:r>
        <w:t>나트륨: 150mg</w:t>
      </w:r>
    </w:p>
    <w:p>
      <w:pPr>
        <w:pStyle w:val="Heading2"/>
      </w:pPr>
      <w:r>
        <w:t>재료 정보</w:t>
      </w:r>
    </w:p>
    <w:p>
      <w:r>
        <w:t>애호박 50g, 표고버섯 10g, 청고추 5g, 소금 0.1g, 시금치 10g, 참기름 2g, 통깨 0.4g, 식용유 2g, 후춧가루 0.2g, 밀가루 40g, 물 20g [소스소개] 초간장:간장 2g, 식초 5g, 물 5g</w:t>
      </w:r>
    </w:p>
    <w:p>
      <w:pPr>
        <w:pStyle w:val="Heading2"/>
      </w:pPr>
      <w:r>
        <w:t>조리 방법</w:t>
      </w:r>
    </w:p>
    <w:p>
      <w:r>
        <w:t>단계 1: 1. 호박은 채썰어 굵게 다진 뒤 소금을 뿌렸다가 물기를 제거하고 센불에 충분히 볶아 식힌다.</w:t>
      </w:r>
    </w:p>
    <w:p>
      <w:r>
        <w:t>이미지: http://www.foodsafetykorea.go.kr/uploadimg/cook/794-1.jpg</w:t>
      </w:r>
    </w:p>
    <w:p>
      <w:r>
        <w:t>단계 2: 2. 표고버섯은 불려서 꼭지를 떼고 두꺼운 것은 포를 뜬 뒤 채썰어 들기름을 넣고 무쳐 센불에 볶고 청고추는 다진 뒤 살짝 볶는다.</w:t>
      </w:r>
    </w:p>
    <w:p>
      <w:r>
        <w:t>이미지: http://www.foodsafetykorea.go.kr/uploadimg/cook/794-2.jpg</w:t>
      </w:r>
    </w:p>
    <w:p>
      <w:r>
        <w:t>단계 3: 3. 볶은 호박과 고추, 버섯이 완전히 식으면 섞어서 통깨, 후춧가루, 참기름에 무친다.</w:t>
      </w:r>
    </w:p>
    <w:p>
      <w:r>
        <w:t>이미지: http://www.foodsafetykorea.go.kr/uploadimg/cook/794-3.jpg</w:t>
      </w:r>
    </w:p>
    <w:p>
      <w:r>
        <w:t>단계 4: 4. 분량의 밀가루와 물을 섞어 반죽을 만든 뒤 0.2cm 두께로 밀어 지름 7~8cm 정도의 동그란 틀을 이용해 찍어 만두피를 만든다.</w:t>
      </w:r>
    </w:p>
    <w:p>
      <w:r>
        <w:t>이미지: http://www.foodsafetykorea.go.kr/uploadimg/cook/794-4.jpg</w:t>
      </w:r>
    </w:p>
    <w:p>
      <w:r>
        <w:t>단계 5: 5. 만두피에 만두소를 넣어 만두를 만든다.</w:t>
      </w:r>
    </w:p>
    <w:p>
      <w:r>
        <w:t>이미지: http://www.foodsafetykorea.go.kr/uploadimg/cook/794-5.jpg</w:t>
      </w:r>
    </w:p>
    <w:p>
      <w:r>
        <w:t>단계 6: 6. 김이 오른 찜통에 젖은 소창을 깔고 만두를 넣어 찌거나 끓는 물에 소금을 약간 넣고 터지지 않게 삶는다.</w:t>
      </w:r>
    </w:p>
    <w:p>
      <w:r>
        <w:t>이미지: http://www.foodsafetykorea.go.kr/uploadimg/cook/794-6.jpg</w:t>
      </w:r>
    </w:p>
    <w:p>
      <w:pPr>
        <w:pStyle w:val="Heading2"/>
      </w:pPr>
      <w:r>
        <w:t>기타 정보</w:t>
      </w:r>
    </w:p>
    <w:p>
      <w:r>
        <w:t>해시태그: 애호박</w:t>
      </w:r>
    </w:p>
    <w:p>
      <w:r>
        <w:t>변경일자: None</w:t>
      </w:r>
    </w:p>
    <w:p>
      <w:r>
        <w:br w:type="page"/>
      </w:r>
    </w:p>
    <w:p>
      <w:pPr>
        <w:pStyle w:val="Heading1"/>
      </w:pPr>
      <w:r>
        <w:t>감자 팬케익</w:t>
      </w:r>
    </w:p>
    <w:p>
      <w:pPr>
        <w:pStyle w:val="Heading2"/>
      </w:pPr>
      <w:r>
        <w:t>기본 정보</w:t>
      </w:r>
    </w:p>
    <w:p>
      <w:r>
        <w:t>일련번호: 795</w:t>
      </w:r>
    </w:p>
    <w:p>
      <w:r>
        <w:t>조리방법: 찌기</w:t>
      </w:r>
    </w:p>
    <w:p>
      <w:r>
        <w:t>요리종류: 반찬</w:t>
      </w:r>
    </w:p>
    <w:p>
      <w:pPr>
        <w:pStyle w:val="Heading2"/>
      </w:pPr>
      <w:r>
        <w:t>영양 정보</w:t>
      </w:r>
    </w:p>
    <w:p>
      <w:r>
        <w:t>중량(1인분): g</w:t>
      </w:r>
    </w:p>
    <w:p>
      <w:r>
        <w:t>열량: 399.7 kcal</w:t>
      </w:r>
    </w:p>
    <w:p>
      <w:r>
        <w:t>탄수화물: 75.7g</w:t>
      </w:r>
    </w:p>
    <w:p>
      <w:r>
        <w:t>단백질: 13.4g</w:t>
      </w:r>
    </w:p>
    <w:p>
      <w:r>
        <w:t>지방: 4.5g</w:t>
      </w:r>
    </w:p>
    <w:p>
      <w:r>
        <w:t>나트륨: 320mg</w:t>
      </w:r>
    </w:p>
    <w:p>
      <w:pPr>
        <w:pStyle w:val="Heading2"/>
      </w:pPr>
      <w:r>
        <w:t>재료 정보</w:t>
      </w:r>
    </w:p>
    <w:p>
      <w:r>
        <w:t>감자 100g, 양파다진것 15g, 체리 20g, 사과 20g, 청포도 35g, 식초 1g, 물 200g, 달걀흰자 80g, 밀가루 16g, 베이킹 파우더 1g, 마늘가루 1g, 후춧가루 0.1g, 식용유 4g [소스소개]과일조림:설탕 30g, 포도주스 50g, 레몬주수 15g, 계피가루 0.1g</w:t>
      </w:r>
    </w:p>
    <w:p>
      <w:pPr>
        <w:pStyle w:val="Heading2"/>
      </w:pPr>
      <w:r>
        <w:t>조리 방법</w:t>
      </w:r>
    </w:p>
    <w:p>
      <w:r>
        <w:t>단계 1: 1. 감자는 껍질을 벗긴 후 곱게 채썰어 식초를 살짝 탄 물에 담가 갈변을 방지한다.</w:t>
      </w:r>
    </w:p>
    <w:p>
      <w:r>
        <w:t>이미지: http://www.foodsafetykorea.go.kr/uploadimg/cook/795-1.jpg</w:t>
      </w:r>
    </w:p>
    <w:p>
      <w:r>
        <w:t>단계 2: 2. 달걀흰자에 밀가루, 베이킹 파우더를 넣어 덩어리 지지 않게 푼다.</w:t>
      </w:r>
    </w:p>
    <w:p>
      <w:r>
        <w:t>이미지: http://www.foodsafetykorea.go.kr/uploadimg/cook/795-2.jpg</w:t>
      </w:r>
    </w:p>
    <w:p>
      <w:r>
        <w:t>단계 3: 3. 마늘가루, 후춧가루를 넣어 잘 섞어 반죽을 만든다.</w:t>
      </w:r>
    </w:p>
    <w:p>
      <w:r>
        <w:t>이미지: http://www.foodsafetykorea.go.kr/uploadimg/cook/795-3.jpg</w:t>
      </w:r>
    </w:p>
    <w:p>
      <w:r>
        <w:t>단계 4: 4. 썰어 둔 감자를 체에 받쳐 물기를 뺀 후 키친타올을 이용해 완전히 물기를 제거한 후 만들어 둔 반죽에 넣어 섞는다.</w:t>
      </w:r>
    </w:p>
    <w:p>
      <w:r>
        <w:t>이미지: http://www.foodsafetykorea.go.kr/uploadimg/cook/795-4.jpg</w:t>
      </w:r>
    </w:p>
    <w:p>
      <w:r>
        <w:t>단계 5: 5. 팬에 식용유를 넣고 반죽을 부어 지름 6cm 정도로 둥글게 편 뒤 양면을 노릇하게 굽는다.</w:t>
      </w:r>
    </w:p>
    <w:p>
      <w:r>
        <w:t>이미지: http://www.foodsafetykorea.go.kr/uploadimg/cook/795-5.jpg</w:t>
      </w:r>
    </w:p>
    <w:p>
      <w:r>
        <w:t>단계 6: 6. 체리, 사과, 청포도 등의 제철 과일을 설탕물에 졸여 팬케익에 곁들인다.</w:t>
      </w:r>
    </w:p>
    <w:p>
      <w:r>
        <w:t>이미지: http://www.foodsafetykorea.go.kr/uploadimg/cook/795-6.jpg</w:t>
      </w:r>
    </w:p>
    <w:p>
      <w:pPr>
        <w:pStyle w:val="Heading2"/>
      </w:pPr>
      <w:r>
        <w:t>기타 정보</w:t>
      </w:r>
    </w:p>
    <w:p>
      <w:r>
        <w:t xml:space="preserve">해시태그: </w:t>
      </w:r>
    </w:p>
    <w:p>
      <w:r>
        <w:t>변경일자: None</w:t>
      </w:r>
    </w:p>
    <w:p>
      <w:r>
        <w:br w:type="page"/>
      </w:r>
    </w:p>
    <w:p>
      <w:pPr>
        <w:pStyle w:val="Heading1"/>
      </w:pPr>
      <w:r>
        <w:t>단호박 두부 포타주</w:t>
      </w:r>
    </w:p>
    <w:p>
      <w:pPr>
        <w:pStyle w:val="Heading2"/>
      </w:pPr>
      <w:r>
        <w:t>기본 정보</w:t>
      </w:r>
    </w:p>
    <w:p>
      <w:r>
        <w:t>일련번호: 796</w:t>
      </w:r>
    </w:p>
    <w:p>
      <w:r>
        <w:t>조리방법: 굽기</w:t>
      </w:r>
    </w:p>
    <w:p>
      <w:r>
        <w:t>요리종류: 일품</w:t>
      </w:r>
    </w:p>
    <w:p>
      <w:pPr>
        <w:pStyle w:val="Heading2"/>
      </w:pPr>
      <w:r>
        <w:t>영양 정보</w:t>
      </w:r>
    </w:p>
    <w:p>
      <w:r>
        <w:t>중량(1인분): g</w:t>
      </w:r>
    </w:p>
    <w:p>
      <w:r>
        <w:t>열량: 92.6 kcal</w:t>
      </w:r>
    </w:p>
    <w:p>
      <w:r>
        <w:t>탄수화물: 12.1g</w:t>
      </w:r>
    </w:p>
    <w:p>
      <w:r>
        <w:t>단백질: 6.6g</w:t>
      </w:r>
    </w:p>
    <w:p>
      <w:r>
        <w:t>지방: 3.8g</w:t>
      </w:r>
    </w:p>
    <w:p>
      <w:r>
        <w:t>나트륨: 379mg</w:t>
      </w:r>
    </w:p>
    <w:p>
      <w:pPr>
        <w:pStyle w:val="Heading2"/>
      </w:pPr>
      <w:r>
        <w:t>재료 정보</w:t>
      </w:r>
    </w:p>
    <w:p>
      <w:r>
        <w:t>단호박 40g, 두부작은것 40g, 두유 40g, 다시마국물 150g, 소금 0.5g, 후춧가루 0.1g</w:t>
      </w:r>
    </w:p>
    <w:p>
      <w:pPr>
        <w:pStyle w:val="Heading2"/>
      </w:pPr>
      <w:r>
        <w:t>조리 방법</w:t>
      </w:r>
    </w:p>
    <w:p>
      <w:r>
        <w:t>단계 1: 1. 단호박은 속을 숟가락으로 깨끗하게 긁어낸다.</w:t>
      </w:r>
    </w:p>
    <w:p>
      <w:r>
        <w:t>이미지: http://www.foodsafetykorea.go.kr/uploadimg/cook/796-1.jpg</w:t>
      </w:r>
    </w:p>
    <w:p>
      <w:r>
        <w:t>단계 2: 2. 껍질을 군데군데 깎은 후 작은 토막으로 잘라 물에 넣어 삶는다.</w:t>
      </w:r>
    </w:p>
    <w:p>
      <w:r>
        <w:t>이미지: http://www.foodsafetykorea.go.kr/uploadimg/cook/796-2.jpg</w:t>
      </w:r>
    </w:p>
    <w:p>
      <w:r>
        <w:t>단계 3: 3. 식힌 단호박과 두부를 믹서에 넣고 간다.</w:t>
      </w:r>
    </w:p>
    <w:p>
      <w:r>
        <w:t>이미지: http://www.foodsafetykorea.go.kr/uploadimg/cook/796-3.jpg</w:t>
      </w:r>
    </w:p>
    <w:p>
      <w:r>
        <w:t>단계 4: 4. 단호박 크기가 작아지면 멈추었다가 두유를 넣고 한번 더 간다.</w:t>
      </w:r>
    </w:p>
    <w:p>
      <w:r>
        <w:t>이미지: http://www.foodsafetykorea.go.kr/uploadimg/cook/796-4.jpg</w:t>
      </w:r>
    </w:p>
    <w:p>
      <w:r>
        <w:t>단계 5: 5. 냄비에 넣고 다시마 국물을 조금씩 부어가며 잘 풀어주면서 약한 불에서 뭉근하게 끓인다.</w:t>
      </w:r>
    </w:p>
    <w:p>
      <w:r>
        <w:t>이미지: http://www.foodsafetykorea.go.kr/uploadimg/cook/796-5.jpg</w:t>
      </w:r>
    </w:p>
    <w:p>
      <w:r>
        <w:t>단계 6: 6. 소금, 후춧가루로 간한다.</w:t>
      </w:r>
    </w:p>
    <w:p>
      <w:r>
        <w:t>이미지: http://www.foodsafetykorea.go.kr/uploadimg/cook/796-6.jpg</w:t>
      </w:r>
    </w:p>
    <w:p>
      <w:pPr>
        <w:pStyle w:val="Heading2"/>
      </w:pPr>
      <w:r>
        <w:t>기타 정보</w:t>
      </w:r>
    </w:p>
    <w:p>
      <w:r>
        <w:t xml:space="preserve">해시태그: </w:t>
      </w:r>
    </w:p>
    <w:p>
      <w:r>
        <w:t>변경일자: None</w:t>
      </w:r>
    </w:p>
    <w:p>
      <w:r>
        <w:br w:type="page"/>
      </w:r>
    </w:p>
    <w:p>
      <w:pPr>
        <w:pStyle w:val="Heading1"/>
      </w:pPr>
      <w:r>
        <w:t>쇠고기와 검은콩 요리</w:t>
      </w:r>
    </w:p>
    <w:p>
      <w:pPr>
        <w:pStyle w:val="Heading2"/>
      </w:pPr>
      <w:r>
        <w:t>기본 정보</w:t>
      </w:r>
    </w:p>
    <w:p>
      <w:r>
        <w:t>일련번호: 798</w:t>
      </w:r>
    </w:p>
    <w:p>
      <w:r>
        <w:t>조리방법: 굽기</w:t>
      </w:r>
    </w:p>
    <w:p>
      <w:r>
        <w:t>요리종류: 반찬</w:t>
      </w:r>
    </w:p>
    <w:p>
      <w:pPr>
        <w:pStyle w:val="Heading2"/>
      </w:pPr>
      <w:r>
        <w:t>영양 정보</w:t>
      </w:r>
    </w:p>
    <w:p>
      <w:r>
        <w:t>중량(1인분): g</w:t>
      </w:r>
    </w:p>
    <w:p>
      <w:r>
        <w:t>열량: 346.5 kcal</w:t>
      </w:r>
    </w:p>
    <w:p>
      <w:r>
        <w:t>탄수화물: 36.4g</w:t>
      </w:r>
    </w:p>
    <w:p>
      <w:r>
        <w:t>단백질: 24.3g</w:t>
      </w:r>
    </w:p>
    <w:p>
      <w:r>
        <w:t>지방: 13g</w:t>
      </w:r>
    </w:p>
    <w:p>
      <w:r>
        <w:t>나트륨: 199mg</w:t>
      </w:r>
    </w:p>
    <w:p>
      <w:pPr>
        <w:pStyle w:val="Heading2"/>
      </w:pPr>
      <w:r>
        <w:t>재료 정보</w:t>
      </w:r>
    </w:p>
    <w:p>
      <w:r>
        <w:t>쇠고기갈은것 50g, 서리태 30g, 셀러리 3g, 양파 7.5g, 청피망 4.5g, 토마토 61.5g, 베이컨 4.5g, 현미 30g, 닭육수 30g, 물 40.5g, 마늘다진것 0.8g, 월계수잎마른것 0.2g, 타임마른것 0.3g, 후춧가루 0.2g, 카엔페퍼 0.2g</w:t>
      </w:r>
    </w:p>
    <w:p>
      <w:pPr>
        <w:pStyle w:val="Heading2"/>
      </w:pPr>
      <w:r>
        <w:t>조리 방법</w:t>
      </w:r>
    </w:p>
    <w:p>
      <w:r>
        <w:t>단계 1: 1. 서리태를 2시간 정도 물에 불려둔다.</w:t>
      </w:r>
    </w:p>
    <w:p>
      <w:r>
        <w:t>이미지: http://www.foodsafetykorea.go.kr/uploadimg/cook/798-1.jpg</w:t>
      </w:r>
    </w:p>
    <w:p>
      <w:r>
        <w:t>단계 2: 2. 셀러리, 양파, 청피망, 토마토를 굵게 다지고 베이컨은 얇게 채썬다.</w:t>
      </w:r>
    </w:p>
    <w:p>
      <w:r>
        <w:t>이미지: http://www.foodsafetykorea.go.kr/uploadimg/cook/798-2.jpg</w:t>
      </w:r>
    </w:p>
    <w:p>
      <w:r>
        <w:t>단계 3: 3. 팬에 식용유를 두르고 다진 마늘을 넣어 볶아 향을 낸 뒤 다진 소고기를 넣어 볶는다.</w:t>
      </w:r>
    </w:p>
    <w:p>
      <w:r>
        <w:t>이미지: http://www.foodsafetykorea.go.kr/uploadimg/cook/798-3.jpg</w:t>
      </w:r>
    </w:p>
    <w:p>
      <w:r>
        <w:t>단계 4: 4. 팬에 식용유를 두르고 베이컨, 양파, 셀러리, 토마토, 청피망 순으로 넣어 볶는다.</w:t>
      </w:r>
    </w:p>
    <w:p>
      <w:r>
        <w:t>이미지: http://www.foodsafetykorea.go.kr/uploadimg/cook/798-4.jpg</w:t>
      </w:r>
    </w:p>
    <w:p>
      <w:r>
        <w:t>단계 5: 5. 냄비에 현미, 볶은 소고기, 닭육수를 넣어 현미가 반쯤 익도록 끓인다.</w:t>
      </w:r>
    </w:p>
    <w:p>
      <w:r>
        <w:t>이미지: http://www.foodsafetykorea.go.kr/uploadimg/cook/798-5.jpg</w:t>
      </w:r>
    </w:p>
    <w:p>
      <w:r>
        <w:t>단계 6: 6. 불린 서리태, 볶은 채소, 월계수잎, 타임, 카엔페퍼를 넣고 현미와 서리태가 완전히 익도록  낮은불에서 은근히 끓인다.</w:t>
      </w:r>
    </w:p>
    <w:p>
      <w:r>
        <w:t>이미지: http://www.foodsafetykorea.go.kr/uploadimg/cook/798-6.jpg</w:t>
      </w:r>
    </w:p>
    <w:p>
      <w:pPr>
        <w:pStyle w:val="Heading2"/>
      </w:pPr>
      <w:r>
        <w:t>기타 정보</w:t>
      </w:r>
    </w:p>
    <w:p>
      <w:r>
        <w:t xml:space="preserve">해시태그: </w:t>
      </w:r>
    </w:p>
    <w:p>
      <w:r>
        <w:t>변경일자: None</w:t>
      </w:r>
    </w:p>
    <w:p>
      <w:r>
        <w:br w:type="page"/>
      </w:r>
    </w:p>
    <w:p>
      <w:pPr>
        <w:pStyle w:val="Heading1"/>
      </w:pPr>
      <w:r>
        <w:t>채소 커리를 곁들인 팬케익</w:t>
      </w:r>
    </w:p>
    <w:p>
      <w:pPr>
        <w:pStyle w:val="Heading2"/>
      </w:pPr>
      <w:r>
        <w:t>기본 정보</w:t>
      </w:r>
    </w:p>
    <w:p>
      <w:r>
        <w:t>일련번호: 799</w:t>
      </w:r>
    </w:p>
    <w:p>
      <w:r>
        <w:t>조리방법: 끓이기</w:t>
      </w:r>
    </w:p>
    <w:p>
      <w:r>
        <w:t>요리종류: 반찬</w:t>
      </w:r>
    </w:p>
    <w:p>
      <w:pPr>
        <w:pStyle w:val="Heading2"/>
      </w:pPr>
      <w:r>
        <w:t>영양 정보</w:t>
      </w:r>
    </w:p>
    <w:p>
      <w:r>
        <w:t>중량(1인분): g</w:t>
      </w:r>
    </w:p>
    <w:p>
      <w:r>
        <w:t>열량: 258.6 kcal</w:t>
      </w:r>
    </w:p>
    <w:p>
      <w:r>
        <w:t>탄수화물: 30.8g</w:t>
      </w:r>
    </w:p>
    <w:p>
      <w:r>
        <w:t>단백질: 15g</w:t>
      </w:r>
    </w:p>
    <w:p>
      <w:r>
        <w:t>지방: 7g</w:t>
      </w:r>
    </w:p>
    <w:p>
      <w:r>
        <w:t>나트륨: 261mg</w:t>
      </w:r>
    </w:p>
    <w:p>
      <w:pPr>
        <w:pStyle w:val="Heading2"/>
      </w:pPr>
      <w:r>
        <w:t>재료 정보</w:t>
      </w:r>
    </w:p>
    <w:p>
      <w:r>
        <w:t>.</w:t>
      </w:r>
    </w:p>
    <w:p>
      <w:pPr>
        <w:pStyle w:val="Heading2"/>
      </w:pPr>
      <w:r>
        <w:t>조리 방법</w:t>
      </w:r>
    </w:p>
    <w:p>
      <w:r>
        <w:t>단계 1: 1. 브로콜리는 작은 송이로 나누고 실파와 그린빈은 0.8cm의 정육면체로 썬 뒤 브로콜리와 그린빈은 끓는 물에 데친다.</w:t>
      </w:r>
    </w:p>
    <w:p>
      <w:r>
        <w:t>이미지: http://www.foodsafetykorea.go.kr/uploadimg/cook/799-1.jpg</w:t>
      </w:r>
    </w:p>
    <w:p>
      <w:r>
        <w:t>단계 2: 2. 당근, 양배추, 홍파프리카, 양파, 청고추는 0.8cm의 정육면체로 썰고 파슬리를 곱게 다진다.</w:t>
      </w:r>
    </w:p>
    <w:p>
      <w:r>
        <w:t>이미지: http://www.foodsafetykorea.go.kr/uploadimg/cook/799-2.jpg</w:t>
      </w:r>
    </w:p>
    <w:p>
      <w:r>
        <w:t>단계 3: 3. 볼에 밀가루, 우유, 달걀, 버터, 다진 파슬리를 넣고 잘 섞는다.</w:t>
      </w:r>
    </w:p>
    <w:p>
      <w:r>
        <w:t>이미지: http://www.foodsafetykorea.go.kr/uploadimg/cook/799-3.jpg</w:t>
      </w:r>
    </w:p>
    <w:p>
      <w:r>
        <w:t>단계 4: 4. 팬에 식용유를 두르고 브로콜리와 그린빈을 뺀 나머지 재료를 볶다가 커리파우더를 넣고 섞는다.</w:t>
      </w:r>
    </w:p>
    <w:p>
      <w:r>
        <w:t>이미지: http://www.foodsafetykorea.go.kr/uploadimg/cook/799-4.jpg</w:t>
      </w:r>
    </w:p>
    <w:p>
      <w:r>
        <w:t>단계 5: 5. 닭육수를 넣어 재료가 익을 때까지 끓인 뒤 물이 자작하게 줄어들면 브로콜리와 그린빈을 넣어 섞는다.</w:t>
      </w:r>
    </w:p>
    <w:p>
      <w:r>
        <w:t>이미지: http://www.foodsafetykorea.go.kr/uploadimg/cook/799-5.jpg</w:t>
      </w:r>
    </w:p>
    <w:p>
      <w:r>
        <w:t>단계 6: 6. 팬에 식용유를 살짝 두르고 국자로 반죽을 떠 넣어 지름 10cm 정도의 얇은 팬케익을 부친다</w:t>
      </w:r>
    </w:p>
    <w:p>
      <w:r>
        <w:t>이미지: http://www.foodsafetykorea.go.kr/uploadimg/cook/799-6.jpg</w:t>
      </w:r>
    </w:p>
    <w:p>
      <w:pPr>
        <w:pStyle w:val="Heading2"/>
      </w:pPr>
      <w:r>
        <w:t>기타 정보</w:t>
      </w:r>
    </w:p>
    <w:p>
      <w:r>
        <w:t xml:space="preserve">해시태그: </w:t>
      </w:r>
    </w:p>
    <w:p>
      <w:r>
        <w:t>변경일자: None</w:t>
      </w:r>
    </w:p>
    <w:p>
      <w:r>
        <w:br w:type="page"/>
      </w:r>
    </w:p>
    <w:p>
      <w:pPr>
        <w:pStyle w:val="Heading1"/>
      </w:pPr>
      <w:r>
        <w:t>양송이버섯 달걀 크레페</w:t>
      </w:r>
    </w:p>
    <w:p>
      <w:pPr>
        <w:pStyle w:val="Heading2"/>
      </w:pPr>
      <w:r>
        <w:t>기본 정보</w:t>
      </w:r>
    </w:p>
    <w:p>
      <w:r>
        <w:t>일련번호: 800</w:t>
      </w:r>
    </w:p>
    <w:p>
      <w:r>
        <w:t>조리방법: 굽기</w:t>
      </w:r>
    </w:p>
    <w:p>
      <w:r>
        <w:t>요리종류: 반찬</w:t>
      </w:r>
    </w:p>
    <w:p>
      <w:pPr>
        <w:pStyle w:val="Heading2"/>
      </w:pPr>
      <w:r>
        <w:t>영양 정보</w:t>
      </w:r>
    </w:p>
    <w:p>
      <w:r>
        <w:t>중량(1인분): g</w:t>
      </w:r>
    </w:p>
    <w:p>
      <w:r>
        <w:t>열량: 319 kcal</w:t>
      </w:r>
    </w:p>
    <w:p>
      <w:r>
        <w:t>탄수화물: 48g</w:t>
      </w:r>
    </w:p>
    <w:p>
      <w:r>
        <w:t>단백질: 16.1g</w:t>
      </w:r>
    </w:p>
    <w:p>
      <w:r>
        <w:t>지방: 7.1g</w:t>
      </w:r>
    </w:p>
    <w:p>
      <w:r>
        <w:t>나트륨: 105mg</w:t>
      </w:r>
    </w:p>
    <w:p>
      <w:pPr>
        <w:pStyle w:val="Heading2"/>
      </w:pPr>
      <w:r>
        <w:t>재료 정보</w:t>
      </w:r>
    </w:p>
    <w:p>
      <w:r>
        <w:t>양송이버섯 12.8g, 달걀 11g, 에벤탈치즈 20g, 메밀가루 20g, 달걀 22g, 밀가루 20g, 우유 80g, 설탕 10g, 양파 8g, 파슬리다진것 0.4g, 감자 20g, 로즈마리다진것 0.2g, 마늘다진것 1.2g, 식용유 1g</w:t>
      </w:r>
    </w:p>
    <w:p>
      <w:pPr>
        <w:pStyle w:val="Heading2"/>
      </w:pPr>
      <w:r>
        <w:t>조리 방법</w:t>
      </w:r>
    </w:p>
    <w:p>
      <w:r>
        <w:t>단계 1: 1. 메밀가루, 달걀, 우유, 밀가루, 설탕을 믹서에 갈아 놓는다.</w:t>
      </w:r>
    </w:p>
    <w:p>
      <w:r>
        <w:t>이미지: http://www.foodsafetykorea.go.kr/uploadimg/cook/800-1.jpg</w:t>
      </w:r>
    </w:p>
    <w:p>
      <w:r>
        <w:t>단계 2: 2. 양송이버섯과 양파는 얇게 썬다. 감자는 1cm 정육면체로 잘라서 삶아 놓는다.</w:t>
      </w:r>
    </w:p>
    <w:p>
      <w:r>
        <w:t>이미지: http://www.foodsafetykorea.go.kr/uploadimg/cook/800-2.jpg</w:t>
      </w:r>
    </w:p>
    <w:p>
      <w:r>
        <w:t>단계 3: 3. 팬에 식용유를 두르고 다진 마늘과 로즈마리, 파슬리, 감자를 볶는다.</w:t>
      </w:r>
    </w:p>
    <w:p>
      <w:r>
        <w:t>이미지: http://www.foodsafetykorea.go.kr/uploadimg/cook/800-3.jpg</w:t>
      </w:r>
    </w:p>
    <w:p>
      <w:r>
        <w:t>단계 4: 4. 또 다른 팬에서는 양파를 볶다가 양송이버섯을 넣고 볶아둔다.</w:t>
      </w:r>
    </w:p>
    <w:p>
      <w:r>
        <w:t>이미지: http://www.foodsafetykorea.go.kr/uploadimg/cook/800-4.jpg</w:t>
      </w:r>
    </w:p>
    <w:p>
      <w:r>
        <w:t>단계 5: 5. 팬에 1의 반죽을 얇게 부친 뒤 뒤집어 볶은 양송이버섯과 3의 감자, 달걀을 올린다.</w:t>
      </w:r>
    </w:p>
    <w:p>
      <w:r>
        <w:t>이미지: http://www.foodsafetykorea.go.kr/uploadimg/cook/800-5.jpg</w:t>
      </w:r>
    </w:p>
    <w:p>
      <w:r>
        <w:t>단계 6: 6. 에멘탈 치즈를 고루 뿌리고 반을 접어 완성한다.</w:t>
      </w:r>
    </w:p>
    <w:p>
      <w:r>
        <w:t>이미지: http://www.foodsafetykorea.go.kr/uploadimg/cook/800-6.jpg</w:t>
      </w:r>
    </w:p>
    <w:p>
      <w:pPr>
        <w:pStyle w:val="Heading2"/>
      </w:pPr>
      <w:r>
        <w:t>기타 정보</w:t>
      </w:r>
    </w:p>
    <w:p>
      <w:r>
        <w:t xml:space="preserve">해시태그: </w:t>
      </w:r>
    </w:p>
    <w:p>
      <w:r>
        <w:t>변경일자: None</w:t>
      </w:r>
    </w:p>
    <w:p>
      <w:r>
        <w:br w:type="page"/>
      </w:r>
    </w:p>
    <w:p>
      <w:pPr>
        <w:pStyle w:val="Heading1"/>
      </w:pPr>
      <w:r>
        <w:t>파인애플떡갈비</w:t>
      </w:r>
    </w:p>
    <w:p>
      <w:pPr>
        <w:pStyle w:val="Heading2"/>
      </w:pPr>
      <w:r>
        <w:t>기본 정보</w:t>
      </w:r>
    </w:p>
    <w:p>
      <w:r>
        <w:t>일련번호: 1068</w:t>
      </w:r>
    </w:p>
    <w:p>
      <w:r>
        <w:t>조리방법: 굽기</w:t>
      </w:r>
    </w:p>
    <w:p>
      <w:r>
        <w:t>요리종류: 반찬</w:t>
      </w:r>
    </w:p>
    <w:p>
      <w:pPr>
        <w:pStyle w:val="Heading2"/>
      </w:pPr>
      <w:r>
        <w:t>영양 정보</w:t>
      </w:r>
    </w:p>
    <w:p>
      <w:r>
        <w:t>중량(1인분): g</w:t>
      </w:r>
    </w:p>
    <w:p>
      <w:r>
        <w:t>열량: 336.8 kcal</w:t>
      </w:r>
    </w:p>
    <w:p>
      <w:r>
        <w:t>탄수화물: 33.3g</w:t>
      </w:r>
    </w:p>
    <w:p>
      <w:r>
        <w:t>단백질: 14g</w:t>
      </w:r>
    </w:p>
    <w:p>
      <w:r>
        <w:t>지방: 16.4g</w:t>
      </w:r>
    </w:p>
    <w:p>
      <w:r>
        <w:t>나트륨: 21.1mg</w:t>
      </w:r>
    </w:p>
    <w:p>
      <w:pPr>
        <w:pStyle w:val="Heading2"/>
      </w:pPr>
      <w:r>
        <w:t>재료 정보</w:t>
      </w:r>
    </w:p>
    <w:p>
      <w:r>
        <w:t>소고기(갈빗살, 60g), 파인애플(45g),</w:t>
        <w:br/>
        <w:t>양파(8g), 표고버섯(7g), 전분(10g),</w:t>
        <w:br/>
        <w:t>파(5g), 마늘(2g), 진간장(3g), 설탕(1g),</w:t>
        <w:br/>
        <w:t>참기름(1.5g), 후춧가루(0.2g)</w:t>
      </w:r>
    </w:p>
    <w:p>
      <w:pPr>
        <w:pStyle w:val="Heading2"/>
      </w:pPr>
      <w:r>
        <w:t>조리 방법</w:t>
      </w:r>
    </w:p>
    <w:p>
      <w:r>
        <w:t>단계 1: 1. 파인애플은 7cm로 자르고</w:t>
        <w:br/>
        <w:t>남은 자투리와 파, 마늘, 양파,</w:t>
        <w:br/>
        <w:t>표고버섯은 곱게 다진다.</w:t>
      </w:r>
    </w:p>
    <w:p>
      <w:r>
        <w:t>이미지: http://www.foodsafetykorea.go.kr/uploadimg/cook/20_01068_1.JPG</w:t>
      </w:r>
    </w:p>
    <w:p>
      <w:r>
        <w:t>단계 2: 2. 갈빗살은 곱게 다져 간장,</w:t>
        <w:br/>
        <w:t>설탕, 파, 마늘, 참기름, 추후로</w:t>
        <w:br/>
        <w:t>양념한다.</w:t>
      </w:r>
    </w:p>
    <w:p>
      <w:r>
        <w:t>이미지: http://www.foodsafetykorea.go.kr/uploadimg/cook/20_01068_2.JPG</w:t>
      </w:r>
    </w:p>
    <w:p>
      <w:r>
        <w:t>단계 3: 3. 다진 파인애플, 양파, 표고버섯은</w:t>
        <w:br/>
        <w:t>볶아 수분을 제거한다.</w:t>
      </w:r>
    </w:p>
    <w:p>
      <w:r>
        <w:t>이미지: http://www.foodsafetykorea.go.kr/uploadimg/cook/20_01068_3.JPG</w:t>
      </w:r>
    </w:p>
    <w:p>
      <w:r>
        <w:t>단계 4: 4. 전분 일부와 갈빗살, 다진</w:t>
        <w:br/>
        <w:t>파인애플, 양파, 표고버섯을 섞고</w:t>
        <w:br/>
        <w:t>치댄다.</w:t>
      </w:r>
    </w:p>
    <w:p>
      <w:r>
        <w:t>이미지: http://www.foodsafetykorea.go.kr/uploadimg/cook/20_01068_4.JPG</w:t>
      </w:r>
    </w:p>
    <w:p>
      <w:r>
        <w:t>단계 5: 5. 잘라둔 파인애플에 남은 전분을</w:t>
        <w:br/>
        <w:t>묻힌 뒤 고기반죽으로 감싼다.</w:t>
      </w:r>
    </w:p>
    <w:p>
      <w:r>
        <w:t>이미지: http://www.foodsafetykorea.go.kr/uploadimg/cook/20_01068_5.jpg</w:t>
      </w:r>
    </w:p>
    <w:p>
      <w:r>
        <w:t>단계 6: 6. 팬 또는 오븐(180℃, 15분)에</w:t>
        <w:br/>
        <w:t>노릇하게 굽는다.</w:t>
      </w:r>
    </w:p>
    <w:p>
      <w:r>
        <w:t>이미지: http://www.foodsafetykorea.go.kr/uploadimg/cook/20_01068_6.JPG</w:t>
      </w:r>
    </w:p>
    <w:p>
      <w:pPr>
        <w:pStyle w:val="Heading2"/>
      </w:pPr>
      <w:r>
        <w:t>기타 정보</w:t>
      </w:r>
    </w:p>
    <w:p>
      <w:r>
        <w:t xml:space="preserve">해시태그: </w:t>
      </w:r>
    </w:p>
    <w:p>
      <w:r>
        <w:t>변경일자: None</w:t>
      </w:r>
    </w:p>
    <w:p>
      <w:r>
        <w:br w:type="page"/>
      </w:r>
    </w:p>
    <w:p>
      <w:pPr>
        <w:pStyle w:val="Heading1"/>
      </w:pPr>
      <w:r>
        <w:t>건강가지말이+참깨마요소스</w:t>
      </w:r>
    </w:p>
    <w:p>
      <w:pPr>
        <w:pStyle w:val="Heading2"/>
      </w:pPr>
      <w:r>
        <w:t>기본 정보</w:t>
      </w:r>
    </w:p>
    <w:p>
      <w:r>
        <w:t>일련번호: 1069</w:t>
      </w:r>
    </w:p>
    <w:p>
      <w:r>
        <w:t>조리방법: 굽기</w:t>
      </w:r>
    </w:p>
    <w:p>
      <w:r>
        <w:t>요리종류: 반찬</w:t>
      </w:r>
    </w:p>
    <w:p>
      <w:pPr>
        <w:pStyle w:val="Heading2"/>
      </w:pPr>
      <w:r>
        <w:t>영양 정보</w:t>
      </w:r>
    </w:p>
    <w:p>
      <w:r>
        <w:t>중량(1인분): g</w:t>
      </w:r>
    </w:p>
    <w:p>
      <w:r>
        <w:t>열량: 157.4 kcal</w:t>
      </w:r>
    </w:p>
    <w:p>
      <w:r>
        <w:t>탄수화물: 15.6g</w:t>
      </w:r>
    </w:p>
    <w:p>
      <w:r>
        <w:t>단백질: 1.9g</w:t>
      </w:r>
    </w:p>
    <w:p>
      <w:r>
        <w:t>지방: 9.7g</w:t>
      </w:r>
    </w:p>
    <w:p>
      <w:r>
        <w:t>나트륨: 9.9mg</w:t>
      </w:r>
    </w:p>
    <w:p>
      <w:pPr>
        <w:pStyle w:val="Heading2"/>
      </w:pPr>
      <w:r>
        <w:t>재료 정보</w:t>
      </w:r>
    </w:p>
    <w:p>
      <w:r>
        <w:t>가지(200g), 단호박(30g),</w:t>
        <w:br/>
        <w:t>삼색파프리카(30g), 당근(30g), 사과(30g),</w:t>
        <w:br/>
        <w:t>배(30g), 무순(10g), 청양고추(20g),</w:t>
        <w:br/>
        <w:t>마요네즈(30g), 참깨(40g), 꿀(20g)</w:t>
      </w:r>
    </w:p>
    <w:p>
      <w:pPr>
        <w:pStyle w:val="Heading2"/>
      </w:pPr>
      <w:r>
        <w:t>조리 방법</w:t>
      </w:r>
    </w:p>
    <w:p>
      <w:r>
        <w:t>단계 1: 1. 가지는 길이대로 얇게</w:t>
        <w:br/>
        <w:t>슬라이스한 뒤 살짝 굽는다.</w:t>
      </w:r>
    </w:p>
    <w:p>
      <w:r>
        <w:t>이미지: http://www.foodsafetykorea.go.kr/uploadimg/cook/20_01069_1.JPG</w:t>
      </w:r>
    </w:p>
    <w:p>
      <w:r>
        <w:t>단계 2: 2. 파프리카, 당근, 사과는 얇게</w:t>
        <w:br/>
        <w:t>채썬다.</w:t>
      </w:r>
    </w:p>
    <w:p>
      <w:r>
        <w:t>이미지: http://www.foodsafetykorea.go.kr/uploadimg/cook/20_01069_2.JPG</w:t>
      </w:r>
    </w:p>
    <w:p>
      <w:r>
        <w:t>단계 3: 3. 단호박은 속을 파내고 쪄서</w:t>
        <w:br/>
        <w:t>으깬다.</w:t>
      </w:r>
    </w:p>
    <w:p>
      <w:r>
        <w:t>이미지: http://www.foodsafetykorea.go.kr/uploadimg/cook/20_01069_3.JPG</w:t>
      </w:r>
    </w:p>
    <w:p>
      <w:r>
        <w:t>단계 4: 4. 참깨에 마요네즈, 꿀, 간 배를</w:t>
        <w:br/>
        <w:t>넣고 섞어 참깨마요소스를</w:t>
        <w:br/>
        <w:t>만든다.</w:t>
      </w:r>
    </w:p>
    <w:p>
      <w:r>
        <w:t>이미지: http://www.foodsafetykorea.go.kr/uploadimg/cook/20_01069_4.JPG</w:t>
      </w:r>
    </w:p>
    <w:p>
      <w:r>
        <w:t xml:space="preserve">단계 5: 5. 구운 가지에 단호박을 얇게 </w:t>
        <w:br/>
        <w:t>바르고 야채들을 넣고 돌돌 만다.</w:t>
      </w:r>
    </w:p>
    <w:p>
      <w:r>
        <w:t>이미지: http://www.foodsafetykorea.go.kr/uploadimg/cook/20_01069_5.JPG</w:t>
      </w:r>
    </w:p>
    <w:p>
      <w:r>
        <w:t>단계 6: 6. 참깨마요소스를 올린다.</w:t>
      </w:r>
    </w:p>
    <w:p>
      <w:r>
        <w:t>이미지: http://www.foodsafetykorea.go.kr/uploadimg/cook/20_01069_6.JPG</w:t>
      </w:r>
    </w:p>
    <w:p>
      <w:pPr>
        <w:pStyle w:val="Heading2"/>
      </w:pPr>
      <w:r>
        <w:t>기타 정보</w:t>
      </w:r>
    </w:p>
    <w:p>
      <w:r>
        <w:t xml:space="preserve">해시태그: </w:t>
      </w:r>
    </w:p>
    <w:p>
      <w:r>
        <w:t>변경일자: None</w:t>
      </w:r>
    </w:p>
    <w:p>
      <w:r>
        <w:br w:type="page"/>
      </w:r>
    </w:p>
    <w:p>
      <w:pPr>
        <w:pStyle w:val="Heading1"/>
      </w:pPr>
      <w:r>
        <w:t>순창 고추장 두부강정</w:t>
      </w:r>
    </w:p>
    <w:p>
      <w:pPr>
        <w:pStyle w:val="Heading2"/>
      </w:pPr>
      <w:r>
        <w:t>기본 정보</w:t>
      </w:r>
    </w:p>
    <w:p>
      <w:r>
        <w:t>일련번호: 1070</w:t>
      </w:r>
    </w:p>
    <w:p>
      <w:r>
        <w:t>조리방법: 튀기기</w:t>
      </w:r>
    </w:p>
    <w:p>
      <w:r>
        <w:t>요리종류: 반찬</w:t>
      </w:r>
    </w:p>
    <w:p>
      <w:pPr>
        <w:pStyle w:val="Heading2"/>
      </w:pPr>
      <w:r>
        <w:t>영양 정보</w:t>
      </w:r>
    </w:p>
    <w:p>
      <w:r>
        <w:t>중량(1인분): g</w:t>
      </w:r>
    </w:p>
    <w:p>
      <w:r>
        <w:t>열량: 350.3 kcal</w:t>
      </w:r>
    </w:p>
    <w:p>
      <w:r>
        <w:t>탄수화물: 40.8g</w:t>
      </w:r>
    </w:p>
    <w:p>
      <w:r>
        <w:t>단백질: 14.7g</w:t>
      </w:r>
    </w:p>
    <w:p>
      <w:r>
        <w:t>지방: 14.2g</w:t>
      </w:r>
    </w:p>
    <w:p>
      <w:r>
        <w:t>나트륨: 15.7mg</w:t>
      </w:r>
    </w:p>
    <w:p>
      <w:pPr>
        <w:pStyle w:val="Heading2"/>
      </w:pPr>
      <w:r>
        <w:t>재료 정보</w:t>
      </w:r>
    </w:p>
    <w:p>
      <w:r>
        <w:t>소고기(불고기용, 60g), 두부(400g),</w:t>
        <w:br/>
        <w:t>새송이버섯(40g), 당근(30g), 양파(10g),</w:t>
        <w:br/>
        <w:t>마늘(15g), 생강가루(5g), 고추장(50g),</w:t>
        <w:br/>
        <w:t>튀김가루(200g), 전분(20g), 맥주(200ml),</w:t>
        <w:br/>
        <w:t>소금(1g), 간장(15g), 꿀(15g), 케첩(45g),</w:t>
        <w:br/>
        <w:t>올리고당(15g)</w:t>
      </w:r>
    </w:p>
    <w:p>
      <w:pPr>
        <w:pStyle w:val="Heading2"/>
      </w:pPr>
      <w:r>
        <w:t>조리 방법</w:t>
      </w:r>
    </w:p>
    <w:p>
      <w:r>
        <w:t>단계 1: 1. 당근, 새송이버섯, 소고기, 양파는</w:t>
        <w:br/>
        <w:t>가늘게 채 썰어 간장, 꿀, 생강가루,</w:t>
        <w:br/>
        <w:t>다진 마늘로 양념한 뒤 볶는다.</w:t>
      </w:r>
    </w:p>
    <w:p>
      <w:r>
        <w:t>이미지: http://www.foodsafetykorea.go.kr/uploadimg/cook/20_01070_1.JPG</w:t>
      </w:r>
    </w:p>
    <w:p>
      <w:r>
        <w:t xml:space="preserve">단계 2: 2. 두부는 반으로 잘라 속에 칼집을 </w:t>
        <w:br/>
        <w:t>낸 뒤 소금을 뿌려 수분을</w:t>
        <w:br/>
        <w:t>제거한다.</w:t>
      </w:r>
    </w:p>
    <w:p>
      <w:r>
        <w:t>이미지: http://www.foodsafetykorea.go.kr/uploadimg/cook/20_01070_2.JPG</w:t>
      </w:r>
    </w:p>
    <w:p>
      <w:r>
        <w:t>단계 3: 3. 두부에 전분을 골고루 묻힌다.</w:t>
      </w:r>
    </w:p>
    <w:p>
      <w:r>
        <w:t>이미지: http://www.foodsafetykorea.go.kr/uploadimg/cook/20_01070_3.JPG</w:t>
      </w:r>
    </w:p>
    <w:p>
      <w:r>
        <w:t>단계 4: 4. 볶은 야채와 고기를 두부 사이에</w:t>
        <w:br/>
        <w:t>넣는다.</w:t>
      </w:r>
    </w:p>
    <w:p>
      <w:r>
        <w:t>이미지: http://www.foodsafetykorea.go.kr/uploadimg/cook/20_01070_4.JPG</w:t>
      </w:r>
    </w:p>
    <w:p>
      <w:r>
        <w:t>단계 5: 5. 튀김가루, 전분, 차가운 맥주를</w:t>
        <w:br/>
        <w:t>섞어 튀김 반죽을 만든 뒤 두부에</w:t>
        <w:br/>
        <w:t>입혀 170℃기름에 튀긴다.</w:t>
      </w:r>
    </w:p>
    <w:p>
      <w:r>
        <w:t>이미지: http://www.foodsafetykorea.go.kr/uploadimg/cook/20_01070_5.JPG</w:t>
      </w:r>
    </w:p>
    <w:p>
      <w:r>
        <w:t>단계 6: 6. 고추장, 케첩, 올리고당을 섞고</w:t>
        <w:br/>
        <w:t>냄비에 졸여 소스를 만들고 튀긴</w:t>
        <w:br/>
        <w:t>두부를 지진다.</w:t>
      </w:r>
    </w:p>
    <w:p>
      <w:r>
        <w:t>이미지: http://www.foodsafetykorea.go.kr/uploadimg/cook/20_01070_6.JPG</w:t>
      </w:r>
    </w:p>
    <w:p>
      <w:pPr>
        <w:pStyle w:val="Heading2"/>
      </w:pPr>
      <w:r>
        <w:t>기타 정보</w:t>
      </w:r>
    </w:p>
    <w:p>
      <w:r>
        <w:t xml:space="preserve">해시태그: </w:t>
      </w:r>
    </w:p>
    <w:p>
      <w:r>
        <w:t>변경일자: None</w:t>
      </w:r>
    </w:p>
    <w:p>
      <w:r>
        <w:br w:type="page"/>
      </w:r>
    </w:p>
    <w:p>
      <w:pPr>
        <w:pStyle w:val="Heading1"/>
      </w:pPr>
      <w:r>
        <w:t>곤약 백김치 말이</w:t>
      </w:r>
    </w:p>
    <w:p>
      <w:pPr>
        <w:pStyle w:val="Heading2"/>
      </w:pPr>
      <w:r>
        <w:t>기본 정보</w:t>
      </w:r>
    </w:p>
    <w:p>
      <w:r>
        <w:t>일련번호: 1071</w:t>
      </w:r>
    </w:p>
    <w:p>
      <w:r>
        <w:t>조리방법: 기타</w:t>
      </w:r>
    </w:p>
    <w:p>
      <w:r>
        <w:t>요리종류: 반찬</w:t>
      </w:r>
    </w:p>
    <w:p>
      <w:pPr>
        <w:pStyle w:val="Heading2"/>
      </w:pPr>
      <w:r>
        <w:t>영양 정보</w:t>
      </w:r>
    </w:p>
    <w:p>
      <w:r>
        <w:t>중량(1인분): g</w:t>
      </w:r>
    </w:p>
    <w:p>
      <w:r>
        <w:t>열량: 44.2 kcal</w:t>
      </w:r>
    </w:p>
    <w:p>
      <w:r>
        <w:t>탄수화물: 7.5g</w:t>
      </w:r>
    </w:p>
    <w:p>
      <w:r>
        <w:t>단백질: 3.2g</w:t>
      </w:r>
    </w:p>
    <w:p>
      <w:r>
        <w:t>지방: 0.1g</w:t>
      </w:r>
    </w:p>
    <w:p>
      <w:r>
        <w:t>나트륨: 2.7mg</w:t>
      </w:r>
    </w:p>
    <w:p>
      <w:pPr>
        <w:pStyle w:val="Heading2"/>
      </w:pPr>
      <w:r>
        <w:t>재료 정보</w:t>
      </w:r>
    </w:p>
    <w:p>
      <w:r>
        <w:t>오징어(30g), 곤약(100g), 백김치(50g),</w:t>
        <w:br/>
        <w:t>삼색파프리카(20g), 부추(10g), 청주(15g),</w:t>
        <w:br/>
        <w:t>통후추(5알), 월계수잎(1장)</w:t>
      </w:r>
    </w:p>
    <w:p>
      <w:pPr>
        <w:pStyle w:val="Heading2"/>
      </w:pPr>
      <w:r>
        <w:t>조리 방법</w:t>
      </w:r>
    </w:p>
    <w:p>
      <w:r>
        <w:t>단계 1: 1. 곤약은 얇게 편으로 썰어 데친 뒤</w:t>
        <w:br/>
        <w:t>백김치 국물에 절인다.</w:t>
      </w:r>
    </w:p>
    <w:p>
      <w:r>
        <w:t>이미지: http://www.foodsafetykorea.go.kr/uploadimg/cook/20_01071_1.JPG</w:t>
      </w:r>
    </w:p>
    <w:p>
      <w:r>
        <w:t>단계 2: 2. 물에 월계수잎, 통후추, 청주를</w:t>
        <w:br/>
        <w:t>넣고 오징어를 질기지 않게 살짝</w:t>
        <w:br/>
        <w:t>삶는다.</w:t>
      </w:r>
    </w:p>
    <w:p>
      <w:r>
        <w:t>이미지: http://www.foodsafetykorea.go.kr/uploadimg/cook/20_01071_2.JPG</w:t>
      </w:r>
    </w:p>
    <w:p>
      <w:r>
        <w:t>단계 3: 3. 파프리카는 채썰고 백김치는</w:t>
        <w:br/>
        <w:t>물기를 제거한다.</w:t>
      </w:r>
    </w:p>
    <w:p>
      <w:r>
        <w:t>이미지: http://www.foodsafetykorea.go.kr/uploadimg/cook/20_01071_3.JPG</w:t>
      </w:r>
    </w:p>
    <w:p>
      <w:r>
        <w:t>단계 4: 4. 곤약을 깔고 백김치, 오징어,</w:t>
        <w:br/>
        <w:t>파프리카를 얹어 말아준다.</w:t>
      </w:r>
    </w:p>
    <w:p>
      <w:r>
        <w:t>이미지: http://www.foodsafetykorea.go.kr/uploadimg/cook/20_01071_4.JPG</w:t>
      </w:r>
    </w:p>
    <w:p>
      <w:r>
        <w:t>단계 5: 5. 부추로 풀어지지 않게 단단히</w:t>
        <w:br/>
        <w:t>매듭을 짓는다.</w:t>
      </w:r>
    </w:p>
    <w:p>
      <w:r>
        <w:t>이미지: http://www.foodsafetykorea.go.kr/uploadimg/cook/20_01071_5.JPG</w:t>
      </w:r>
    </w:p>
    <w:p>
      <w:r>
        <w:t>단계 6: 6. 아랫부분을 정리하고 접시에</w:t>
        <w:br/>
        <w:t>담는다.</w:t>
      </w:r>
    </w:p>
    <w:p>
      <w:r>
        <w:t>이미지: http://www.foodsafetykorea.go.kr/uploadimg/cook/20_01071_6.JPG</w:t>
      </w:r>
    </w:p>
    <w:p>
      <w:pPr>
        <w:pStyle w:val="Heading2"/>
      </w:pPr>
      <w:r>
        <w:t>기타 정보</w:t>
      </w:r>
    </w:p>
    <w:p>
      <w:r>
        <w:t>해시태그: 백김치</w:t>
      </w:r>
    </w:p>
    <w:p>
      <w:r>
        <w:t>변경일자: None</w:t>
      </w:r>
    </w:p>
    <w:p>
      <w:r>
        <w:br w:type="page"/>
      </w:r>
    </w:p>
    <w:p>
      <w:pPr>
        <w:pStyle w:val="Heading1"/>
      </w:pPr>
      <w:r>
        <w:t>묵은지비프롤</w:t>
      </w:r>
    </w:p>
    <w:p>
      <w:pPr>
        <w:pStyle w:val="Heading2"/>
      </w:pPr>
      <w:r>
        <w:t>기본 정보</w:t>
      </w:r>
    </w:p>
    <w:p>
      <w:r>
        <w:t>일련번호: 1072</w:t>
      </w:r>
    </w:p>
    <w:p>
      <w:r>
        <w:t>조리방법: 굽기</w:t>
      </w:r>
    </w:p>
    <w:p>
      <w:r>
        <w:t>요리종류: 반찬</w:t>
      </w:r>
    </w:p>
    <w:p>
      <w:pPr>
        <w:pStyle w:val="Heading2"/>
      </w:pPr>
      <w:r>
        <w:t>영양 정보</w:t>
      </w:r>
    </w:p>
    <w:p>
      <w:r>
        <w:t>중량(1인분): g</w:t>
      </w:r>
    </w:p>
    <w:p>
      <w:r>
        <w:t>열량: 364.2 kcal</w:t>
      </w:r>
    </w:p>
    <w:p>
      <w:r>
        <w:t>탄수화물: 9.2g</w:t>
      </w:r>
    </w:p>
    <w:p>
      <w:r>
        <w:t>단백질: 31g</w:t>
      </w:r>
    </w:p>
    <w:p>
      <w:r>
        <w:t>지방: 22.6g</w:t>
      </w:r>
    </w:p>
    <w:p>
      <w:r>
        <w:t>나트륨: 1.9mg</w:t>
      </w:r>
    </w:p>
    <w:p>
      <w:pPr>
        <w:pStyle w:val="Heading2"/>
      </w:pPr>
      <w:r>
        <w:t>재료 정보</w:t>
      </w:r>
    </w:p>
    <w:p>
      <w:r>
        <w:t>소고기(불고기용, 100g), 묵은지(100g),</w:t>
        <w:br/>
        <w:t>팽이버섯(20g), 아스파라거스(10g),</w:t>
        <w:br/>
        <w:t>삼색파프리카(20g), 참나물(10g),</w:t>
        <w:br/>
        <w:t>달걀(1개), 전분(20g), 올리브오일(50g),</w:t>
        <w:br/>
        <w:t>매실액(30g), 레몬즙(30g), 소금(1g),</w:t>
        <w:br/>
        <w:t>후춧가루(0.5g)</w:t>
      </w:r>
    </w:p>
    <w:p>
      <w:pPr>
        <w:pStyle w:val="Heading2"/>
      </w:pPr>
      <w:r>
        <w:t>조리 방법</w:t>
      </w:r>
    </w:p>
    <w:p>
      <w:r>
        <w:t>단계 1: 1. 소고기는 올리브오일, 매실액,</w:t>
        <w:br/>
        <w:t>레몬즙, 소금, 후춧가루로</w:t>
        <w:br/>
        <w:t>밑간한다.</w:t>
      </w:r>
    </w:p>
    <w:p>
      <w:r>
        <w:t>이미지: http://www.foodsafetykorea.go.kr/uploadimg/cook/20_01072_1.JPG</w:t>
      </w:r>
    </w:p>
    <w:p>
      <w:r>
        <w:t>단계 2: 2. 묵은지는 흐르는 물에 헹궈</w:t>
        <w:br/>
        <w:t>양념을 제거한다.</w:t>
      </w:r>
    </w:p>
    <w:p>
      <w:r>
        <w:t>이미지: http://www.foodsafetykorea.go.kr/uploadimg/cook/20_01072_2.JPG</w:t>
      </w:r>
    </w:p>
    <w:p>
      <w:r>
        <w:t>단계 3: 3. 팽이버섯은 굵은 가닥으로</w:t>
        <w:br/>
        <w:t>분리하고 아스파라거스는</w:t>
        <w:br/>
        <w:t>밑기둥을 제거한다.</w:t>
      </w:r>
    </w:p>
    <w:p>
      <w:r>
        <w:t>이미지: http://www.foodsafetykorea.go.kr/uploadimg/cook/20_01072_3.JPG</w:t>
      </w:r>
    </w:p>
    <w:p>
      <w:r>
        <w:t>단계 4: 4. 빨강, 노랑, 주황 파프리카는</w:t>
        <w:br/>
        <w:t>막대모양으로 썬다.</w:t>
      </w:r>
    </w:p>
    <w:p>
      <w:r>
        <w:t>이미지: http://www.foodsafetykorea.go.kr/uploadimg/cook/20_01072_4.JPG</w:t>
      </w:r>
    </w:p>
    <w:p>
      <w:r>
        <w:t>단계 5: 5. 묵은지 위에 달걀 흰자를 바르고</w:t>
        <w:br/>
        <w:t>소고기를 펼치고 전분을 묻힌 뒤</w:t>
        <w:br/>
        <w:t>야채를 넣고 돌돌 만다.</w:t>
      </w:r>
    </w:p>
    <w:p>
      <w:r>
        <w:t>이미지: http://www.foodsafetykorea.go.kr/uploadimg/cook/20_01072_5.JPG</w:t>
      </w:r>
    </w:p>
    <w:p>
      <w:r>
        <w:t>단계 6: 6. 200℃로 예열한 오븐에 넣고</w:t>
        <w:br/>
        <w:t>15분간 굽는다.</w:t>
      </w:r>
    </w:p>
    <w:p>
      <w:r>
        <w:t>이미지: http://www.foodsafetykorea.go.kr/uploadimg/cook/20_01072_6.JPG</w:t>
      </w:r>
    </w:p>
    <w:p>
      <w:pPr>
        <w:pStyle w:val="Heading2"/>
      </w:pPr>
      <w:r>
        <w:t>기타 정보</w:t>
      </w:r>
    </w:p>
    <w:p>
      <w:r>
        <w:t>해시태그: 묵은지</w:t>
      </w:r>
    </w:p>
    <w:p>
      <w:r>
        <w:t>변경일자: None</w:t>
      </w:r>
    </w:p>
    <w:p>
      <w:r>
        <w:br w:type="page"/>
      </w:r>
    </w:p>
    <w:p>
      <w:pPr>
        <w:pStyle w:val="Heading1"/>
      </w:pPr>
      <w:r>
        <w:t>바나나를 감싼 일본식 달걀말이</w:t>
      </w:r>
    </w:p>
    <w:p>
      <w:pPr>
        <w:pStyle w:val="Heading2"/>
      </w:pPr>
      <w:r>
        <w:t>기본 정보</w:t>
      </w:r>
    </w:p>
    <w:p>
      <w:r>
        <w:t>일련번호: 1073</w:t>
      </w:r>
    </w:p>
    <w:p>
      <w:r>
        <w:t>조리방법: 굽기</w:t>
      </w:r>
    </w:p>
    <w:p>
      <w:r>
        <w:t>요리종류: 반찬</w:t>
      </w:r>
    </w:p>
    <w:p>
      <w:pPr>
        <w:pStyle w:val="Heading2"/>
      </w:pPr>
      <w:r>
        <w:t>영양 정보</w:t>
      </w:r>
    </w:p>
    <w:p>
      <w:r>
        <w:t>중량(1인분): g</w:t>
      </w:r>
    </w:p>
    <w:p>
      <w:r>
        <w:t>열량: 362.3 kcal</w:t>
      </w:r>
    </w:p>
    <w:p>
      <w:r>
        <w:t>탄수화물: 34.6g</w:t>
      </w:r>
    </w:p>
    <w:p>
      <w:r>
        <w:t>단백질: 17g</w:t>
      </w:r>
    </w:p>
    <w:p>
      <w:r>
        <w:t>지방: 17.3g</w:t>
      </w:r>
    </w:p>
    <w:p>
      <w:r>
        <w:t>나트륨: 25.2mg</w:t>
      </w:r>
    </w:p>
    <w:p>
      <w:pPr>
        <w:pStyle w:val="Heading2"/>
      </w:pPr>
      <w:r>
        <w:t>재료 정보</w:t>
      </w:r>
    </w:p>
    <w:p>
      <w:r>
        <w:t>달걀(3개), 바나나(1개), 전분(5g),</w:t>
        <w:br/>
        <w:t>소금(0.2g)</w:t>
      </w:r>
    </w:p>
    <w:p>
      <w:pPr>
        <w:pStyle w:val="Heading2"/>
      </w:pPr>
      <w:r>
        <w:t>조리 방법</w:t>
      </w:r>
    </w:p>
    <w:p>
      <w:r>
        <w:t>단계 1: 1. 달걀을 흰자와 노른자로</w:t>
        <w:br/>
        <w:t>분리한다.</w:t>
      </w:r>
    </w:p>
    <w:p>
      <w:r>
        <w:t>이미지: http://www.foodsafetykorea.go.kr/uploadimg/cook/20_01073_1.JPG</w:t>
      </w:r>
    </w:p>
    <w:p>
      <w:r>
        <w:t>단계 2: 2. 흰자와 노른자를 각각 풀어</w:t>
        <w:br/>
        <w:t>전분과 소금을 넣는다.</w:t>
      </w:r>
    </w:p>
    <w:p>
      <w:r>
        <w:t>이미지: http://www.foodsafetykorea.go.kr/uploadimg/cook/20_01073_2.JPG</w:t>
      </w:r>
    </w:p>
    <w:p>
      <w:r>
        <w:t>단계 3: 3. 팬에 식용유를 두르고 노른자를</w:t>
        <w:br/>
        <w:t>부어 반정도 익힌다.</w:t>
      </w:r>
    </w:p>
    <w:p>
      <w:r>
        <w:t>이미지: http://www.foodsafetykorea.go.kr/uploadimg/cook/20_01073_3.JPG</w:t>
      </w:r>
    </w:p>
    <w:p>
      <w:r>
        <w:t>단계 4: 4. 바나나를 넣고 말아준다.</w:t>
      </w:r>
    </w:p>
    <w:p>
      <w:r>
        <w:t>이미지: http://www.foodsafetykorea.go.kr/uploadimg/cook/20_01073_4.JPG</w:t>
      </w:r>
    </w:p>
    <w:p>
      <w:r>
        <w:t xml:space="preserve">단계 5: 5. 흰자를 부어 4번을 감싸 </w:t>
        <w:br/>
        <w:t>말아준다.</w:t>
      </w:r>
    </w:p>
    <w:p>
      <w:r>
        <w:t>이미지: http://www.foodsafetykorea.go.kr/uploadimg/cook/20_01073_5.JPG</w:t>
      </w:r>
    </w:p>
    <w:p>
      <w:r>
        <w:t>단계 6: 6. 먹기 좋은 크기로 자른다.</w:t>
      </w:r>
    </w:p>
    <w:p>
      <w:r>
        <w:t>이미지: http://www.foodsafetykorea.go.kr/uploadimg/cook/20_01073_6.JPG</w:t>
      </w:r>
    </w:p>
    <w:p>
      <w:pPr>
        <w:pStyle w:val="Heading2"/>
      </w:pPr>
      <w:r>
        <w:t>기타 정보</w:t>
      </w:r>
    </w:p>
    <w:p>
      <w:r>
        <w:t xml:space="preserve">해시태그: </w:t>
      </w:r>
    </w:p>
    <w:p>
      <w:r>
        <w:t>변경일자: None</w:t>
      </w:r>
    </w:p>
    <w:p>
      <w:r>
        <w:br w:type="page"/>
      </w:r>
    </w:p>
    <w:p>
      <w:pPr>
        <w:pStyle w:val="Heading1"/>
      </w:pPr>
      <w:r>
        <w:t>그린커리</w:t>
      </w:r>
    </w:p>
    <w:p>
      <w:pPr>
        <w:pStyle w:val="Heading2"/>
      </w:pPr>
      <w:r>
        <w:t>기본 정보</w:t>
      </w:r>
    </w:p>
    <w:p>
      <w:r>
        <w:t>일련번호: 1074</w:t>
      </w:r>
    </w:p>
    <w:p>
      <w:r>
        <w:t>조리방법: 끓이기</w:t>
      </w:r>
    </w:p>
    <w:p>
      <w:r>
        <w:t>요리종류: 반찬</w:t>
      </w:r>
    </w:p>
    <w:p>
      <w:pPr>
        <w:pStyle w:val="Heading2"/>
      </w:pPr>
      <w:r>
        <w:t>영양 정보</w:t>
      </w:r>
    </w:p>
    <w:p>
      <w:r>
        <w:t>중량(1인분): g</w:t>
      </w:r>
    </w:p>
    <w:p>
      <w:r>
        <w:t>열량: 465.7 kcal</w:t>
      </w:r>
    </w:p>
    <w:p>
      <w:r>
        <w:t>탄수화물: 34.3g</w:t>
      </w:r>
    </w:p>
    <w:p>
      <w:r>
        <w:t>단백질: 48.5g</w:t>
      </w:r>
    </w:p>
    <w:p>
      <w:r>
        <w:t>지방: 14.9g</w:t>
      </w:r>
    </w:p>
    <w:p>
      <w:r>
        <w:t>나트륨: 17.1mg</w:t>
      </w:r>
    </w:p>
    <w:p>
      <w:pPr>
        <w:pStyle w:val="Heading2"/>
      </w:pPr>
      <w:r>
        <w:t>재료 정보</w:t>
      </w:r>
    </w:p>
    <w:p>
      <w:r>
        <w:t>닭고기(가슴살, 50g), 그린커리</w:t>
        <w:br/>
        <w:t>페이스트(50g), 코코넛밀크(40g),</w:t>
        <w:br/>
        <w:t>당근(30g), 가지(50g), 양송이버섯(20g),</w:t>
        <w:br/>
        <w:t>레몬그라스(10g), 마늘(5g)</w:t>
      </w:r>
    </w:p>
    <w:p>
      <w:pPr>
        <w:pStyle w:val="Heading2"/>
      </w:pPr>
      <w:r>
        <w:t>조리 방법</w:t>
      </w:r>
    </w:p>
    <w:p>
      <w:r>
        <w:t>단계 1: 1. 마늘은 입자있게 다진다.</w:t>
      </w:r>
    </w:p>
    <w:p>
      <w:r>
        <w:t>이미지: http://www.foodsafetykorea.go.kr/uploadimg/cook/20_01074_1.JPG</w:t>
      </w:r>
    </w:p>
    <w:p>
      <w:r>
        <w:t>단계 2: 2. 닭가슴살, 당근, 가지, 양송이</w:t>
        <w:br/>
        <w:t>버섯은 먹기 좋은 크기로 자른다.</w:t>
      </w:r>
    </w:p>
    <w:p>
      <w:r>
        <w:t>이미지: http://www.foodsafetykorea.go.kr/uploadimg/cook/20_01074_2.JPG</w:t>
      </w:r>
    </w:p>
    <w:p>
      <w:r>
        <w:t>단계 3: 3. 팬에 기름을 두르고 마늘을</w:t>
        <w:br/>
        <w:t>볶다가 가지, 당근, 양송이버섯</w:t>
        <w:br/>
        <w:t>순으로 넣고 볶는다.</w:t>
      </w:r>
    </w:p>
    <w:p>
      <w:r>
        <w:t>이미지: http://www.foodsafetykorea.go.kr/uploadimg/cook/20_01074_3.JPG</w:t>
      </w:r>
    </w:p>
    <w:p>
      <w:r>
        <w:t>단계 4: 4. 그린커리 페이스트를 넣고</w:t>
        <w:br/>
        <w:t>볶는다.</w:t>
      </w:r>
    </w:p>
    <w:p>
      <w:r>
        <w:t>이미지: http://www.foodsafetykorea.go.kr/uploadimg/cook/20_01074_4.JPG</w:t>
      </w:r>
    </w:p>
    <w:p>
      <w:r>
        <w:t>단계 5: 5. 4번에 레몬그라스, 물 한 컵과</w:t>
        <w:br/>
        <w:t>코코넛밀크 2/3를 넣고 끓인다.</w:t>
      </w:r>
    </w:p>
    <w:p>
      <w:r>
        <w:t>이미지: http://www.foodsafetykorea.go.kr/uploadimg/cook/20_01074_5.JPG</w:t>
      </w:r>
    </w:p>
    <w:p>
      <w:r>
        <w:t>단계 6: 6. 코코넛밀크로 농도를 조절하여</w:t>
        <w:br/>
        <w:t>완성한다.</w:t>
      </w:r>
    </w:p>
    <w:p>
      <w:r>
        <w:t>이미지: http://www.foodsafetykorea.go.kr/uploadimg/cook/20_01074_6.JPG</w:t>
      </w:r>
    </w:p>
    <w:p>
      <w:pPr>
        <w:pStyle w:val="Heading2"/>
      </w:pPr>
      <w:r>
        <w:t>기타 정보</w:t>
      </w:r>
    </w:p>
    <w:p>
      <w:r>
        <w:t>해시태그: 가슴살</w:t>
      </w:r>
    </w:p>
    <w:p>
      <w:r>
        <w:t>변경일자: None</w:t>
      </w:r>
    </w:p>
    <w:p>
      <w:r>
        <w:br w:type="page"/>
      </w:r>
    </w:p>
    <w:p>
      <w:pPr>
        <w:pStyle w:val="Heading1"/>
      </w:pPr>
      <w:r>
        <w:t>현미 고구마 아란치니</w:t>
      </w:r>
    </w:p>
    <w:p>
      <w:pPr>
        <w:pStyle w:val="Heading2"/>
      </w:pPr>
      <w:r>
        <w:t>기본 정보</w:t>
      </w:r>
    </w:p>
    <w:p>
      <w:r>
        <w:t>일련번호: 1075</w:t>
      </w:r>
    </w:p>
    <w:p>
      <w:r>
        <w:t>조리방법: 튀기기</w:t>
      </w:r>
    </w:p>
    <w:p>
      <w:r>
        <w:t>요리종류: 일품</w:t>
      </w:r>
    </w:p>
    <w:p>
      <w:pPr>
        <w:pStyle w:val="Heading2"/>
      </w:pPr>
      <w:r>
        <w:t>영양 정보</w:t>
      </w:r>
    </w:p>
    <w:p>
      <w:r>
        <w:t>중량(1인분): g</w:t>
      </w:r>
    </w:p>
    <w:p>
      <w:r>
        <w:t>열량: 458.6 kcal</w:t>
      </w:r>
    </w:p>
    <w:p>
      <w:r>
        <w:t>탄수화물: 68.4g</w:t>
      </w:r>
    </w:p>
    <w:p>
      <w:r>
        <w:t>단백질: 8.6g</w:t>
      </w:r>
    </w:p>
    <w:p>
      <w:r>
        <w:t>지방: 16.8g</w:t>
      </w:r>
    </w:p>
    <w:p>
      <w:r>
        <w:t>나트륨: 5.1mg</w:t>
      </w:r>
    </w:p>
    <w:p>
      <w:pPr>
        <w:pStyle w:val="Heading2"/>
      </w:pPr>
      <w:r>
        <w:t>재료 정보</w:t>
      </w:r>
    </w:p>
    <w:p>
      <w:r>
        <w:t>고구마(100g), 현미밥(210g),</w:t>
        <w:br/>
        <w:t>새송이버섯(25g), 당근(25g), 양파(25g),</w:t>
        <w:br/>
        <w:t>달걀(1개), 파슬리(3g), 빵가루(200g),</w:t>
        <w:br/>
        <w:t>밀가루(100g), 소금(2g), 후춧가루(1g),</w:t>
        <w:br/>
        <w:t>식용유(500g)</w:t>
      </w:r>
    </w:p>
    <w:p>
      <w:pPr>
        <w:pStyle w:val="Heading2"/>
      </w:pPr>
      <w:r>
        <w:t>조리 방법</w:t>
      </w:r>
    </w:p>
    <w:p>
      <w:r>
        <w:t>단계 1: 1. 고구마는 삶아서 식힌 후 으깬다.</w:t>
      </w:r>
    </w:p>
    <w:p>
      <w:r>
        <w:t>이미지: http://www.foodsafetykorea.go.kr/uploadimg/cook/20_01075_1.JPG</w:t>
      </w:r>
    </w:p>
    <w:p>
      <w:r>
        <w:t>단계 2: 2. 새송이버섯, 양파, 당근은 다진</w:t>
        <w:br/>
        <w:t>후 후춧가루와 소금을 넣고 팬에</w:t>
        <w:br/>
        <w:t>볶는다.</w:t>
      </w:r>
    </w:p>
    <w:p>
      <w:r>
        <w:t>이미지: http://www.foodsafetykorea.go.kr/uploadimg/cook/20_01075_2.JPG</w:t>
      </w:r>
    </w:p>
    <w:p>
      <w:r>
        <w:t>단계 3: 3. 야채가 익으면 현미밥을 넣어</w:t>
        <w:br/>
        <w:t>볶은 후 식힌다.</w:t>
      </w:r>
    </w:p>
    <w:p>
      <w:r>
        <w:t>이미지: http://www.foodsafetykorea.go.kr/uploadimg/cook/20_01075_3.JPG</w:t>
      </w:r>
    </w:p>
    <w:p>
      <w:r>
        <w:t>단계 4: 4. 볶은 현미밥은 속에 고구마를</w:t>
        <w:br/>
        <w:t>채우고 동그란 모양을 만든다.</w:t>
      </w:r>
    </w:p>
    <w:p>
      <w:r>
        <w:t>이미지: http://www.foodsafetykorea.go.kr/uploadimg/cook/20_01075_4.JPG</w:t>
      </w:r>
    </w:p>
    <w:p>
      <w:r>
        <w:t xml:space="preserve">단계 5: 5. 밀가루, 달걀물, 빵가루 순으로 </w:t>
        <w:br/>
        <w:t>묻힌다.</w:t>
      </w:r>
    </w:p>
    <w:p>
      <w:r>
        <w:t>이미지: http://www.foodsafetykorea.go.kr/uploadimg/cook/20_01075_5.JPG</w:t>
      </w:r>
    </w:p>
    <w:p>
      <w:r>
        <w:t>단계 6: 6. 170~180℃ 기름에 튀긴다.</w:t>
      </w:r>
    </w:p>
    <w:p>
      <w:r>
        <w:t>이미지: http://www.foodsafetykorea.go.kr/uploadimg/cook/20_01075_6.JPG</w:t>
      </w:r>
    </w:p>
    <w:p>
      <w:pPr>
        <w:pStyle w:val="Heading2"/>
      </w:pPr>
      <w:r>
        <w:t>기타 정보</w:t>
      </w:r>
    </w:p>
    <w:p>
      <w:r>
        <w:t xml:space="preserve">해시태그: </w:t>
      </w:r>
    </w:p>
    <w:p>
      <w:r>
        <w:t>변경일자: None</w:t>
      </w:r>
    </w:p>
    <w:p>
      <w:r>
        <w:br w:type="page"/>
      </w:r>
    </w:p>
    <w:p>
      <w:pPr>
        <w:pStyle w:val="Heading1"/>
      </w:pPr>
      <w:r>
        <w:t>유자 치킨 꿔바로우</w:t>
      </w:r>
    </w:p>
    <w:p>
      <w:pPr>
        <w:pStyle w:val="Heading2"/>
      </w:pPr>
      <w:r>
        <w:t>기본 정보</w:t>
      </w:r>
    </w:p>
    <w:p>
      <w:r>
        <w:t>일련번호: 1076</w:t>
      </w:r>
    </w:p>
    <w:p>
      <w:r>
        <w:t>조리방법: 튀기기</w:t>
      </w:r>
    </w:p>
    <w:p>
      <w:r>
        <w:t>요리종류: 반찬</w:t>
      </w:r>
    </w:p>
    <w:p>
      <w:pPr>
        <w:pStyle w:val="Heading2"/>
      </w:pPr>
      <w:r>
        <w:t>영양 정보</w:t>
      </w:r>
    </w:p>
    <w:p>
      <w:r>
        <w:t>중량(1인분): g</w:t>
      </w:r>
    </w:p>
    <w:p>
      <w:r>
        <w:t>열량: 376.5 kcal</w:t>
      </w:r>
    </w:p>
    <w:p>
      <w:r>
        <w:t>탄수화물: 45.5g</w:t>
      </w:r>
    </w:p>
    <w:p>
      <w:r>
        <w:t>단백질: 23.9g</w:t>
      </w:r>
    </w:p>
    <w:p>
      <w:r>
        <w:t>지방: 11g</w:t>
      </w:r>
    </w:p>
    <w:p>
      <w:r>
        <w:t>나트륨: 22.4mg</w:t>
      </w:r>
    </w:p>
    <w:p>
      <w:pPr>
        <w:pStyle w:val="Heading2"/>
      </w:pPr>
      <w:r>
        <w:t>재료 정보</w:t>
      </w:r>
    </w:p>
    <w:p>
      <w:r>
        <w:t>닭고기(가슴살,150g), 생강(5g),</w:t>
        <w:br/>
        <w:t>녹말(50g), 찹쌀가루(50g), 유자청(10g),</w:t>
        <w:br/>
        <w:t>전분(5g), 꿀(10g), 소금(1g),</w:t>
        <w:br/>
        <w:t>후춧가루(1g), 식초(45g), 식용유(10g),</w:t>
        <w:br/>
        <w:t>물(45g)</w:t>
      </w:r>
    </w:p>
    <w:p>
      <w:pPr>
        <w:pStyle w:val="Heading2"/>
      </w:pPr>
      <w:r>
        <w:t>조리 방법</w:t>
      </w:r>
    </w:p>
    <w:p>
      <w:r>
        <w:t>단계 1: 1. 닭가슴살을 슬라이스하여 소금,</w:t>
        <w:br/>
        <w:t>후춧가루로 밑간을 하고 다진</w:t>
        <w:br/>
        <w:t>생강을 발라 잡냄새를 제거한다.</w:t>
      </w:r>
    </w:p>
    <w:p>
      <w:r>
        <w:t>이미지: http://www.foodsafetykorea.go.kr/uploadimg/cook/20_01076_1.JPG</w:t>
      </w:r>
    </w:p>
    <w:p>
      <w:r>
        <w:t>단계 2: 2. 밑간한 닭가슴살에 찹쌀가루를</w:t>
        <w:br/>
        <w:t>묻힌다.</w:t>
      </w:r>
    </w:p>
    <w:p>
      <w:r>
        <w:t>이미지: http://www.foodsafetykorea.go.kr/uploadimg/cook/20_01076_2.JPG</w:t>
      </w:r>
    </w:p>
    <w:p>
      <w:r>
        <w:t>단계 3: 3. 녹말, 식용유, 물을 섞어 반죽을</w:t>
        <w:br/>
        <w:t>만든다.</w:t>
      </w:r>
    </w:p>
    <w:p>
      <w:r>
        <w:t>이미지: http://www.foodsafetykorea.go.kr/uploadimg/cook/20_01076_3.JPG</w:t>
      </w:r>
    </w:p>
    <w:p>
      <w:r>
        <w:t>단계 4: 4. 2번에 반죽을 골고루 묻혀 170℃</w:t>
        <w:br/>
        <w:t>기름에서 튀긴다.</w:t>
      </w:r>
    </w:p>
    <w:p>
      <w:r>
        <w:t>이미지: http://www.foodsafetykorea.go.kr/uploadimg/cook/20_01076_4.JPG</w:t>
      </w:r>
    </w:p>
    <w:p>
      <w:r>
        <w:t>단계 5: 5. 식초와 유자청을 넣고 끓인 후</w:t>
        <w:br/>
        <w:t>간장으로 간을 맞추고 전분을</w:t>
        <w:br/>
        <w:t>풀어 농도를 맞춘다.</w:t>
      </w:r>
    </w:p>
    <w:p>
      <w:r>
        <w:t>이미지: http://www.foodsafetykorea.go.kr/uploadimg/cook/20_01076_5.JPG</w:t>
      </w:r>
    </w:p>
    <w:p>
      <w:r>
        <w:t>단계 6: 6. 튀긴 꿔바로우를 소스에 넣고</w:t>
        <w:br/>
        <w:t>버무린다.</w:t>
      </w:r>
    </w:p>
    <w:p>
      <w:r>
        <w:t>이미지: http://www.foodsafetykorea.go.kr/uploadimg/cook/20_01076_6.JPG</w:t>
      </w:r>
    </w:p>
    <w:p>
      <w:pPr>
        <w:pStyle w:val="Heading2"/>
      </w:pPr>
      <w:r>
        <w:t>기타 정보</w:t>
      </w:r>
    </w:p>
    <w:p>
      <w:r>
        <w:t>해시태그: 가슴살</w:t>
      </w:r>
    </w:p>
    <w:p>
      <w:r>
        <w:t>변경일자: None</w:t>
      </w:r>
    </w:p>
    <w:p>
      <w:r>
        <w:br w:type="page"/>
      </w:r>
    </w:p>
    <w:p>
      <w:pPr>
        <w:pStyle w:val="Heading1"/>
      </w:pPr>
      <w:r>
        <w:t>펌킨크로켓</w:t>
      </w:r>
    </w:p>
    <w:p>
      <w:pPr>
        <w:pStyle w:val="Heading2"/>
      </w:pPr>
      <w:r>
        <w:t>기본 정보</w:t>
      </w:r>
    </w:p>
    <w:p>
      <w:r>
        <w:t>일련번호: 1077</w:t>
      </w:r>
    </w:p>
    <w:p>
      <w:r>
        <w:t>조리방법: 튀기기</w:t>
      </w:r>
    </w:p>
    <w:p>
      <w:r>
        <w:t>요리종류: 반찬</w:t>
      </w:r>
    </w:p>
    <w:p>
      <w:pPr>
        <w:pStyle w:val="Heading2"/>
      </w:pPr>
      <w:r>
        <w:t>영양 정보</w:t>
      </w:r>
    </w:p>
    <w:p>
      <w:r>
        <w:t>중량(1인분): g</w:t>
      </w:r>
    </w:p>
    <w:p>
      <w:r>
        <w:t>열량: 335.6 kcal</w:t>
      </w:r>
    </w:p>
    <w:p>
      <w:r>
        <w:t>탄수화물: 27.1g</w:t>
      </w:r>
    </w:p>
    <w:p>
      <w:r>
        <w:t>단백질: 12.2g</w:t>
      </w:r>
    </w:p>
    <w:p>
      <w:r>
        <w:t>지방: 19.8g</w:t>
      </w:r>
    </w:p>
    <w:p>
      <w:r>
        <w:t>나트륨: 8.8mg</w:t>
      </w:r>
    </w:p>
    <w:p>
      <w:pPr>
        <w:pStyle w:val="Heading2"/>
      </w:pPr>
      <w:r>
        <w:t>재료 정보</w:t>
      </w:r>
    </w:p>
    <w:p>
      <w:r>
        <w:t>단호박(80g), 양파(20g),</w:t>
        <w:br/>
        <w:t>당근(10g), 참나물(10g), 달걀(1개),</w:t>
        <w:br/>
        <w:t>모짜렐라치즈(10g), 빵가루(500g),</w:t>
        <w:br/>
        <w:t>식용유(500g), 소금(1g), 후춧가루(0.5g)</w:t>
      </w:r>
    </w:p>
    <w:p>
      <w:pPr>
        <w:pStyle w:val="Heading2"/>
      </w:pPr>
      <w:r>
        <w:t>조리 방법</w:t>
      </w:r>
    </w:p>
    <w:p>
      <w:r>
        <w:t>단계 1: 1. 참나물은 데친 뒤 잘게 다진다.</w:t>
      </w:r>
    </w:p>
    <w:p>
      <w:r>
        <w:t>이미지: http://www.foodsafetykorea.go.kr/uploadimg/cook/20_01077_1.JPG</w:t>
      </w:r>
    </w:p>
    <w:p>
      <w:r>
        <w:t>단계 2: 2. 양파와 당근은 잘게 다진 뒤</w:t>
        <w:br/>
        <w:t>볶는다.</w:t>
      </w:r>
    </w:p>
    <w:p>
      <w:r>
        <w:t>이미지: http://www.foodsafetykorea.go.kr/uploadimg/cook/20_01077_2.JPG</w:t>
      </w:r>
    </w:p>
    <w:p>
      <w:r>
        <w:t>단계 3: 3. 단호박을 찐 뒤 으깨고 다진</w:t>
        <w:br/>
        <w:t>참나물, 볶은 양파, 당근을 넣고</w:t>
        <w:br/>
        <w:t>소금, 후춧가루로 밑간한다.</w:t>
      </w:r>
    </w:p>
    <w:p>
      <w:r>
        <w:t>이미지: http://www.foodsafetykorea.go.kr/uploadimg/cook/20_01077_3.JPG</w:t>
      </w:r>
    </w:p>
    <w:p>
      <w:r>
        <w:t>단계 4: 4. 빵가루를 조금 넣고 섞어 되직한</w:t>
        <w:br/>
        <w:t>반죽을 만든다.</w:t>
      </w:r>
    </w:p>
    <w:p>
      <w:r>
        <w:t>이미지: http://www.foodsafetykorea.go.kr/uploadimg/cook/20_01077_4.JPG</w:t>
      </w:r>
    </w:p>
    <w:p>
      <w:r>
        <w:t>단계 5: 5. 반죽에 모짜렐라치즈를 넣고</w:t>
        <w:br/>
        <w:t>한입 크기로 빚은 뒤 달걀, 빵가루</w:t>
        <w:br/>
        <w:t>순으로 옷을 입힌다.</w:t>
      </w:r>
    </w:p>
    <w:p>
      <w:r>
        <w:t>이미지: http://www.foodsafetykorea.go.kr/uploadimg/cook/20_01077_5.JPG</w:t>
      </w:r>
    </w:p>
    <w:p>
      <w:r>
        <w:t>단계 6: 6.  170℃ 기름에 튀긴다.</w:t>
      </w:r>
    </w:p>
    <w:p>
      <w:r>
        <w:t>이미지: http://www.foodsafetykorea.go.kr/uploadimg/cook/20_01077_6.JPG</w:t>
      </w:r>
    </w:p>
    <w:p>
      <w:pPr>
        <w:pStyle w:val="Heading2"/>
      </w:pPr>
      <w:r>
        <w:t>기타 정보</w:t>
      </w:r>
    </w:p>
    <w:p>
      <w:r>
        <w:t xml:space="preserve">해시태그: </w:t>
      </w:r>
    </w:p>
    <w:p>
      <w:r>
        <w:t>변경일자: None</w:t>
      </w:r>
    </w:p>
    <w:p>
      <w:r>
        <w:br w:type="page"/>
      </w:r>
    </w:p>
    <w:p>
      <w:pPr>
        <w:pStyle w:val="Heading1"/>
      </w:pPr>
      <w:r>
        <w:t>이태리튀밥</w:t>
      </w:r>
    </w:p>
    <w:p>
      <w:pPr>
        <w:pStyle w:val="Heading2"/>
      </w:pPr>
      <w:r>
        <w:t>기본 정보</w:t>
      </w:r>
    </w:p>
    <w:p>
      <w:r>
        <w:t>일련번호: 1078</w:t>
      </w:r>
    </w:p>
    <w:p>
      <w:r>
        <w:t>조리방법: 튀기기</w:t>
      </w:r>
    </w:p>
    <w:p>
      <w:r>
        <w:t>요리종류: 밥</w:t>
      </w:r>
    </w:p>
    <w:p>
      <w:pPr>
        <w:pStyle w:val="Heading2"/>
      </w:pPr>
      <w:r>
        <w:t>영양 정보</w:t>
      </w:r>
    </w:p>
    <w:p>
      <w:r>
        <w:t>중량(1인분): g</w:t>
      </w:r>
    </w:p>
    <w:p>
      <w:r>
        <w:t>열량: 508.7 kcal</w:t>
      </w:r>
    </w:p>
    <w:p>
      <w:r>
        <w:t>탄수화물: 58.6g</w:t>
      </w:r>
    </w:p>
    <w:p>
      <w:r>
        <w:t>단백질: 15.9g</w:t>
      </w:r>
    </w:p>
    <w:p>
      <w:r>
        <w:t>지방: 23.4g</w:t>
      </w:r>
    </w:p>
    <w:p>
      <w:r>
        <w:t>나트륨: 3mg</w:t>
      </w:r>
    </w:p>
    <w:p>
      <w:pPr>
        <w:pStyle w:val="Heading2"/>
      </w:pPr>
      <w:r>
        <w:t>재료 정보</w:t>
      </w:r>
    </w:p>
    <w:p>
      <w:r>
        <w:t>쌀(100g), 방울토마토(2개),</w:t>
        <w:br/>
        <w:t>바질(3g), 옥수수(20g), 달걀(1개),</w:t>
        <w:br/>
        <w:t>빵가루(30g), 파마산치즈가루(20g),</w:t>
        <w:br/>
        <w:t>생모짜렐라치즈(20g), 버터(4g),</w:t>
        <w:br/>
        <w:t>올리브오일(3g), 소금(2g)</w:t>
      </w:r>
    </w:p>
    <w:p>
      <w:pPr>
        <w:pStyle w:val="Heading2"/>
      </w:pPr>
      <w:r>
        <w:t>조리 방법</w:t>
      </w:r>
    </w:p>
    <w:p>
      <w:r>
        <w:t>단계 1: 1. 냄비에 물 한 컵을 넣고 끓으면</w:t>
        <w:br/>
        <w:t>소금을 조금 넣고 쌀을 넣어</w:t>
        <w:br/>
        <w:t>끓인다.</w:t>
      </w:r>
    </w:p>
    <w:p>
      <w:r>
        <w:t>이미지: http://www.foodsafetykorea.go.kr/uploadimg/cook/20_01078_1.JPG</w:t>
      </w:r>
    </w:p>
    <w:p>
      <w:r>
        <w:t>단계 2: 2. 쌀이 물을 흡수하면 버터를 넣고</w:t>
        <w:br/>
        <w:t>골고루 섞은 뒤 파마산치즈가루를</w:t>
        <w:br/>
        <w:t>넣고 섞어 접시에 펼쳐 식힌다.</w:t>
      </w:r>
    </w:p>
    <w:p>
      <w:r>
        <w:t>이미지: http://www.foodsafetykorea.go.kr/uploadimg/cook/20_01078_2.JPG</w:t>
      </w:r>
    </w:p>
    <w:p>
      <w:r>
        <w:t>단계 3: 3. 방울토마토는 굵게 다진 뒤</w:t>
        <w:br/>
        <w:t>물기를 제거하고 바질은 얇게 채</w:t>
        <w:br/>
        <w:t>썬다.</w:t>
      </w:r>
    </w:p>
    <w:p>
      <w:r>
        <w:t>이미지: http://www.foodsafetykorea.go.kr/uploadimg/cook/20_01078_3.JPG</w:t>
      </w:r>
    </w:p>
    <w:p>
      <w:r>
        <w:t>단계 4: 4. 모짜렐라치즈는 손으로 작게</w:t>
        <w:br/>
        <w:t>뜯어 반은 바질, 토마토와 섞어</w:t>
        <w:br/>
        <w:t>소금과 올리브오일로 간을 하고,</w:t>
        <w:br/>
        <w:t>나머지는 옥수수와 섞는다.</w:t>
      </w:r>
    </w:p>
    <w:p>
      <w:r>
        <w:t>이미지: http://www.foodsafetykorea.go.kr/uploadimg/cook/20_01078_4.JPG</w:t>
      </w:r>
    </w:p>
    <w:p>
      <w:r>
        <w:t>단계 5: 5. 식은 밥에 4번의 소를 각각 넣고</w:t>
        <w:br/>
        <w:t>동그랗게 빚는다.</w:t>
      </w:r>
    </w:p>
    <w:p>
      <w:r>
        <w:t>이미지: http://www.foodsafetykorea.go.kr/uploadimg/cook/20_01078_5.JPG</w:t>
      </w:r>
    </w:p>
    <w:p>
      <w:r>
        <w:t>단계 6: 6. 달걀물, 빵가루 순으로 묻혀</w:t>
        <w:br/>
        <w:t>170℃ 기름에서 튀긴다.</w:t>
      </w:r>
    </w:p>
    <w:p>
      <w:r>
        <w:t>이미지: http://www.foodsafetykorea.go.kr/uploadimg/cook/20_01078_6.JPG</w:t>
      </w:r>
    </w:p>
    <w:p>
      <w:pPr>
        <w:pStyle w:val="Heading2"/>
      </w:pPr>
      <w:r>
        <w:t>기타 정보</w:t>
      </w:r>
    </w:p>
    <w:p>
      <w:r>
        <w:t>해시태그: 방울토마토</w:t>
      </w:r>
    </w:p>
    <w:p>
      <w:r>
        <w:t>변경일자: None</w:t>
      </w:r>
    </w:p>
    <w:p>
      <w:r>
        <w:br w:type="page"/>
      </w:r>
    </w:p>
    <w:p>
      <w:pPr>
        <w:pStyle w:val="Heading1"/>
      </w:pPr>
      <w:r>
        <w:t>현미 입은 미트볼</w:t>
      </w:r>
    </w:p>
    <w:p>
      <w:pPr>
        <w:pStyle w:val="Heading2"/>
      </w:pPr>
      <w:r>
        <w:t>기본 정보</w:t>
      </w:r>
    </w:p>
    <w:p>
      <w:r>
        <w:t>일련번호: 1079</w:t>
      </w:r>
    </w:p>
    <w:p>
      <w:r>
        <w:t>조리방법: 굽기</w:t>
      </w:r>
    </w:p>
    <w:p>
      <w:r>
        <w:t>요리종류: 반찬</w:t>
      </w:r>
    </w:p>
    <w:p>
      <w:pPr>
        <w:pStyle w:val="Heading2"/>
      </w:pPr>
      <w:r>
        <w:t>영양 정보</w:t>
      </w:r>
    </w:p>
    <w:p>
      <w:r>
        <w:t>중량(1인분): g</w:t>
      </w:r>
    </w:p>
    <w:p>
      <w:r>
        <w:t>열량: 479.3 kcal</w:t>
      </w:r>
    </w:p>
    <w:p>
      <w:r>
        <w:t>탄수화물: 16.6g</w:t>
      </w:r>
    </w:p>
    <w:p>
      <w:r>
        <w:t>단백질: 34.1g</w:t>
      </w:r>
    </w:p>
    <w:p>
      <w:r>
        <w:t>지방: 30.7g</w:t>
      </w:r>
    </w:p>
    <w:p>
      <w:r>
        <w:t>나트륨: 5.7mg</w:t>
      </w:r>
    </w:p>
    <w:p>
      <w:pPr>
        <w:pStyle w:val="Heading2"/>
      </w:pPr>
      <w:r>
        <w:t>재료 정보</w:t>
      </w:r>
    </w:p>
    <w:p>
      <w:r>
        <w:t>소고기(100g), 돼지고기(100g), 대추(4알),</w:t>
        <w:br/>
        <w:t>배(1개), 현미튀밥(30g), 밀가루(20g),</w:t>
        <w:br/>
        <w:t>양파(60g), 마늘(30g), 쪽파(30g),</w:t>
        <w:br/>
        <w:t>생강(5g), 간장(30g), 소금(0.5g),</w:t>
        <w:br/>
        <w:t>후춧가루(0.2g), 참기름(3g), 참깨(3g)</w:t>
      </w:r>
    </w:p>
    <w:p>
      <w:pPr>
        <w:pStyle w:val="Heading2"/>
      </w:pPr>
      <w:r>
        <w:t>조리 방법</w:t>
      </w:r>
    </w:p>
    <w:p>
      <w:r>
        <w:t>단계 1: 1. 양파 40g, 마늘 20g, 대추 2알, 배,</w:t>
        <w:br/>
        <w:t>생강, 간장, 물 70g을 넣고 졸여</w:t>
        <w:br/>
        <w:t>소스를 만든다.</w:t>
      </w:r>
    </w:p>
    <w:p>
      <w:r>
        <w:t>이미지: http://www.foodsafetykorea.go.kr/uploadimg/cook/20_01079_1.JPG</w:t>
      </w:r>
    </w:p>
    <w:p>
      <w:r>
        <w:t>단계 2: 2. 소고기, 돼지고기는 다진 뒤 소금,</w:t>
        <w:br/>
        <w:t>후추, 참기름, 깨, 간장 15g을</w:t>
        <w:br/>
        <w:t>넣어 밑간한다.</w:t>
      </w:r>
    </w:p>
    <w:p>
      <w:r>
        <w:t>이미지: http://www.foodsafetykorea.go.kr/uploadimg/cook/20_01079_2.JPG</w:t>
      </w:r>
    </w:p>
    <w:p>
      <w:r>
        <w:t>단계 3: 3. 양파, 마늘, 대추를 다진 뒤</w:t>
        <w:br/>
        <w:t>밀가루, 식용유와 함께 2번에</w:t>
        <w:br/>
        <w:t>넣고 치댄다.</w:t>
      </w:r>
    </w:p>
    <w:p>
      <w:r>
        <w:t>이미지: http://www.foodsafetykorea.go.kr/uploadimg/cook/20_01079_3.JPG</w:t>
      </w:r>
    </w:p>
    <w:p>
      <w:r>
        <w:t>단계 4: 4. 3번의 반죽을 동그란 모양으로</w:t>
        <w:br/>
        <w:t>빚는다.</w:t>
      </w:r>
    </w:p>
    <w:p>
      <w:r>
        <w:t>이미지: http://www.foodsafetykorea.go.kr/uploadimg/cook/20_01079_4.JPG</w:t>
      </w:r>
    </w:p>
    <w:p>
      <w:r>
        <w:t>단계 5: 5. 팬에 기름을 두르고 미트볼을</w:t>
        <w:br/>
        <w:t>굽는다.</w:t>
      </w:r>
    </w:p>
    <w:p>
      <w:r>
        <w:t>이미지: http://www.foodsafetykorea.go.kr/uploadimg/cook/20_01079_5.JPG</w:t>
      </w:r>
    </w:p>
    <w:p>
      <w:r>
        <w:t>단계 6: 6. 팬에 소스를 부어가며 졸인 뒤</w:t>
        <w:br/>
        <w:t>쪽파, 현미튀밥을 올린다.</w:t>
      </w:r>
    </w:p>
    <w:p>
      <w:r>
        <w:t>이미지: http://www.foodsafetykorea.go.kr/uploadimg/cook/20_01079_6.JPG</w:t>
      </w:r>
    </w:p>
    <w:p>
      <w:pPr>
        <w:pStyle w:val="Heading2"/>
      </w:pPr>
      <w:r>
        <w:t>기타 정보</w:t>
      </w:r>
    </w:p>
    <w:p>
      <w:r>
        <w:t xml:space="preserve">해시태그: </w:t>
      </w:r>
    </w:p>
    <w:p>
      <w:r>
        <w:t>변경일자: None</w:t>
      </w:r>
    </w:p>
    <w:p>
      <w:r>
        <w:br w:type="page"/>
      </w:r>
    </w:p>
    <w:p>
      <w:pPr>
        <w:pStyle w:val="Heading1"/>
      </w:pPr>
      <w:r>
        <w:t>시금치 볶음 쌀국수</w:t>
      </w:r>
    </w:p>
    <w:p>
      <w:pPr>
        <w:pStyle w:val="Heading2"/>
      </w:pPr>
      <w:r>
        <w:t>기본 정보</w:t>
      </w:r>
    </w:p>
    <w:p>
      <w:r>
        <w:t>일련번호: 1080</w:t>
      </w:r>
    </w:p>
    <w:p>
      <w:r>
        <w:t>조리방법: 볶기</w:t>
      </w:r>
    </w:p>
    <w:p>
      <w:r>
        <w:t>요리종류: 일품</w:t>
      </w:r>
    </w:p>
    <w:p>
      <w:pPr>
        <w:pStyle w:val="Heading2"/>
      </w:pPr>
      <w:r>
        <w:t>영양 정보</w:t>
      </w:r>
    </w:p>
    <w:p>
      <w:r>
        <w:t>중량(1인분): g</w:t>
      </w:r>
    </w:p>
    <w:p>
      <w:r>
        <w:t>열량: 584.8 kcal</w:t>
      </w:r>
    </w:p>
    <w:p>
      <w:r>
        <w:t>탄수화물: 76.4g</w:t>
      </w:r>
    </w:p>
    <w:p>
      <w:r>
        <w:t>단백질: 13.1g</w:t>
      </w:r>
    </w:p>
    <w:p>
      <w:r>
        <w:t>지방: 25.2g</w:t>
      </w:r>
    </w:p>
    <w:p>
      <w:r>
        <w:t>나트륨: 4.9mg</w:t>
      </w:r>
    </w:p>
    <w:p>
      <w:pPr>
        <w:pStyle w:val="Heading2"/>
      </w:pPr>
      <w:r>
        <w:t>재료 정보</w:t>
      </w:r>
    </w:p>
    <w:p>
      <w:r>
        <w:t>새우(100g), 쌀국수(150g), 시금치(40g),</w:t>
        <w:br/>
        <w:t>달걀(1개), 메추리알(20g), 마늘(20g),</w:t>
        <w:br/>
        <w:t>굴소스(20g), 식초(30g), 땅콩(3g),</w:t>
        <w:br/>
        <w:t>전분(10g), 청주(5g), 고추기름(15g),</w:t>
        <w:br/>
        <w:t>소금(0.5g), 후춧가루(3g),</w:t>
        <w:br/>
        <w:t>올리브오일(15g)</w:t>
      </w:r>
    </w:p>
    <w:p>
      <w:pPr>
        <w:pStyle w:val="Heading2"/>
      </w:pPr>
      <w:r>
        <w:t>조리 방법</w:t>
      </w:r>
    </w:p>
    <w:p>
      <w:r>
        <w:t>단계 1: 1. 미지근한 물에 쌀국수 면을</w:t>
        <w:br/>
        <w:t>부드러워질 때까지 불린다.</w:t>
      </w:r>
    </w:p>
    <w:p>
      <w:r>
        <w:t>이미지: http://www.foodsafetykorea.go.kr/uploadimg/cook/20_01080_1.JPG</w:t>
      </w:r>
    </w:p>
    <w:p>
      <w:r>
        <w:t>단계 2: 2. 새우는 소금, 청주, 달걀 흰자,</w:t>
        <w:br/>
        <w:t>전분물로 반죽한 뒤 튀긴다.</w:t>
      </w:r>
    </w:p>
    <w:p>
      <w:r>
        <w:t>이미지: http://www.foodsafetykorea.go.kr/uploadimg/cook/20_01080_2.JPG</w:t>
      </w:r>
    </w:p>
    <w:p>
      <w:r>
        <w:t>단계 3: 3.  팬에 메추리알을 부친다.</w:t>
      </w:r>
    </w:p>
    <w:p>
      <w:r>
        <w:t>이미지: http://www.foodsafetykorea.go.kr/uploadimg/cook/20_01080_3.JPG</w:t>
      </w:r>
    </w:p>
    <w:p>
      <w:r>
        <w:t>단계 4: 4. 팬에 올리브오일과 고추기름을</w:t>
        <w:br/>
        <w:t>두르고 마늘을 살짝 볶은 뒤</w:t>
        <w:br/>
        <w:t>튀긴새우와 쌀국수 면을 넣는다.</w:t>
      </w:r>
    </w:p>
    <w:p>
      <w:r>
        <w:t>이미지: http://www.foodsafetykorea.go.kr/uploadimg/cook/20_01080_4.JPG</w:t>
      </w:r>
    </w:p>
    <w:p>
      <w:r>
        <w:t>단계 5: 5. 굴소스와 식초로 간을 하고</w:t>
        <w:br/>
        <w:t>재료가 다 익어갈 때 시금치를</w:t>
        <w:br/>
        <w:t>넣고 불을 끈다.</w:t>
      </w:r>
    </w:p>
    <w:p>
      <w:r>
        <w:t>이미지: http://www.foodsafetykorea.go.kr/uploadimg/cook/20_01080_5.JPG</w:t>
      </w:r>
    </w:p>
    <w:p>
      <w:r>
        <w:t>단계 6: 6. 땅콩가루와 메추리알을 올려</w:t>
        <w:br/>
        <w:t>마무리한다.</w:t>
      </w:r>
    </w:p>
    <w:p>
      <w:r>
        <w:t>이미지: http://www.foodsafetykorea.go.kr/uploadimg/cook/20_01080_6.JPG</w:t>
      </w:r>
    </w:p>
    <w:p>
      <w:pPr>
        <w:pStyle w:val="Heading2"/>
      </w:pPr>
      <w:r>
        <w:t>기타 정보</w:t>
      </w:r>
    </w:p>
    <w:p>
      <w:r>
        <w:t>해시태그: 쌀국수</w:t>
      </w:r>
    </w:p>
    <w:p>
      <w:r>
        <w:t>변경일자: None</w:t>
      </w:r>
    </w:p>
    <w:p>
      <w:r>
        <w:br w:type="page"/>
      </w:r>
    </w:p>
    <w:p>
      <w:pPr>
        <w:pStyle w:val="Heading1"/>
      </w:pPr>
      <w:r>
        <w:t>새우채소꼬치구이</w:t>
      </w:r>
    </w:p>
    <w:p>
      <w:pPr>
        <w:pStyle w:val="Heading2"/>
      </w:pPr>
      <w:r>
        <w:t>기본 정보</w:t>
      </w:r>
    </w:p>
    <w:p>
      <w:r>
        <w:t>일련번호: 1081</w:t>
      </w:r>
    </w:p>
    <w:p>
      <w:r>
        <w:t>조리방법: 굽기</w:t>
      </w:r>
    </w:p>
    <w:p>
      <w:r>
        <w:t>요리종류: 반찬</w:t>
      </w:r>
    </w:p>
    <w:p>
      <w:pPr>
        <w:pStyle w:val="Heading2"/>
      </w:pPr>
      <w:r>
        <w:t>영양 정보</w:t>
      </w:r>
    </w:p>
    <w:p>
      <w:r>
        <w:t>중량(1인분): g</w:t>
      </w:r>
    </w:p>
    <w:p>
      <w:r>
        <w:t>열량: 80.7 kcal</w:t>
      </w:r>
    </w:p>
    <w:p>
      <w:r>
        <w:t>탄수화물: 11.2g</w:t>
      </w:r>
    </w:p>
    <w:p>
      <w:r>
        <w:t>단백질: 6.6g</w:t>
      </w:r>
    </w:p>
    <w:p>
      <w:r>
        <w:t>지방: 1g</w:t>
      </w:r>
    </w:p>
    <w:p>
      <w:r>
        <w:t>나트륨: 7.5mg</w:t>
      </w:r>
    </w:p>
    <w:p>
      <w:pPr>
        <w:pStyle w:val="Heading2"/>
      </w:pPr>
      <w:r>
        <w:t>재료 정보</w:t>
      </w:r>
    </w:p>
    <w:p>
      <w:r>
        <w:t>새우(60g), 단호박(60g), 양배추(40g),</w:t>
        <w:br/>
        <w:t>방울토마토(35g), 대파(20g), 후추(0.5g)</w:t>
      </w:r>
    </w:p>
    <w:p>
      <w:pPr>
        <w:pStyle w:val="Heading2"/>
      </w:pPr>
      <w:r>
        <w:t>조리 방법</w:t>
      </w:r>
    </w:p>
    <w:p>
      <w:r>
        <w:t xml:space="preserve">단계 1: 1. 새우는 꼬리와 껍질을 제거한 뒤 </w:t>
        <w:br/>
        <w:t>후추로 밑간한다.</w:t>
      </w:r>
    </w:p>
    <w:p>
      <w:r>
        <w:t>이미지: http://www.foodsafetykorea.go.kr/uploadimg/cook/20_01081_1.JPG</w:t>
      </w:r>
    </w:p>
    <w:p>
      <w:r>
        <w:t>단계 2: 2. 단호박은 찜기에 찐다</w:t>
      </w:r>
    </w:p>
    <w:p>
      <w:r>
        <w:t>이미지: http://www.foodsafetykorea.go.kr/uploadimg/cook/20_01081_2.JPG</w:t>
      </w:r>
    </w:p>
    <w:p>
      <w:r>
        <w:t>단계 3: 3. 대파와 양배추는 4cm 길이로</w:t>
        <w:br/>
        <w:t>썬다.</w:t>
      </w:r>
    </w:p>
    <w:p>
      <w:r>
        <w:t>이미지: http://www.foodsafetykorea.go.kr/uploadimg/cook/20_01081_3.JPG</w:t>
      </w:r>
    </w:p>
    <w:p>
      <w:r>
        <w:t>단계 4: 4. 찐단호박을 4cm 길이로 썬다.</w:t>
      </w:r>
    </w:p>
    <w:p>
      <w:r>
        <w:t>이미지: http://www.foodsafetykorea.go.kr/uploadimg/cook/20_01081_4.JPG</w:t>
      </w:r>
    </w:p>
    <w:p>
      <w:r>
        <w:t xml:space="preserve">단계 5: 5. 프라이팬에 새우, 단호박, 대파, </w:t>
        <w:br/>
        <w:t>양배추, 방울토마토를 굽는다..</w:t>
      </w:r>
    </w:p>
    <w:p>
      <w:r>
        <w:t>이미지: http://www.foodsafetykorea.go.kr/uploadimg/cook/20_01081_5.JPG</w:t>
      </w:r>
    </w:p>
    <w:p>
      <w:r>
        <w:t>단계 6: 6. 꼬지에 보기 좋게 끼운다.</w:t>
      </w:r>
    </w:p>
    <w:p>
      <w:r>
        <w:t>이미지: http://www.foodsafetykorea.go.kr/uploadimg/cook/20_01081_6.JPG</w:t>
      </w:r>
    </w:p>
    <w:p>
      <w:pPr>
        <w:pStyle w:val="Heading2"/>
      </w:pPr>
      <w:r>
        <w:t>기타 정보</w:t>
      </w:r>
    </w:p>
    <w:p>
      <w:r>
        <w:t xml:space="preserve">해시태그: </w:t>
      </w:r>
    </w:p>
    <w:p>
      <w:r>
        <w:t>변경일자: None</w:t>
      </w:r>
    </w:p>
    <w:p>
      <w:r>
        <w:br w:type="page"/>
      </w:r>
    </w:p>
    <w:p>
      <w:pPr>
        <w:pStyle w:val="Heading1"/>
      </w:pPr>
      <w:r>
        <w:t>영유아를 위한 고소한 닭꼬치</w:t>
      </w:r>
    </w:p>
    <w:p>
      <w:pPr>
        <w:pStyle w:val="Heading2"/>
      </w:pPr>
      <w:r>
        <w:t>기본 정보</w:t>
      </w:r>
    </w:p>
    <w:p>
      <w:r>
        <w:t>일련번호: 1082</w:t>
      </w:r>
    </w:p>
    <w:p>
      <w:r>
        <w:t>조리방법: 굽기</w:t>
      </w:r>
    </w:p>
    <w:p>
      <w:r>
        <w:t>요리종류: 반찬</w:t>
      </w:r>
    </w:p>
    <w:p>
      <w:pPr>
        <w:pStyle w:val="Heading2"/>
      </w:pPr>
      <w:r>
        <w:t>영양 정보</w:t>
      </w:r>
    </w:p>
    <w:p>
      <w:r>
        <w:t>중량(1인분): g</w:t>
      </w:r>
    </w:p>
    <w:p>
      <w:r>
        <w:t>열량: 324 kcal</w:t>
      </w:r>
    </w:p>
    <w:p>
      <w:r>
        <w:t>탄수화물: 18.2g</w:t>
      </w:r>
    </w:p>
    <w:p>
      <w:r>
        <w:t>단백질: 25.1g</w:t>
      </w:r>
    </w:p>
    <w:p>
      <w:r>
        <w:t>지방: 16.8g</w:t>
      </w:r>
    </w:p>
    <w:p>
      <w:r>
        <w:t>나트륨: 1.3mg</w:t>
      </w:r>
    </w:p>
    <w:p>
      <w:pPr>
        <w:pStyle w:val="Heading2"/>
      </w:pPr>
      <w:r>
        <w:t>재료 정보</w:t>
      </w:r>
    </w:p>
    <w:p>
      <w:r>
        <w:t>닭고기(가슴살, 25g), 우유(10g),</w:t>
        <w:br/>
        <w:t>아몬드슬라이스(10g), 참깨(2g),</w:t>
        <w:br/>
        <w:t>흑임자(1g), 소금(0.1g), 후춧가루(0.1g)</w:t>
      </w:r>
    </w:p>
    <w:p>
      <w:pPr>
        <w:pStyle w:val="Heading2"/>
      </w:pPr>
      <w:r>
        <w:t>조리 방법</w:t>
      </w:r>
    </w:p>
    <w:p>
      <w:r>
        <w:t>단계 1: 1. 닭가슴살은 10cm 길이로 얇게</w:t>
        <w:br/>
        <w:t>자른다.</w:t>
      </w:r>
    </w:p>
    <w:p>
      <w:r>
        <w:t>이미지: http://www.foodsafetykorea.go.kr/uploadimg/cook/20_01082_1.JPG</w:t>
      </w:r>
    </w:p>
    <w:p>
      <w:r>
        <w:t>단계 2: 2. 닭가슴살에 소금, 후춧가루로</w:t>
        <w:br/>
        <w:t>밑간을 한다.</w:t>
      </w:r>
    </w:p>
    <w:p>
      <w:r>
        <w:t>이미지: http://www.foodsafetykorea.go.kr/uploadimg/cook/20_01082_2.JPG</w:t>
      </w:r>
    </w:p>
    <w:p>
      <w:r>
        <w:t>단계 3: 3. 아몬드슬라이스를 잘게 다지고</w:t>
        <w:br/>
        <w:t>흑임자, 참깨와 섞는다.</w:t>
      </w:r>
    </w:p>
    <w:p>
      <w:r>
        <w:t>이미지: http://www.foodsafetykorea.go.kr/uploadimg/cook/20_01082_3.JPG</w:t>
      </w:r>
    </w:p>
    <w:p>
      <w:r>
        <w:t>단계 4: 4. 닭가슴살에 3번을 묻힌다.</w:t>
      </w:r>
    </w:p>
    <w:p>
      <w:r>
        <w:t>이미지: http://www.foodsafetykorea.go.kr/uploadimg/cook/20_01082_4.JPG</w:t>
      </w:r>
    </w:p>
    <w:p>
      <w:r>
        <w:t xml:space="preserve">단계 5: 5. 팬에 식용유를 두르고 4번을 </w:t>
        <w:br/>
        <w:t>노릇하게 굽는다.</w:t>
      </w:r>
    </w:p>
    <w:p>
      <w:r>
        <w:t>이미지: http://www.foodsafetykorea.go.kr/uploadimg/cook/20_01082_5.jpg</w:t>
      </w:r>
    </w:p>
    <w:p>
      <w:r>
        <w:t>단계 6: 6. 꼬지에 꽂는다.</w:t>
      </w:r>
    </w:p>
    <w:p>
      <w:r>
        <w:t>이미지: http://www.foodsafetykorea.go.kr/uploadimg/cook/20_01082_6.JPG</w:t>
      </w:r>
    </w:p>
    <w:p>
      <w:pPr>
        <w:pStyle w:val="Heading2"/>
      </w:pPr>
      <w:r>
        <w:t>기타 정보</w:t>
      </w:r>
    </w:p>
    <w:p>
      <w:r>
        <w:t>해시태그: 가슴살</w:t>
      </w:r>
    </w:p>
    <w:p>
      <w:r>
        <w:t>변경일자: None</w:t>
      </w:r>
    </w:p>
    <w:p>
      <w:r>
        <w:br w:type="page"/>
      </w:r>
    </w:p>
    <w:p>
      <w:pPr>
        <w:pStyle w:val="Heading1"/>
      </w:pPr>
      <w:r>
        <w:t>얌얌 맛있게타</w:t>
      </w:r>
    </w:p>
    <w:p>
      <w:pPr>
        <w:pStyle w:val="Heading2"/>
      </w:pPr>
      <w:r>
        <w:t>기본 정보</w:t>
      </w:r>
    </w:p>
    <w:p>
      <w:r>
        <w:t>일련번호: 1083</w:t>
      </w:r>
    </w:p>
    <w:p>
      <w:r>
        <w:t>조리방법: 볶기</w:t>
      </w:r>
    </w:p>
    <w:p>
      <w:r>
        <w:t>요리종류: 일품</w:t>
      </w:r>
    </w:p>
    <w:p>
      <w:pPr>
        <w:pStyle w:val="Heading2"/>
      </w:pPr>
      <w:r>
        <w:t>영양 정보</w:t>
      </w:r>
    </w:p>
    <w:p>
      <w:r>
        <w:t>중량(1인분): g</w:t>
      </w:r>
    </w:p>
    <w:p>
      <w:r>
        <w:t>열량: 324.1 kcal</w:t>
      </w:r>
    </w:p>
    <w:p>
      <w:r>
        <w:t>탄수화물: 40.1g</w:t>
      </w:r>
    </w:p>
    <w:p>
      <w:r>
        <w:t>단백질: 12.5g</w:t>
      </w:r>
    </w:p>
    <w:p>
      <w:r>
        <w:t>지방: 12.7g</w:t>
      </w:r>
    </w:p>
    <w:p>
      <w:r>
        <w:t>나트륨: 3.7mg</w:t>
      </w:r>
    </w:p>
    <w:p>
      <w:pPr>
        <w:pStyle w:val="Heading2"/>
      </w:pPr>
      <w:r>
        <w:t>재료 정보</w:t>
      </w:r>
    </w:p>
    <w:p>
      <w:r>
        <w:t>바게트(1/4개), 새송이버섯(15g),</w:t>
        <w:br/>
        <w:t>표고버섯(10g), 방울토마토(2개),</w:t>
        <w:br/>
        <w:t>바질(10g), 생모짜렐라치즈(15g),</w:t>
        <w:br/>
        <w:t>마늘(2.5g), 올리브오일(10g), 소금(0.2g)</w:t>
      </w:r>
    </w:p>
    <w:p>
      <w:pPr>
        <w:pStyle w:val="Heading2"/>
      </w:pPr>
      <w:r>
        <w:t>조리 방법</w:t>
      </w:r>
    </w:p>
    <w:p>
      <w:r>
        <w:t>단계 1: 1. 바게트는 1cm 두께로 잘라 한쪽</w:t>
        <w:br/>
        <w:t>면에 다진 마늘과 올리브오일을</w:t>
        <w:br/>
        <w:t>발라 팬에 굽고 식힌다.</w:t>
      </w:r>
    </w:p>
    <w:p>
      <w:r>
        <w:t>이미지: http://www.foodsafetykorea.go.kr/uploadimg/cook/20_01083_1.JPG</w:t>
      </w:r>
    </w:p>
    <w:p>
      <w:r>
        <w:t>단계 2: 2. 방울토마토는 씨를 제거하고</w:t>
        <w:br/>
        <w:t>다진 뒤 물기를 빼주고 바질은</w:t>
        <w:br/>
        <w:t>얇게 슬라이스 한다.</w:t>
      </w:r>
    </w:p>
    <w:p>
      <w:r>
        <w:t>이미지: http://www.foodsafetykorea.go.kr/uploadimg/cook/20_01083_2.JPG</w:t>
      </w:r>
    </w:p>
    <w:p>
      <w:r>
        <w:t>단계 3: 3. 생모짜렐라치즈를 잘게 찢고</w:t>
        <w:br/>
        <w:t>방울토마토, 바질과 함께 소금,</w:t>
        <w:br/>
        <w:t>올리브오일에 섞는다.</w:t>
      </w:r>
    </w:p>
    <w:p>
      <w:r>
        <w:t>이미지: http://www.foodsafetykorea.go.kr/uploadimg/cook/20_01083_3.JPG</w:t>
      </w:r>
    </w:p>
    <w:p>
      <w:r>
        <w:t>단계 4: 4. 새송이버섯, 표고버섯, 마늘은</w:t>
        <w:br/>
        <w:t>잘게 다진다.</w:t>
      </w:r>
    </w:p>
    <w:p>
      <w:r>
        <w:t>이미지: http://www.foodsafetykorea.go.kr/uploadimg/cook/20_01083_4.JPG</w:t>
      </w:r>
    </w:p>
    <w:p>
      <w:r>
        <w:t xml:space="preserve">단계 5: 5. 팬에 올리브오일을 두르고 다진 </w:t>
        <w:br/>
        <w:t>마늘을 볶다가 표고버섯과</w:t>
        <w:br/>
        <w:t>새송이버섯을 넣어 볶는다.</w:t>
      </w:r>
    </w:p>
    <w:p>
      <w:r>
        <w:t>이미지: http://www.foodsafetykorea.go.kr/uploadimg/cook/20_01083_5.JPG</w:t>
      </w:r>
    </w:p>
    <w:p>
      <w:r>
        <w:t>단계 6: 6. 바게트에 각각 소를 얹는다.</w:t>
      </w:r>
    </w:p>
    <w:p>
      <w:r>
        <w:t>이미지: http://www.foodsafetykorea.go.kr/uploadimg/cook/20_01083_6.JPG</w:t>
      </w:r>
    </w:p>
    <w:p>
      <w:pPr>
        <w:pStyle w:val="Heading2"/>
      </w:pPr>
      <w:r>
        <w:t>기타 정보</w:t>
      </w:r>
    </w:p>
    <w:p>
      <w:r>
        <w:t>해시태그: 바게트</w:t>
      </w:r>
    </w:p>
    <w:p>
      <w:r>
        <w:t>변경일자: None</w:t>
      </w:r>
    </w:p>
    <w:p>
      <w:r>
        <w:br w:type="page"/>
      </w:r>
    </w:p>
    <w:p>
      <w:pPr>
        <w:pStyle w:val="Heading1"/>
      </w:pPr>
      <w:r>
        <w:t>오! 푸룻한 뿌리채소</w:t>
      </w:r>
    </w:p>
    <w:p>
      <w:pPr>
        <w:pStyle w:val="Heading2"/>
      </w:pPr>
      <w:r>
        <w:t>기본 정보</w:t>
      </w:r>
    </w:p>
    <w:p>
      <w:r>
        <w:t>일련번호: 1084</w:t>
      </w:r>
    </w:p>
    <w:p>
      <w:r>
        <w:t>조리방법: 기타</w:t>
      </w:r>
    </w:p>
    <w:p>
      <w:r>
        <w:t>요리종류: 반찬</w:t>
      </w:r>
    </w:p>
    <w:p>
      <w:pPr>
        <w:pStyle w:val="Heading2"/>
      </w:pPr>
      <w:r>
        <w:t>영양 정보</w:t>
      </w:r>
    </w:p>
    <w:p>
      <w:r>
        <w:t>중량(1인분): g</w:t>
      </w:r>
    </w:p>
    <w:p>
      <w:r>
        <w:t>열량: 308.4 kcal</w:t>
      </w:r>
    </w:p>
    <w:p>
      <w:r>
        <w:t>탄수화물: 44.3g</w:t>
      </w:r>
    </w:p>
    <w:p>
      <w:r>
        <w:t>단백질: 8.4g</w:t>
      </w:r>
    </w:p>
    <w:p>
      <w:r>
        <w:t>지방: 10.9g</w:t>
      </w:r>
    </w:p>
    <w:p>
      <w:r>
        <w:t>나트륨: 12.4mg</w:t>
      </w:r>
    </w:p>
    <w:p>
      <w:pPr>
        <w:pStyle w:val="Heading2"/>
      </w:pPr>
      <w:r>
        <w:t>재료 정보</w:t>
      </w:r>
    </w:p>
    <w:p>
      <w:r>
        <w:t>우엉(25g), 연근(50g), 오렌지(100g),</w:t>
        <w:br/>
        <w:t>요거트(50g), 크랜베리(10g), 땅콩(5g),</w:t>
        <w:br/>
        <w:t>호두(3g), 레디쉬(5g), 식초(3g),</w:t>
        <w:br/>
        <w:t>머스터드(3g), 얼음(200g)</w:t>
      </w:r>
    </w:p>
    <w:p>
      <w:pPr>
        <w:pStyle w:val="Heading2"/>
      </w:pPr>
      <w:r>
        <w:t>조리 방법</w:t>
      </w:r>
    </w:p>
    <w:p>
      <w:r>
        <w:t>단계 1: 1. 연근, 우엉은 껍질을 벗겨 0.2cm</w:t>
        <w:br/>
        <w:t>두게로 슬라이스한 뒤 식촛물에</w:t>
        <w:br/>
        <w:t>담군다.</w:t>
      </w:r>
    </w:p>
    <w:p>
      <w:r>
        <w:t>이미지: http://www.foodsafetykorea.go.kr/uploadimg/cook/20_01084_1.JPG</w:t>
      </w:r>
    </w:p>
    <w:p>
      <w:r>
        <w:t>단계 2: 2. 레디쉬는 얇게 슬라이스하여</w:t>
        <w:br/>
        <w:t>얼음물에 담그고 오렌지는</w:t>
        <w:br/>
        <w:t>껍질을 벗겨 과육만 분리한다.</w:t>
      </w:r>
    </w:p>
    <w:p>
      <w:r>
        <w:t>이미지: http://www.foodsafetykorea.go.kr/uploadimg/cook/20_01084_2.JPG</w:t>
      </w:r>
    </w:p>
    <w:p>
      <w:r>
        <w:t>단계 3: 3. 우엉과 연근을 끓는 물에 데친</w:t>
        <w:br/>
        <w:t>뒤 얼음물에 담궈 열기를 식히고</w:t>
        <w:br/>
        <w:t>물기를 뺀다.</w:t>
      </w:r>
    </w:p>
    <w:p>
      <w:r>
        <w:t>이미지: http://www.foodsafetykorea.go.kr/uploadimg/cook/20_01084_3.JPG</w:t>
      </w:r>
    </w:p>
    <w:p>
      <w:r>
        <w:t>단계 4: 4. 요거트와 머스터드를 섞어</w:t>
        <w:br/>
        <w:t>소스를 만들고 땅콩, 호두는 잘게</w:t>
        <w:br/>
        <w:t>부순다.</w:t>
      </w:r>
    </w:p>
    <w:p>
      <w:r>
        <w:t>이미지: http://www.foodsafetykorea.go.kr/uploadimg/cook/20_01084_4.JPG</w:t>
      </w:r>
    </w:p>
    <w:p>
      <w:r>
        <w:t xml:space="preserve">단계 5: 5. 연근, 우엉, 레디쉬, 오렌지, 땅콩, </w:t>
        <w:br/>
        <w:t>호두를 만들어둔 소스와 함께</w:t>
        <w:br/>
        <w:t>버무린다.</w:t>
      </w:r>
    </w:p>
    <w:p>
      <w:r>
        <w:t>이미지: http://www.foodsafetykorea.go.kr/uploadimg/cook/20_01084_5.JPG</w:t>
      </w:r>
    </w:p>
    <w:p>
      <w:r>
        <w:t>단계 6: 6. 그릇에 담고 크랜베리를 올린다.</w:t>
      </w:r>
    </w:p>
    <w:p>
      <w:r>
        <w:t>이미지: http://www.foodsafetykorea.go.kr/uploadimg/cook/20_01084_6.JPG</w:t>
      </w:r>
    </w:p>
    <w:p>
      <w:pPr>
        <w:pStyle w:val="Heading2"/>
      </w:pPr>
      <w:r>
        <w:t>기타 정보</w:t>
      </w:r>
    </w:p>
    <w:p>
      <w:r>
        <w:t xml:space="preserve">해시태그: </w:t>
      </w:r>
    </w:p>
    <w:p>
      <w:r>
        <w:t>변경일자: None</w:t>
      </w:r>
    </w:p>
    <w:p>
      <w:r>
        <w:br w:type="page"/>
      </w:r>
    </w:p>
    <w:p>
      <w:pPr>
        <w:pStyle w:val="Heading1"/>
      </w:pPr>
      <w:r>
        <w:t>채소 팬케익</w:t>
      </w:r>
    </w:p>
    <w:p>
      <w:pPr>
        <w:pStyle w:val="Heading2"/>
      </w:pPr>
      <w:r>
        <w:t>기본 정보</w:t>
      </w:r>
    </w:p>
    <w:p>
      <w:r>
        <w:t>일련번호: 801</w:t>
      </w:r>
    </w:p>
    <w:p>
      <w:r>
        <w:t>조리방법: 굽기</w:t>
      </w:r>
    </w:p>
    <w:p>
      <w:r>
        <w:t>요리종류: 반찬</w:t>
      </w:r>
    </w:p>
    <w:p>
      <w:pPr>
        <w:pStyle w:val="Heading2"/>
      </w:pPr>
      <w:r>
        <w:t>영양 정보</w:t>
      </w:r>
    </w:p>
    <w:p>
      <w:r>
        <w:t>중량(1인분): g</w:t>
      </w:r>
    </w:p>
    <w:p>
      <w:r>
        <w:t>열량: 286.1 kcal</w:t>
      </w:r>
    </w:p>
    <w:p>
      <w:r>
        <w:t>탄수화물: 38.5g</w:t>
      </w:r>
    </w:p>
    <w:p>
      <w:r>
        <w:t>단백질: 14g</w:t>
      </w:r>
    </w:p>
    <w:p>
      <w:r>
        <w:t>지방: 7.6g</w:t>
      </w:r>
    </w:p>
    <w:p>
      <w:r>
        <w:t>나트륨: 275mg</w:t>
      </w:r>
    </w:p>
    <w:p>
      <w:pPr>
        <w:pStyle w:val="Heading2"/>
      </w:pPr>
      <w:r>
        <w:t>재료 정보</w:t>
      </w:r>
    </w:p>
    <w:p>
      <w:r>
        <w:t>당근갈은것 40g, 돼지호박갈은것 20g, 셀러리다진것 10g, 양파다진것 10g, 중력분 32g, 후춧가루 0.21g, 저나트륨 베이킹 파우더 0.5g, 머스터드 파우더 0.5g, 식용유 2g, 달걀 55g, 저지방우유 100g, 메이플시럽 3g</w:t>
      </w:r>
    </w:p>
    <w:p>
      <w:pPr>
        <w:pStyle w:val="Heading2"/>
      </w:pPr>
      <w:r>
        <w:t>조리 방법</w:t>
      </w:r>
    </w:p>
    <w:p>
      <w:r>
        <w:t>단계 1: 1. 당근, 돼지호박은 큼직하게 썬다.</w:t>
      </w:r>
    </w:p>
    <w:p>
      <w:r>
        <w:t>이미지: http://www.foodsafetykorea.go.kr/uploadimg/cook/801-1.jpg</w:t>
      </w:r>
    </w:p>
    <w:p>
      <w:r>
        <w:t>단계 2: 2. 셀러리와 양파는 곱게 다진다.</w:t>
      </w:r>
    </w:p>
    <w:p>
      <w:r>
        <w:t>이미지: http://www.foodsafetykorea.go.kr/uploadimg/cook/801-2.jpg</w:t>
      </w:r>
    </w:p>
    <w:p>
      <w:r>
        <w:t>단계 3: 3. 믹서에 당근, 돼지호박, 저지방우유, 달걀, 중력분, 머스터드 파우더, 저나트륨 베이킹 파우더, 후춧가루를 넣고 간다.</w:t>
      </w:r>
    </w:p>
    <w:p>
      <w:r>
        <w:t>이미지: http://www.foodsafetykorea.go.kr/uploadimg/cook/801-3.jpg</w:t>
      </w:r>
    </w:p>
    <w:p>
      <w:r>
        <w:t>단계 4: 4. 3을 그릇에 붓고 셀러리와 양파를 섞는다.</w:t>
      </w:r>
    </w:p>
    <w:p>
      <w:r>
        <w:t>이미지: http://www.foodsafetykorea.go.kr/uploadimg/cook/801-4.jpg</w:t>
      </w:r>
    </w:p>
    <w:p>
      <w:r>
        <w:t>단계 5: 5. 팬에 식용유를 넣고 팬케이크를 부친다.</w:t>
      </w:r>
    </w:p>
    <w:p>
      <w:r>
        <w:t>이미지: http://www.foodsafetykorea.go.kr/uploadimg/cook/801-5.jpg</w:t>
      </w:r>
    </w:p>
    <w:p>
      <w:r>
        <w:t>단계 6: 6. 메이플시럽을 곁들여 낸다.</w:t>
      </w:r>
    </w:p>
    <w:p>
      <w:r>
        <w:t>이미지: http://www.foodsafetykorea.go.kr/uploadimg/cook/801-6.jpg</w:t>
      </w:r>
    </w:p>
    <w:p>
      <w:pPr>
        <w:pStyle w:val="Heading2"/>
      </w:pPr>
      <w:r>
        <w:t>기타 정보</w:t>
      </w:r>
    </w:p>
    <w:p>
      <w:r>
        <w:t>해시태그: 중력분</w:t>
      </w:r>
    </w:p>
    <w:p>
      <w:r>
        <w:t>변경일자: None</w:t>
      </w:r>
    </w:p>
    <w:p>
      <w:r>
        <w:br w:type="page"/>
      </w:r>
    </w:p>
    <w:p>
      <w:pPr>
        <w:pStyle w:val="Heading1"/>
      </w:pPr>
      <w:r>
        <w:t>누룽지과자</w:t>
      </w:r>
    </w:p>
    <w:p>
      <w:pPr>
        <w:pStyle w:val="Heading2"/>
      </w:pPr>
      <w:r>
        <w:t>기본 정보</w:t>
      </w:r>
    </w:p>
    <w:p>
      <w:r>
        <w:t>일련번호: 802</w:t>
      </w:r>
    </w:p>
    <w:p>
      <w:r>
        <w:t>조리방법: 굽기</w:t>
      </w:r>
    </w:p>
    <w:p>
      <w:r>
        <w:t>요리종류: 후식</w:t>
      </w:r>
    </w:p>
    <w:p>
      <w:pPr>
        <w:pStyle w:val="Heading2"/>
      </w:pPr>
      <w:r>
        <w:t>영양 정보</w:t>
      </w:r>
    </w:p>
    <w:p>
      <w:r>
        <w:t>중량(1인분): g</w:t>
      </w:r>
    </w:p>
    <w:p>
      <w:r>
        <w:t>열량: 344.4 kcal</w:t>
      </w:r>
    </w:p>
    <w:p>
      <w:r>
        <w:t>탄수화물: 48g</w:t>
      </w:r>
    </w:p>
    <w:p>
      <w:r>
        <w:t>단백질: 8.4g</w:t>
      </w:r>
    </w:p>
    <w:p>
      <w:r>
        <w:t>지방: 14.9g</w:t>
      </w:r>
    </w:p>
    <w:p>
      <w:r>
        <w:t>나트륨: 62mg</w:t>
      </w:r>
    </w:p>
    <w:p>
      <w:pPr>
        <w:pStyle w:val="Heading2"/>
      </w:pPr>
      <w:r>
        <w:t>재료 정보</w:t>
      </w:r>
    </w:p>
    <w:p>
      <w:r>
        <w:t>밥 20g, 달걀흰자 20g, 밀가루 8g, 식용유 2g, 땅콩 10g, 건포도 10g, 호두 12g, 딸기잼 40g</w:t>
      </w:r>
    </w:p>
    <w:p>
      <w:pPr>
        <w:pStyle w:val="Heading2"/>
      </w:pPr>
      <w:r>
        <w:t>조리 방법</w:t>
      </w:r>
    </w:p>
    <w:p>
      <w:r>
        <w:t>단계 1: 1. 찬밥에 달걀흰자, 밀가루를 넣고 되직하게 반죽한다.</w:t>
      </w:r>
    </w:p>
    <w:p>
      <w:r>
        <w:t>이미지: http://www.foodsafetykorea.go.kr/uploadimg/cook/802-1.jpg</w:t>
      </w:r>
    </w:p>
    <w:p>
      <w:r>
        <w:t>단계 2: 2. 1cm두께로 민 뒤 둥근 모양 또는 하트 모양으로 만든다.</w:t>
      </w:r>
    </w:p>
    <w:p>
      <w:r>
        <w:t>이미지: http://www.foodsafetykorea.go.kr/uploadimg/cook/802-2.jpg</w:t>
      </w:r>
    </w:p>
    <w:p>
      <w:r>
        <w:t>단계 3: 3. 땅콩, 호두는 잘게 다진다.</w:t>
      </w:r>
    </w:p>
    <w:p>
      <w:r>
        <w:t>이미지: http://www.foodsafetykorea.go.kr/uploadimg/cook/802-3.jpg</w:t>
      </w:r>
    </w:p>
    <w:p>
      <w:r>
        <w:t>단계 4: 4. 팬에 식용유를 넣고 빚어 놓은 밥을 앞, 뒤로 노릇하게 굽는다.</w:t>
      </w:r>
    </w:p>
    <w:p>
      <w:r>
        <w:t>이미지: http://www.foodsafetykorea.go.kr/uploadimg/cook/802-4.jpg</w:t>
      </w:r>
    </w:p>
    <w:p>
      <w:r>
        <w:t>단계 5: 5. 구워진 밥 과자 윗면에 딸기잼을 바른다.</w:t>
      </w:r>
    </w:p>
    <w:p>
      <w:r>
        <w:t>이미지: http://www.foodsafetykorea.go.kr/uploadimg/cook/802-5.jpg</w:t>
      </w:r>
    </w:p>
    <w:p>
      <w:r>
        <w:t>단계 6: 6. 건포도, 호두, 땅콩을 고루 얹어준다.</w:t>
      </w:r>
    </w:p>
    <w:p>
      <w:r>
        <w:t>이미지: http://www.foodsafetykorea.go.kr/uploadimg/cook/802-6.jpg</w:t>
      </w:r>
    </w:p>
    <w:p>
      <w:pPr>
        <w:pStyle w:val="Heading2"/>
      </w:pPr>
      <w:r>
        <w:t>기타 정보</w:t>
      </w:r>
    </w:p>
    <w:p>
      <w:r>
        <w:t>해시태그: 흰자</w:t>
      </w:r>
    </w:p>
    <w:p>
      <w:r>
        <w:t>변경일자: None</w:t>
      </w:r>
    </w:p>
    <w:p>
      <w:r>
        <w:br w:type="page"/>
      </w:r>
    </w:p>
    <w:p>
      <w:pPr>
        <w:pStyle w:val="Heading1"/>
      </w:pPr>
      <w:r>
        <w:t>단호박 경단</w:t>
      </w:r>
    </w:p>
    <w:p>
      <w:pPr>
        <w:pStyle w:val="Heading2"/>
      </w:pPr>
      <w:r>
        <w:t>기본 정보</w:t>
      </w:r>
    </w:p>
    <w:p>
      <w:r>
        <w:t>일련번호: 803</w:t>
      </w:r>
    </w:p>
    <w:p>
      <w:r>
        <w:t>조리방법: 끓이기</w:t>
      </w:r>
    </w:p>
    <w:p>
      <w:r>
        <w:t>요리종류: 후식</w:t>
      </w:r>
    </w:p>
    <w:p>
      <w:pPr>
        <w:pStyle w:val="Heading2"/>
      </w:pPr>
      <w:r>
        <w:t>영양 정보</w:t>
      </w:r>
    </w:p>
    <w:p>
      <w:r>
        <w:t>중량(1인분): g</w:t>
      </w:r>
    </w:p>
    <w:p>
      <w:r>
        <w:t>열량: 162.9 kcal</w:t>
      </w:r>
    </w:p>
    <w:p>
      <w:r>
        <w:t>탄수화물: 30.5g</w:t>
      </w:r>
    </w:p>
    <w:p>
      <w:r>
        <w:t>단백질: 3.6g</w:t>
      </w:r>
    </w:p>
    <w:p>
      <w:r>
        <w:t>지방: 3.3g</w:t>
      </w:r>
    </w:p>
    <w:p>
      <w:r>
        <w:t>나트륨: 87mg</w:t>
      </w:r>
    </w:p>
    <w:p>
      <w:pPr>
        <w:pStyle w:val="Heading2"/>
      </w:pPr>
      <w:r>
        <w:t>재료 정보</w:t>
      </w:r>
    </w:p>
    <w:p>
      <w:r>
        <w:t>단호박 18g, 찹쌀가루 18g, 카스텔라 18g, 소금 0.2g, 건포도 2g, 호박씨 0.8g, 잣 2g, 물 10g</w:t>
      </w:r>
    </w:p>
    <w:p>
      <w:pPr>
        <w:pStyle w:val="Heading2"/>
      </w:pPr>
      <w:r>
        <w:t>조리 방법</w:t>
      </w:r>
    </w:p>
    <w:p>
      <w:r>
        <w:t>단계 1: 1. 카스텔라는 굵게 떼어 믹서기에 곱게간다.</w:t>
      </w:r>
    </w:p>
    <w:p>
      <w:r>
        <w:t>이미지: http://www.foodsafetykorea.go.kr/uploadimg/cook/803-1.jpg</w:t>
      </w:r>
    </w:p>
    <w:p>
      <w:r>
        <w:t>단계 2: 2. 단호박은 깨끗이 씻어 찜통에 넣고 쪄낸 뒤 껍질을 제거하고 뜨거울 때 체에 내린다.</w:t>
      </w:r>
    </w:p>
    <w:p>
      <w:r>
        <w:t>이미지: http://www.foodsafetykorea.go.kr/uploadimg/cook/803-2.jpg</w:t>
      </w:r>
    </w:p>
    <w:p>
      <w:r>
        <w:t>단계 3: 3. 찹쌀가루에 소금을 넣고 뜨거운 물을 조금씩 부으면서 익반죽 하다가 2의 으깬 단호박을 넣고 되직해질 때까지 반죽한다.</w:t>
      </w:r>
    </w:p>
    <w:p>
      <w:r>
        <w:t>이미지: http://www.foodsafetykorea.go.kr/uploadimg/cook/803-3.jpg</w:t>
      </w:r>
    </w:p>
    <w:p>
      <w:r>
        <w:t>단계 4: 4. 3의 반죽을 떼어내 손바닥으로 동그랗게 굴려서 가운데 잣을 하나씩 넣고 동그랗게 빚는다.</w:t>
      </w:r>
    </w:p>
    <w:p>
      <w:r>
        <w:t>이미지: http://www.foodsafetykorea.go.kr/uploadimg/cook/803-4.jpg</w:t>
      </w:r>
    </w:p>
    <w:p>
      <w:r>
        <w:t>단계 5: 5. 끓는 물에 4의 경단을 넣고 삶아 둥둥 떠오르면  잠시 두었다 건져 차가운 물에 헹군다.</w:t>
      </w:r>
    </w:p>
    <w:p>
      <w:r>
        <w:t>이미지: http://www.foodsafetykorea.go.kr/uploadimg/cook/803-5.jpg</w:t>
      </w:r>
    </w:p>
    <w:p>
      <w:r>
        <w:t>단계 6: 6. 경단에 카스텔라 가루를 1/3가량 뭍하고 건포도와 호박씨로 장식한다.</w:t>
      </w:r>
    </w:p>
    <w:p>
      <w:r>
        <w:t>이미지: http://www.foodsafetykorea.go.kr/uploadimg/cook/803-6.jpg</w:t>
      </w:r>
    </w:p>
    <w:p>
      <w:pPr>
        <w:pStyle w:val="Heading2"/>
      </w:pPr>
      <w:r>
        <w:t>기타 정보</w:t>
      </w:r>
    </w:p>
    <w:p>
      <w:r>
        <w:t>해시태그: 카스텔라</w:t>
      </w:r>
    </w:p>
    <w:p>
      <w:r>
        <w:t>변경일자: None</w:t>
      </w:r>
    </w:p>
    <w:p>
      <w:r>
        <w:br w:type="page"/>
      </w:r>
    </w:p>
    <w:p>
      <w:pPr>
        <w:pStyle w:val="Heading1"/>
      </w:pPr>
      <w:r>
        <w:t>모듬탕수</w:t>
      </w:r>
    </w:p>
    <w:p>
      <w:pPr>
        <w:pStyle w:val="Heading2"/>
      </w:pPr>
      <w:r>
        <w:t>기본 정보</w:t>
      </w:r>
    </w:p>
    <w:p>
      <w:r>
        <w:t>일련번호: 804</w:t>
      </w:r>
    </w:p>
    <w:p>
      <w:r>
        <w:t>조리방법: 튀기기</w:t>
      </w:r>
    </w:p>
    <w:p>
      <w:r>
        <w:t>요리종류: 반찬</w:t>
      </w:r>
    </w:p>
    <w:p>
      <w:pPr>
        <w:pStyle w:val="Heading2"/>
      </w:pPr>
      <w:r>
        <w:t>영양 정보</w:t>
      </w:r>
    </w:p>
    <w:p>
      <w:r>
        <w:t>중량(1인분): g</w:t>
      </w:r>
    </w:p>
    <w:p>
      <w:r>
        <w:t>열량: 205 kcal</w:t>
      </w:r>
    </w:p>
    <w:p>
      <w:r>
        <w:t>탄수화물: 26.3g</w:t>
      </w:r>
    </w:p>
    <w:p>
      <w:r>
        <w:t>단백질: 5.7g</w:t>
      </w:r>
    </w:p>
    <w:p>
      <w:r>
        <w:t>지방: 1g</w:t>
      </w:r>
    </w:p>
    <w:p>
      <w:r>
        <w:t>나트륨: 120mg</w:t>
      </w:r>
    </w:p>
    <w:p>
      <w:pPr>
        <w:pStyle w:val="Heading2"/>
      </w:pPr>
      <w:r>
        <w:t>재료 정보</w:t>
      </w:r>
    </w:p>
    <w:p>
      <w:r>
        <w:t>표고버섯마른것 20g, 연근 20g, 주황파프리카 20g, 노랑파프리카 20g, 브로컬리 20g, 식용유 10g [소스소개] 탕수소스:감자녹말가루 7g, 레드와인 5g, 간장 2g, 식초 1g, 설탕 1g</w:t>
      </w:r>
    </w:p>
    <w:p>
      <w:pPr>
        <w:pStyle w:val="Heading2"/>
      </w:pPr>
      <w:r>
        <w:t>조리 방법</w:t>
      </w:r>
    </w:p>
    <w:p>
      <w:r>
        <w:t>단계 1: 1. 표고버섯은 불려서 기둥을 떼고 끓는 물에 삶은 다음 물기를 제거한다.</w:t>
      </w:r>
    </w:p>
    <w:p>
      <w:r>
        <w:t>이미지: http://www.foodsafetykorea.go.kr/uploadimg/cook/804-1.jpg</w:t>
      </w:r>
    </w:p>
    <w:p>
      <w:r>
        <w:t>단계 2: 2. 손질한 표고버섯은 간장, 다진마늘, 참기름으로 양념한다.</w:t>
      </w:r>
    </w:p>
    <w:p>
      <w:r>
        <w:t>이미지: http://www.foodsafetykorea.go.kr/uploadimg/cook/804-2.jpg</w:t>
      </w:r>
    </w:p>
    <w:p>
      <w:r>
        <w:t>단계 3: 3. 연근은 껍질을 벗기고 깍둑 썰기하여 식초 물에 담근다.</w:t>
      </w:r>
    </w:p>
    <w:p>
      <w:r>
        <w:t>이미지: http://www.foodsafetykorea.go.kr/uploadimg/cook/804-3.jpg</w:t>
      </w:r>
    </w:p>
    <w:p>
      <w:r>
        <w:t>단계 4: 4. 파프리카는 마름모 형태로 썰고 브로콜리는 한 입 크기의 송이로 자른다.</w:t>
      </w:r>
    </w:p>
    <w:p>
      <w:r>
        <w:t>이미지: http://www.foodsafetykorea.go.kr/uploadimg/cook/804-4.jpg</w:t>
      </w:r>
    </w:p>
    <w:p>
      <w:r>
        <w:t>단계 5: 5. 준비한 재료에 녹말가루를 충분히 묻혀서 170℃ 정도의 식용유에서 튀겨낸다.</w:t>
      </w:r>
    </w:p>
    <w:p>
      <w:r>
        <w:t>이미지: http://www.foodsafetykorea.go.kr/uploadimg/cook/804-5.jpg</w:t>
      </w:r>
    </w:p>
    <w:p>
      <w:r>
        <w:t>단계 6: 6. 레드와인, 간장, 식초, 설탕을 넣고 20분가량 끓여 졸인다음 녹말과 물을 섞은 물녹말로 농도를 맞추어 4에 끼얹어 낸다</w:t>
      </w:r>
    </w:p>
    <w:p>
      <w:r>
        <w:t>이미지: http://www.foodsafetykorea.go.kr/uploadimg/cook/804-6.jpg</w:t>
      </w:r>
    </w:p>
    <w:p>
      <w:pPr>
        <w:pStyle w:val="Heading2"/>
      </w:pPr>
      <w:r>
        <w:t>기타 정보</w:t>
      </w:r>
    </w:p>
    <w:p>
      <w:r>
        <w:t xml:space="preserve">해시태그: </w:t>
      </w:r>
    </w:p>
    <w:p>
      <w:r>
        <w:t>변경일자: None</w:t>
      </w:r>
    </w:p>
    <w:p>
      <w:r>
        <w:br w:type="page"/>
      </w:r>
    </w:p>
    <w:p>
      <w:pPr>
        <w:pStyle w:val="Heading1"/>
      </w:pPr>
      <w:r>
        <w:t>새싹 비빔밥</w:t>
      </w:r>
    </w:p>
    <w:p>
      <w:pPr>
        <w:pStyle w:val="Heading2"/>
      </w:pPr>
      <w:r>
        <w:t>기본 정보</w:t>
      </w:r>
    </w:p>
    <w:p>
      <w:r>
        <w:t>일련번호: 805</w:t>
      </w:r>
    </w:p>
    <w:p>
      <w:r>
        <w:t>조리방법: 기타</w:t>
      </w:r>
    </w:p>
    <w:p>
      <w:r>
        <w:t>요리종류: 밥</w:t>
      </w:r>
    </w:p>
    <w:p>
      <w:pPr>
        <w:pStyle w:val="Heading2"/>
      </w:pPr>
      <w:r>
        <w:t>영양 정보</w:t>
      </w:r>
    </w:p>
    <w:p>
      <w:r>
        <w:t>중량(1인분): g</w:t>
      </w:r>
    </w:p>
    <w:p>
      <w:r>
        <w:t>열량: 282.4 kcal</w:t>
      </w:r>
    </w:p>
    <w:p>
      <w:r>
        <w:t>탄수화물: 50.6g</w:t>
      </w:r>
    </w:p>
    <w:p>
      <w:r>
        <w:t>단백질: 8.7g</w:t>
      </w:r>
    </w:p>
    <w:p>
      <w:r>
        <w:t>지방: 7.4g</w:t>
      </w:r>
    </w:p>
    <w:p>
      <w:r>
        <w:t>나트륨: 318mg</w:t>
      </w:r>
    </w:p>
    <w:p>
      <w:pPr>
        <w:pStyle w:val="Heading2"/>
      </w:pPr>
      <w:r>
        <w:t>재료 정보</w:t>
      </w:r>
    </w:p>
    <w:p>
      <w:r>
        <w:t>밥 100g, 각종 새싹 20g, 무순 2g, 샐러리 5g, 쑥갓 5g, 래디쉬 15g [소스소개] 저나트륨 볶음고추장(5인분):고추장 7.5g, 물 15g, 사과 50g, 설탕 2.5g, 참기름 2g, 쇠고기다진것 20g  고기양념(5인분):파다진것 2.5g, 마늘다진것 1.3g, 깨소금 1.3g, 참기름 2g, 후춧가루 2g</w:t>
      </w:r>
    </w:p>
    <w:p>
      <w:pPr>
        <w:pStyle w:val="Heading2"/>
      </w:pPr>
      <w:r>
        <w:t>조리 방법</w:t>
      </w:r>
    </w:p>
    <w:p>
      <w:r>
        <w:t>단계 1: 1. 새싹과 무순은 씻어 물기를 제거한다.</w:t>
      </w:r>
    </w:p>
    <w:p>
      <w:r>
        <w:t>이미지: http://www.foodsafetykorea.go.kr/uploadimg/cook/805-1.jpg</w:t>
      </w:r>
    </w:p>
    <w:p>
      <w:r>
        <w:t>단계 2: 2. 셀러리는 껍질을 벗겨 3cm로 어슷썬다.</w:t>
      </w:r>
    </w:p>
    <w:p>
      <w:r>
        <w:t>이미지: http://www.foodsafetykorea.go.kr/uploadimg/cook/805-2.jpg</w:t>
      </w:r>
    </w:p>
    <w:p>
      <w:r>
        <w:t>단계 3: 3. 쑥갓은 3cm로 썰고, 래디쉬는 채썬다.</w:t>
      </w:r>
    </w:p>
    <w:p>
      <w:r>
        <w:t>이미지: http://www.foodsafetykorea.go.kr/uploadimg/cook/805-3.jpg</w:t>
      </w:r>
    </w:p>
    <w:p>
      <w:r>
        <w:t>단계 4: 4. 다진 소고기는 고기양념을 한다.</w:t>
      </w:r>
    </w:p>
    <w:p>
      <w:r>
        <w:t>이미지: http://www.foodsafetykorea.go.kr/uploadimg/cook/805-4.jpg</w:t>
      </w:r>
    </w:p>
    <w:p>
      <w:r>
        <w:t>단계 5: 5. 팬에 식용유를 소량 넣고 양념한 소고기를 볶다가 분량의 소스 재료를 넣고 볶아 저나트륨 볶음고추장을 만든다.</w:t>
      </w:r>
    </w:p>
    <w:p>
      <w:r>
        <w:t>이미지: http://www.foodsafetykorea.go.kr/uploadimg/cook/805-5.jpg</w:t>
      </w:r>
    </w:p>
    <w:p>
      <w:r>
        <w:t>단계 6: 6. 그릇에 밥을 담고 준비된 새싹과 채소를 돌려담고 저나트륨 볶음고추장을 곁들인다.</w:t>
      </w:r>
    </w:p>
    <w:p>
      <w:r>
        <w:t>이미지: http://www.foodsafetykorea.go.kr/uploadimg/cook/805-6.jpg</w:t>
      </w:r>
    </w:p>
    <w:p>
      <w:pPr>
        <w:pStyle w:val="Heading2"/>
      </w:pPr>
      <w:r>
        <w:t>기타 정보</w:t>
      </w:r>
    </w:p>
    <w:p>
      <w:r>
        <w:t xml:space="preserve">해시태그: </w:t>
      </w:r>
    </w:p>
    <w:p>
      <w:r>
        <w:t>변경일자: None</w:t>
      </w:r>
    </w:p>
    <w:p>
      <w:r>
        <w:br w:type="page"/>
      </w:r>
    </w:p>
    <w:p>
      <w:pPr>
        <w:pStyle w:val="Heading1"/>
      </w:pPr>
      <w:r>
        <w:t>가지볶음</w:t>
      </w:r>
    </w:p>
    <w:p>
      <w:pPr>
        <w:pStyle w:val="Heading2"/>
      </w:pPr>
      <w:r>
        <w:t>기본 정보</w:t>
      </w:r>
    </w:p>
    <w:p>
      <w:r>
        <w:t>일련번호: 807</w:t>
      </w:r>
    </w:p>
    <w:p>
      <w:r>
        <w:t>조리방법: 볶기</w:t>
      </w:r>
    </w:p>
    <w:p>
      <w:r>
        <w:t>요리종류: 반찬</w:t>
      </w:r>
    </w:p>
    <w:p>
      <w:pPr>
        <w:pStyle w:val="Heading2"/>
      </w:pPr>
      <w:r>
        <w:t>영양 정보</w:t>
      </w:r>
    </w:p>
    <w:p>
      <w:r>
        <w:t>중량(1인분): g</w:t>
      </w:r>
    </w:p>
    <w:p>
      <w:r>
        <w:t>열량: 37.6 kcal</w:t>
      </w:r>
    </w:p>
    <w:p>
      <w:r>
        <w:t>탄수화물: 4.7g</w:t>
      </w:r>
    </w:p>
    <w:p>
      <w:r>
        <w:t>단백질: 0.9g</w:t>
      </w:r>
    </w:p>
    <w:p>
      <w:r>
        <w:t>지방: 2.5g</w:t>
      </w:r>
    </w:p>
    <w:p>
      <w:r>
        <w:t>나트륨: 68mg</w:t>
      </w:r>
    </w:p>
    <w:p>
      <w:pPr>
        <w:pStyle w:val="Heading2"/>
      </w:pPr>
      <w:r>
        <w:t>재료 정보</w:t>
      </w:r>
    </w:p>
    <w:p>
      <w:r>
        <w:t>가지 70g, 생강 0.5g, 고추장 2g, 물엿 2g, 통깨 0.5g, 들기름 2g</w:t>
      </w:r>
    </w:p>
    <w:p>
      <w:pPr>
        <w:pStyle w:val="Heading2"/>
      </w:pPr>
      <w:r>
        <w:t>조리 방법</w:t>
      </w:r>
    </w:p>
    <w:p>
      <w:r>
        <w:t>단계 1: 1. 가지를 깨끗하게 씻어 1x1x4cm로 썬다.</w:t>
      </w:r>
    </w:p>
    <w:p>
      <w:r>
        <w:t>이미지: http://www.foodsafetykorea.go.kr/uploadimg/cook/807-1.jpg</w:t>
      </w:r>
    </w:p>
    <w:p>
      <w:r>
        <w:t>단계 2: 2. 생강을 곱게 다진다.</w:t>
      </w:r>
    </w:p>
    <w:p>
      <w:r>
        <w:t>이미지: http://www.foodsafetykorea.go.kr/uploadimg/cook/807-2.jpg</w:t>
      </w:r>
    </w:p>
    <w:p>
      <w:r>
        <w:t>단계 3: 3. 고추장, 물엿, 통깨와 섞어 양념장을 만든다.</w:t>
      </w:r>
    </w:p>
    <w:p>
      <w:r>
        <w:t>이미지: http://www.foodsafetykorea.go.kr/uploadimg/cook/807-3.jpg</w:t>
      </w:r>
    </w:p>
    <w:p>
      <w:r>
        <w:t>단계 4: 4. 팬에 들기름을 넣고 센불에서 가지를 볶는다.</w:t>
      </w:r>
    </w:p>
    <w:p>
      <w:r>
        <w:t>이미지: http://www.foodsafetykorea.go.kr/uploadimg/cook/807-4.jpg</w:t>
      </w:r>
    </w:p>
    <w:p>
      <w:r>
        <w:t>단계 5: 5. 가지가 다 볶아지면 양념장을 넣어 양념장이 섞일 정도로만 볶는다.</w:t>
      </w:r>
    </w:p>
    <w:p>
      <w:r>
        <w:t>이미지: http://www.foodsafetykorea.go.kr/uploadimg/cook/807-5.jpg</w:t>
      </w:r>
    </w:p>
    <w:p>
      <w:r>
        <w:t>단계 6: 6. 접시에 담는다.</w:t>
      </w:r>
    </w:p>
    <w:p>
      <w:r>
        <w:t>이미지: http://www.foodsafetykorea.go.kr/uploadimg/cook/807-6.jpg</w:t>
      </w:r>
    </w:p>
    <w:p>
      <w:pPr>
        <w:pStyle w:val="Heading2"/>
      </w:pPr>
      <w:r>
        <w:t>기타 정보</w:t>
      </w:r>
    </w:p>
    <w:p>
      <w:r>
        <w:t xml:space="preserve">해시태그: </w:t>
      </w:r>
    </w:p>
    <w:p>
      <w:r>
        <w:t>변경일자: None</w:t>
      </w:r>
    </w:p>
    <w:p>
      <w:r>
        <w:br w:type="page"/>
      </w:r>
    </w:p>
    <w:p>
      <w:pPr>
        <w:pStyle w:val="Heading1"/>
      </w:pPr>
      <w:r>
        <w:t>감자냉채</w:t>
      </w:r>
    </w:p>
    <w:p>
      <w:pPr>
        <w:pStyle w:val="Heading2"/>
      </w:pPr>
      <w:r>
        <w:t>기본 정보</w:t>
      </w:r>
    </w:p>
    <w:p>
      <w:r>
        <w:t>일련번호: 808</w:t>
      </w:r>
    </w:p>
    <w:p>
      <w:r>
        <w:t>조리방법: 기타</w:t>
      </w:r>
    </w:p>
    <w:p>
      <w:r>
        <w:t>요리종류: 반찬</w:t>
      </w:r>
    </w:p>
    <w:p>
      <w:pPr>
        <w:pStyle w:val="Heading2"/>
      </w:pPr>
      <w:r>
        <w:t>영양 정보</w:t>
      </w:r>
    </w:p>
    <w:p>
      <w:r>
        <w:t>중량(1인분): g</w:t>
      </w:r>
    </w:p>
    <w:p>
      <w:r>
        <w:t>열량: 51.2 kcal</w:t>
      </w:r>
    </w:p>
    <w:p>
      <w:r>
        <w:t>탄수화물: 10.7g</w:t>
      </w:r>
    </w:p>
    <w:p>
      <w:r>
        <w:t>단백질: 1.7g</w:t>
      </w:r>
    </w:p>
    <w:p>
      <w:r>
        <w:t>지방: 0.3g</w:t>
      </w:r>
    </w:p>
    <w:p>
      <w:r>
        <w:t>나트륨: 113mg</w:t>
      </w:r>
    </w:p>
    <w:p>
      <w:pPr>
        <w:pStyle w:val="Heading2"/>
      </w:pPr>
      <w:r>
        <w:t>재료 정보</w:t>
      </w:r>
    </w:p>
    <w:p>
      <w:r>
        <w:t>감자 40g, 래디쉬 5g, 오이 10g [소스소개 단촛물:물60g, 식초 1.5g, 설탕 1.5g, 파인애플주스 1.5g, 소금 0.3g 겨자초장:겨자가루 1.5g, 물미지근한것 1g, 설탕 2g, 식초 3g, 소금 0.03g, 파인애플주스 1.6g</w:t>
      </w:r>
    </w:p>
    <w:p>
      <w:pPr>
        <w:pStyle w:val="Heading2"/>
      </w:pPr>
      <w:r>
        <w:t>조리 방법</w:t>
      </w:r>
    </w:p>
    <w:p>
      <w:r>
        <w:t>단계 1: 1. 감자는 껍질을 벗긴다.</w:t>
      </w:r>
    </w:p>
    <w:p>
      <w:r>
        <w:t>이미지: http://www.foodsafetykorea.go.kr/uploadimg/cook/808-1.jpg</w:t>
      </w:r>
    </w:p>
    <w:p>
      <w:r>
        <w:t>단계 2: 2. 감자는 0.3x0.2x7cm로 채썬다.</w:t>
      </w:r>
    </w:p>
    <w:p>
      <w:r>
        <w:t>이미지: http://www.foodsafetykorea.go.kr/uploadimg/cook/808-2.jpg</w:t>
      </w:r>
    </w:p>
    <w:p>
      <w:r>
        <w:t>단계 3: 3. 오이는 씻어 0.3x0.2x7cm로 채썬다.</w:t>
      </w:r>
    </w:p>
    <w:p>
      <w:r>
        <w:t>이미지: http://www.foodsafetykorea.go.kr/uploadimg/cook/808-3.jpg</w:t>
      </w:r>
    </w:p>
    <w:p>
      <w:r>
        <w:t>단계 4: 4. 래디쉬는 씻어 0.3x0.2x2cm로 채썬다.</w:t>
      </w:r>
    </w:p>
    <w:p>
      <w:r>
        <w:t>이미지: http://www.foodsafetykorea.go.kr/uploadimg/cook/808-4.jpg</w:t>
      </w:r>
    </w:p>
    <w:p>
      <w:r>
        <w:t>단계 5: 5. 단촛물을 감자, 오이, 래디쉬를 각각 담궜다가 물기를 뺀다.</w:t>
      </w:r>
    </w:p>
    <w:p>
      <w:r>
        <w:t>이미지: http://www.foodsafetykorea.go.kr/uploadimg/cook/808-5.jpg</w:t>
      </w:r>
    </w:p>
    <w:p>
      <w:r>
        <w:t>단계 6: 6. 채소를 차게 두었다가 겨자초장을 곁들인다.</w:t>
      </w:r>
    </w:p>
    <w:p>
      <w:r>
        <w:t>이미지: http://www.foodsafetykorea.go.kr/uploadimg/cook/808-6.jpg</w:t>
      </w:r>
    </w:p>
    <w:p>
      <w:pPr>
        <w:pStyle w:val="Heading2"/>
      </w:pPr>
      <w:r>
        <w:t>기타 정보</w:t>
      </w:r>
    </w:p>
    <w:p>
      <w:r>
        <w:t xml:space="preserve">해시태그: </w:t>
      </w:r>
    </w:p>
    <w:p>
      <w:r>
        <w:t>변경일자: None</w:t>
      </w:r>
    </w:p>
    <w:p>
      <w:r>
        <w:br w:type="page"/>
      </w:r>
    </w:p>
    <w:p>
      <w:pPr>
        <w:pStyle w:val="Heading1"/>
      </w:pPr>
      <w:r>
        <w:t>고추잡채</w:t>
      </w:r>
    </w:p>
    <w:p>
      <w:pPr>
        <w:pStyle w:val="Heading2"/>
      </w:pPr>
      <w:r>
        <w:t>기본 정보</w:t>
      </w:r>
    </w:p>
    <w:p>
      <w:r>
        <w:t>일련번호: 809</w:t>
      </w:r>
    </w:p>
    <w:p>
      <w:r>
        <w:t>조리방법: 볶기</w:t>
      </w:r>
    </w:p>
    <w:p>
      <w:r>
        <w:t>요리종류: 반찬</w:t>
      </w:r>
    </w:p>
    <w:p>
      <w:pPr>
        <w:pStyle w:val="Heading2"/>
      </w:pPr>
      <w:r>
        <w:t>영양 정보</w:t>
      </w:r>
    </w:p>
    <w:p>
      <w:r>
        <w:t>중량(1인분): g</w:t>
      </w:r>
    </w:p>
    <w:p>
      <w:r>
        <w:t>열량: 150.6 kcal</w:t>
      </w:r>
    </w:p>
    <w:p>
      <w:r>
        <w:t>탄수화물: 4.9g</w:t>
      </w:r>
    </w:p>
    <w:p>
      <w:r>
        <w:t>단백질: 6.2g</w:t>
      </w:r>
    </w:p>
    <w:p>
      <w:r>
        <w:t>지방: 11.7g</w:t>
      </w:r>
    </w:p>
    <w:p>
      <w:r>
        <w:t>나트륨: 147mg</w:t>
      </w:r>
    </w:p>
    <w:p>
      <w:pPr>
        <w:pStyle w:val="Heading2"/>
      </w:pPr>
      <w:r>
        <w:t>재료 정보</w:t>
      </w:r>
    </w:p>
    <w:p>
      <w:r>
        <w:t>돼지고기 30g, 청피망 30g, 죽순통조림 6g, 홍고추 1.4g, 표고버섯 7g, 소금 0.4g, 참기름 1g, 식용유 5g[소스소개] 고기 밑간 양념:후춧가루 0.1g, 정종 1g, 달걀 4g, 녹말가루 3g</w:t>
      </w:r>
    </w:p>
    <w:p>
      <w:pPr>
        <w:pStyle w:val="Heading2"/>
      </w:pPr>
      <w:r>
        <w:t>조리 방법</w:t>
      </w:r>
    </w:p>
    <w:p>
      <w:r>
        <w:t>단계 1: 1. 고추는 반으로 갈라 속을 제거한다.</w:t>
      </w:r>
    </w:p>
    <w:p>
      <w:r>
        <w:t>이미지: http://www.foodsafetykorea.go.kr/uploadimg/cook/809-1.jpg</w:t>
      </w:r>
    </w:p>
    <w:p>
      <w:r>
        <w:t>단계 2: 2. 손질한 고추는 3cm 길이로 채썬다.</w:t>
      </w:r>
    </w:p>
    <w:p>
      <w:r>
        <w:t>이미지: http://www.foodsafetykorea.go.kr/uploadimg/cook/809-2.jpg</w:t>
      </w:r>
    </w:p>
    <w:p>
      <w:r>
        <w:t>단계 3: 3. 죽순, 표고버섯, 대파, 생강을 채썬다.</w:t>
      </w:r>
    </w:p>
    <w:p>
      <w:r>
        <w:t>이미지: http://www.foodsafetykorea.go.kr/uploadimg/cook/809-3.jpg</w:t>
      </w:r>
    </w:p>
    <w:p>
      <w:r>
        <w:t>단계 4: 4. 돼지고기는 얇게 저민 후 0.3x5cm 길이로 곱게 채썰어 밑간 한다.</w:t>
      </w:r>
    </w:p>
    <w:p>
      <w:r>
        <w:t>이미지: http://www.foodsafetykorea.go.kr/uploadimg/cook/809-4.jpg</w:t>
      </w:r>
    </w:p>
    <w:p>
      <w:r>
        <w:t>단계 5: 5. 밑간 한 돼지고기를 달걀흰자, 녹말가루에 묻혀 놓는다.</w:t>
      </w:r>
    </w:p>
    <w:p>
      <w:r>
        <w:t>이미지: http://www.foodsafetykorea.go.kr/uploadimg/cook/809-5.jpg</w:t>
      </w:r>
    </w:p>
    <w:p>
      <w:r>
        <w:t>단계 6: 6. 팬에 식용유를 넣고 생강을 볶아 향을 내고 채소, 고기를 넣어 볶다가 간을 한 다음 참기름을 두르고 굽는다.</w:t>
      </w:r>
    </w:p>
    <w:p>
      <w:r>
        <w:t>이미지: http://www.foodsafetykorea.go.kr/uploadimg/cook/809-6.jpg</w:t>
      </w:r>
    </w:p>
    <w:p>
      <w:pPr>
        <w:pStyle w:val="Heading2"/>
      </w:pPr>
      <w:r>
        <w:t>기타 정보</w:t>
      </w:r>
    </w:p>
    <w:p>
      <w:r>
        <w:t xml:space="preserve">해시태그: </w:t>
      </w:r>
    </w:p>
    <w:p>
      <w:r>
        <w:t>변경일자: None</w:t>
      </w:r>
    </w:p>
    <w:p>
      <w:r>
        <w:br w:type="page"/>
      </w:r>
    </w:p>
    <w:p>
      <w:pPr>
        <w:pStyle w:val="Heading1"/>
      </w:pPr>
      <w:r>
        <w:t>나박김치</w:t>
      </w:r>
    </w:p>
    <w:p>
      <w:pPr>
        <w:pStyle w:val="Heading2"/>
      </w:pPr>
      <w:r>
        <w:t>기본 정보</w:t>
      </w:r>
    </w:p>
    <w:p>
      <w:r>
        <w:t>일련번호: 810</w:t>
      </w:r>
    </w:p>
    <w:p>
      <w:r>
        <w:t>조리방법: 기타</w:t>
      </w:r>
    </w:p>
    <w:p>
      <w:r>
        <w:t>요리종류: 반찬</w:t>
      </w:r>
    </w:p>
    <w:p>
      <w:pPr>
        <w:pStyle w:val="Heading2"/>
      </w:pPr>
      <w:r>
        <w:t>영양 정보</w:t>
      </w:r>
    </w:p>
    <w:p>
      <w:r>
        <w:t>중량(1인분): g</w:t>
      </w:r>
    </w:p>
    <w:p>
      <w:r>
        <w:t>열량: 39.6 kcal</w:t>
      </w:r>
    </w:p>
    <w:p>
      <w:r>
        <w:t>탄수화물: 9.7g</w:t>
      </w:r>
    </w:p>
    <w:p>
      <w:r>
        <w:t>단백질: 2.4g</w:t>
      </w:r>
    </w:p>
    <w:p>
      <w:r>
        <w:t>지방: 0.3g</w:t>
      </w:r>
    </w:p>
    <w:p>
      <w:r>
        <w:t>나트륨: 196mg</w:t>
      </w:r>
    </w:p>
    <w:p>
      <w:pPr>
        <w:pStyle w:val="Heading2"/>
      </w:pPr>
      <w:r>
        <w:t>재료 정보</w:t>
      </w:r>
    </w:p>
    <w:p>
      <w:r>
        <w:t>배추잎 50g, 무30g, 당근 10g, 실파 5g, 수삼 10g, 마늘 3g, 생강 5g, 고춧가루 2.5g, 미나리 10g, 홍고추 2g, 물 70g, 소금 0.5g</w:t>
      </w:r>
    </w:p>
    <w:p>
      <w:pPr>
        <w:pStyle w:val="Heading2"/>
      </w:pPr>
      <w:r>
        <w:t>조리 방법</w:t>
      </w:r>
    </w:p>
    <w:p>
      <w:r>
        <w:t>단계 1: 1. 배추, 무는 2x2cm로 나박썬다.</w:t>
      </w:r>
    </w:p>
    <w:p>
      <w:r>
        <w:t>이미지: http://www.foodsafetykorea.go.kr/uploadimg/cook/810-1.jpg</w:t>
      </w:r>
    </w:p>
    <w:p>
      <w:r>
        <w:t>단계 2: 2. 썰어논 배추, 무는 소금에 살짝 절여둔다.</w:t>
      </w:r>
    </w:p>
    <w:p>
      <w:r>
        <w:t>이미지: http://www.foodsafetykorea.go.kr/uploadimg/cook/810-2.jpg</w:t>
      </w:r>
    </w:p>
    <w:p>
      <w:r>
        <w:t>단계 3: 3. 당근은 모양을 내어 썰고 실파, 미나리도 2cm로 썰어둔다.</w:t>
      </w:r>
    </w:p>
    <w:p>
      <w:r>
        <w:t>이미지: http://www.foodsafetykorea.go.kr/uploadimg/cook/810-3.jpg</w:t>
      </w:r>
    </w:p>
    <w:p>
      <w:r>
        <w:t>단계 4: 4. 마늘과 생강, 홍고추는 채썰고 수삼은 어슷하게 썬다.</w:t>
      </w:r>
    </w:p>
    <w:p>
      <w:r>
        <w:t>이미지: http://www.foodsafetykorea.go.kr/uploadimg/cook/810-4.jpg</w:t>
      </w:r>
    </w:p>
    <w:p>
      <w:r>
        <w:t>단계 5: 5. 물을 끓여 식힌 후 소창에 고춧가루를 싸서 김치국물을 만든다.</w:t>
      </w:r>
    </w:p>
    <w:p>
      <w:r>
        <w:t>이미지: http://www.foodsafetykorea.go.kr/uploadimg/cook/810-5.jpg</w:t>
      </w:r>
    </w:p>
    <w:p>
      <w:r>
        <w:t>단계 6: 6. 무와 배추가 절여지며 준비한 재료들에 김치국물을 부어 완성한다.</w:t>
      </w:r>
    </w:p>
    <w:p>
      <w:r>
        <w:t>이미지: http://www.foodsafetykorea.go.kr/uploadimg/cook/810-6.jpg</w:t>
      </w:r>
    </w:p>
    <w:p>
      <w:pPr>
        <w:pStyle w:val="Heading2"/>
      </w:pPr>
      <w:r>
        <w:t>기타 정보</w:t>
      </w:r>
    </w:p>
    <w:p>
      <w:r>
        <w:t xml:space="preserve">해시태그: </w:t>
      </w:r>
    </w:p>
    <w:p>
      <w:r>
        <w:t>변경일자: None</w:t>
      </w:r>
    </w:p>
    <w:p>
      <w:r>
        <w:br w:type="page"/>
      </w:r>
    </w:p>
    <w:p>
      <w:pPr>
        <w:pStyle w:val="Heading1"/>
      </w:pPr>
      <w:r>
        <w:t>냉잡채</w:t>
      </w:r>
    </w:p>
    <w:p>
      <w:pPr>
        <w:pStyle w:val="Heading2"/>
      </w:pPr>
      <w:r>
        <w:t>기본 정보</w:t>
      </w:r>
    </w:p>
    <w:p>
      <w:r>
        <w:t>일련번호: 811</w:t>
      </w:r>
    </w:p>
    <w:p>
      <w:r>
        <w:t>조리방법: 끓이기</w:t>
      </w:r>
    </w:p>
    <w:p>
      <w:r>
        <w:t>요리종류: 반찬</w:t>
      </w:r>
    </w:p>
    <w:p>
      <w:pPr>
        <w:pStyle w:val="Heading2"/>
      </w:pPr>
      <w:r>
        <w:t>영양 정보</w:t>
      </w:r>
    </w:p>
    <w:p>
      <w:r>
        <w:t>중량(1인분): g</w:t>
      </w:r>
    </w:p>
    <w:p>
      <w:r>
        <w:t>열량: 129 kcal</w:t>
      </w:r>
    </w:p>
    <w:p>
      <w:r>
        <w:t>탄수화물: 21.8g</w:t>
      </w:r>
    </w:p>
    <w:p>
      <w:r>
        <w:t>단백질: 0.9g</w:t>
      </w:r>
    </w:p>
    <w:p>
      <w:r>
        <w:t>지방: 4.1g</w:t>
      </w:r>
    </w:p>
    <w:p>
      <w:r>
        <w:t>나트륨: 272mg</w:t>
      </w:r>
    </w:p>
    <w:p>
      <w:pPr>
        <w:pStyle w:val="Heading2"/>
      </w:pPr>
      <w:r>
        <w:t>재료 정보</w:t>
      </w:r>
    </w:p>
    <w:p>
      <w:r>
        <w:t>당면 20g, 표고버섯 5g, 양배추 5g, 오이 5g, 당근 3g, 깻잎 5g, 상추 5g, 청피망 3g, 홍피망 3g, 팽이버섯 3g, 노랑파프리카 3g, 간장 2g, 들기름 3g [소스소개] 잡채양념:배 10g, 간장 2g, 소금 0.1g, 겨자 1g, 식초 2g, 설탕 1g, 올리브오일 1g</w:t>
      </w:r>
    </w:p>
    <w:p>
      <w:pPr>
        <w:pStyle w:val="Heading2"/>
      </w:pPr>
      <w:r>
        <w:t>조리 방법</w:t>
      </w:r>
    </w:p>
    <w:p>
      <w:r>
        <w:t>단계 1: 1. 당면은 물에 불렸다가 끓는 물에 충분히 삶아 부드러워지면 차가운 물에 헹구어 물기를 뺀다.</w:t>
      </w:r>
    </w:p>
    <w:p>
      <w:r>
        <w:t>이미지: http://www.foodsafetykorea.go.kr/uploadimg/cook/811-1.jpg</w:t>
      </w:r>
    </w:p>
    <w:p>
      <w:r>
        <w:t>단계 2: 2. 표고버섯은 불려 꼭 짜 채썬다.</w:t>
      </w:r>
    </w:p>
    <w:p>
      <w:r>
        <w:t>이미지: http://www.foodsafetykorea.go.kr/uploadimg/cook/811-2.jpg</w:t>
      </w:r>
    </w:p>
    <w:p>
      <w:r>
        <w:t>단계 3: 3. 표교버섯은 간장, 들기름에 무쳐 팬에 볶는다.</w:t>
      </w:r>
    </w:p>
    <w:p>
      <w:r>
        <w:t>이미지: http://www.foodsafetykorea.go.kr/uploadimg/cook/811-3.jpg</w:t>
      </w:r>
    </w:p>
    <w:p>
      <w:r>
        <w:t>단계 4: 4. 양배추, 오이, 당근, 깻잎, 상추, 피망, 파프리카는 곱게 채썬다.</w:t>
      </w:r>
    </w:p>
    <w:p>
      <w:r>
        <w:t>이미지: http://www.foodsafetykorea.go.kr/uploadimg/cook/811-4.jpg</w:t>
      </w:r>
    </w:p>
    <w:p>
      <w:r>
        <w:t>단계 5: 5. 배를 강판에 갈아 간장, 소금, 식초, 겨자, 설탕을 넣어 잡채 양념을 만든다.</w:t>
      </w:r>
    </w:p>
    <w:p>
      <w:r>
        <w:t>이미지: http://www.foodsafetykorea.go.kr/uploadimg/cook/811-5.jpg</w:t>
      </w:r>
    </w:p>
    <w:p>
      <w:r>
        <w:t>단계 6: 6. 큰 접시에 준비된 채소를 예쁘게 돌려 담고 가운데 당면을 놓은 후 양념을 부어준다.</w:t>
      </w:r>
    </w:p>
    <w:p>
      <w:r>
        <w:t>이미지: http://www.foodsafetykorea.go.kr/uploadimg/cook/811-6.jpg</w:t>
      </w:r>
    </w:p>
    <w:p>
      <w:pPr>
        <w:pStyle w:val="Heading2"/>
      </w:pPr>
      <w:r>
        <w:t>기타 정보</w:t>
      </w:r>
    </w:p>
    <w:p>
      <w:r>
        <w:t xml:space="preserve">해시태그: </w:t>
      </w:r>
    </w:p>
    <w:p>
      <w:r>
        <w:t>변경일자: None</w:t>
      </w:r>
    </w:p>
    <w:p>
      <w:r>
        <w:br w:type="page"/>
      </w:r>
    </w:p>
    <w:p>
      <w:pPr>
        <w:pStyle w:val="Heading1"/>
      </w:pPr>
      <w:r>
        <w:t>단호박 두부찜</w:t>
      </w:r>
    </w:p>
    <w:p>
      <w:pPr>
        <w:pStyle w:val="Heading2"/>
      </w:pPr>
      <w:r>
        <w:t>기본 정보</w:t>
      </w:r>
    </w:p>
    <w:p>
      <w:r>
        <w:t>일련번호: 812</w:t>
      </w:r>
    </w:p>
    <w:p>
      <w:r>
        <w:t>조리방법: 찌기</w:t>
      </w:r>
    </w:p>
    <w:p>
      <w:r>
        <w:t>요리종류: 반찬</w:t>
      </w:r>
    </w:p>
    <w:p>
      <w:pPr>
        <w:pStyle w:val="Heading2"/>
      </w:pPr>
      <w:r>
        <w:t>영양 정보</w:t>
      </w:r>
    </w:p>
    <w:p>
      <w:r>
        <w:t>중량(1인분): g</w:t>
      </w:r>
    </w:p>
    <w:p>
      <w:r>
        <w:t>열량: 37.9 kcal</w:t>
      </w:r>
    </w:p>
    <w:p>
      <w:r>
        <w:t>탄수화물: 5.2g</w:t>
      </w:r>
    </w:p>
    <w:p>
      <w:r>
        <w:t>단백질: 2g</w:t>
      </w:r>
    </w:p>
    <w:p>
      <w:r>
        <w:t>지방: 1.6g</w:t>
      </w:r>
    </w:p>
    <w:p>
      <w:r>
        <w:t>나트륨: 220mg</w:t>
      </w:r>
    </w:p>
    <w:p>
      <w:pPr>
        <w:pStyle w:val="Heading2"/>
      </w:pPr>
      <w:r>
        <w:t>재료 정보</w:t>
      </w:r>
    </w:p>
    <w:p>
      <w:r>
        <w:t>단호박 14g, 두부 14g,마늘 1.4g, 풋고추 10.5g [소스소개] 저나트륨조림소스:간장 2.4g, 청주 1.1g, 다시물 12.3g, 맛술 0.4g, 설탕 0.4g, 소금 0.1g, 식용유 0.7</w:t>
      </w:r>
    </w:p>
    <w:p>
      <w:pPr>
        <w:pStyle w:val="Heading2"/>
      </w:pPr>
      <w:r>
        <w:t>조리 방법</w:t>
      </w:r>
    </w:p>
    <w:p>
      <w:r>
        <w:t>단계 1: 1. 단호박은 깨끗이 씻어 반을 갈라 씨를 제거하고 찜통에서 쪄낸다.</w:t>
      </w:r>
    </w:p>
    <w:p>
      <w:r>
        <w:t>이미지: http://www.foodsafetykorea.go.kr/uploadimg/cook/812-1.jpg</w:t>
      </w:r>
    </w:p>
    <w:p>
      <w:r>
        <w:t>단계 2: 2. 식힌 단호박은 껍질을 제거하고 한 입 크기로 썬다.</w:t>
      </w:r>
    </w:p>
    <w:p>
      <w:r>
        <w:t>이미지: http://www.foodsafetykorea.go.kr/uploadimg/cook/812-2.jpg</w:t>
      </w:r>
    </w:p>
    <w:p>
      <w:r>
        <w:t>단계 3: 3. 두부는 1.5cm 정육면체로 썰어 데친다.</w:t>
      </w:r>
    </w:p>
    <w:p>
      <w:r>
        <w:t>이미지: http://www.foodsafetykorea.go.kr/uploadimg/cook/812-3.jpg</w:t>
      </w:r>
    </w:p>
    <w:p>
      <w:r>
        <w:t>단계 4: 4. 마늘은 편으로 썰고 청고추는 송송 썰어 팬에 볶는다.</w:t>
      </w:r>
    </w:p>
    <w:p>
      <w:r>
        <w:t>이미지: http://www.foodsafetykorea.go.kr/uploadimg/cook/812-4.jpg</w:t>
      </w:r>
    </w:p>
    <w:p>
      <w:r>
        <w:t>단계 5: 5. 간장에 분량의 재료를 한데 섞어 살짝 끓여 식힌다.</w:t>
      </w:r>
    </w:p>
    <w:p>
      <w:r>
        <w:t>이미지: http://www.foodsafetykorea.go.kr/uploadimg/cook/812-5.jpg</w:t>
      </w:r>
    </w:p>
    <w:p>
      <w:r>
        <w:t>단계 6: 6. 준비된 재료를 담고 소스를 뿌린다.</w:t>
      </w:r>
    </w:p>
    <w:p>
      <w:r>
        <w:t>이미지: http://www.foodsafetykorea.go.kr/uploadimg/cook/812-6.jpg</w:t>
      </w:r>
    </w:p>
    <w:p>
      <w:pPr>
        <w:pStyle w:val="Heading2"/>
      </w:pPr>
      <w:r>
        <w:t>기타 정보</w:t>
      </w:r>
    </w:p>
    <w:p>
      <w:r>
        <w:t xml:space="preserve">해시태그: </w:t>
      </w:r>
    </w:p>
    <w:p>
      <w:r>
        <w:t>변경일자: None</w:t>
      </w:r>
    </w:p>
    <w:p>
      <w:r>
        <w:br w:type="page"/>
      </w:r>
    </w:p>
    <w:p>
      <w:pPr>
        <w:pStyle w:val="Heading1"/>
      </w:pPr>
      <w:r>
        <w:t>단호박전</w:t>
      </w:r>
    </w:p>
    <w:p>
      <w:pPr>
        <w:pStyle w:val="Heading2"/>
      </w:pPr>
      <w:r>
        <w:t>기본 정보</w:t>
      </w:r>
    </w:p>
    <w:p>
      <w:r>
        <w:t>일련번호: 813</w:t>
      </w:r>
    </w:p>
    <w:p>
      <w:r>
        <w:t>조리방법: 굽기</w:t>
      </w:r>
    </w:p>
    <w:p>
      <w:r>
        <w:t>요리종류: 반찬</w:t>
      </w:r>
    </w:p>
    <w:p>
      <w:pPr>
        <w:pStyle w:val="Heading2"/>
      </w:pPr>
      <w:r>
        <w:t>영양 정보</w:t>
      </w:r>
    </w:p>
    <w:p>
      <w:r>
        <w:t>중량(1인분): g</w:t>
      </w:r>
    </w:p>
    <w:p>
      <w:r>
        <w:t>열량: 310.4 kcal</w:t>
      </w:r>
    </w:p>
    <w:p>
      <w:r>
        <w:t>탄수화물: 46.1g</w:t>
      </w:r>
    </w:p>
    <w:p>
      <w:r>
        <w:t>단백질: 6.7g</w:t>
      </w:r>
    </w:p>
    <w:p>
      <w:r>
        <w:t>지방: 10.7g</w:t>
      </w:r>
    </w:p>
    <w:p>
      <w:r>
        <w:t>나트륨: 77mg</w:t>
      </w:r>
    </w:p>
    <w:p>
      <w:pPr>
        <w:pStyle w:val="Heading2"/>
      </w:pPr>
      <w:r>
        <w:t>재료 정보</w:t>
      </w:r>
    </w:p>
    <w:p>
      <w:r>
        <w:t>단호박 50g, 밀가루 50g, 소금 0.2g, 식용유 10g, 물 10g</w:t>
      </w:r>
    </w:p>
    <w:p>
      <w:pPr>
        <w:pStyle w:val="Heading2"/>
      </w:pPr>
      <w:r>
        <w:t>조리 방법</w:t>
      </w:r>
    </w:p>
    <w:p>
      <w:r>
        <w:t>단계 1: 1. 단호박은 껍질을 벗겨 속살은 그대로 두고 씨만 털어 낸다.</w:t>
      </w:r>
    </w:p>
    <w:p>
      <w:r>
        <w:t>이미지: http://www.foodsafetykorea.go.kr/uploadimg/cook/813-1.jpg</w:t>
      </w:r>
    </w:p>
    <w:p>
      <w:r>
        <w:t>단계 2: 2. 속살은 숟가락으로 긁어내어 다진다.</w:t>
      </w:r>
    </w:p>
    <w:p>
      <w:r>
        <w:t>이미지: http://www.foodsafetykorea.go.kr/uploadimg/cook/813-2.jpg</w:t>
      </w:r>
    </w:p>
    <w:p>
      <w:r>
        <w:t>단계 3: 3. 나머지 부분은 채썰어 2~3번 다진 후 소금을 조금 넣고 살짝 절인다.</w:t>
      </w:r>
    </w:p>
    <w:p>
      <w:r>
        <w:t>이미지: http://www.foodsafetykorea.go.kr/uploadimg/cook/813-3.jpg</w:t>
      </w:r>
    </w:p>
    <w:p>
      <w:r>
        <w:t>단계 4: 4. 호박에 물기가 생기면 밀가루를 넣어 되직하게 반죽한다.</w:t>
      </w:r>
    </w:p>
    <w:p>
      <w:r>
        <w:t>이미지: http://www.foodsafetykorea.go.kr/uploadimg/cook/813-4.jpg</w:t>
      </w:r>
    </w:p>
    <w:p>
      <w:r>
        <w:t>단계 5: 5. 팬이 가열되면 식용유를 넣고 한 숟가락씩 떠넣어 얇게 펴서 부친다.</w:t>
      </w:r>
    </w:p>
    <w:p>
      <w:r>
        <w:t>이미지: http://www.foodsafetykorea.go.kr/uploadimg/cook/813-5.jpg</w:t>
      </w:r>
    </w:p>
    <w:p>
      <w:r>
        <w:t>단계 6: 6. 앞뒤로 노릇하게 부치고 접시에 담아 완성한다.</w:t>
      </w:r>
    </w:p>
    <w:p>
      <w:r>
        <w:t>이미지: http://www.foodsafetykorea.go.kr/uploadimg/cook/813-6.jpg</w:t>
      </w:r>
    </w:p>
    <w:p>
      <w:pPr>
        <w:pStyle w:val="Heading2"/>
      </w:pPr>
      <w:r>
        <w:t>기타 정보</w:t>
      </w:r>
    </w:p>
    <w:p>
      <w:r>
        <w:t xml:space="preserve">해시태그: </w:t>
      </w:r>
    </w:p>
    <w:p>
      <w:r>
        <w:t>변경일자: None</w:t>
      </w:r>
    </w:p>
    <w:p>
      <w:r>
        <w:br w:type="page"/>
      </w:r>
    </w:p>
    <w:p>
      <w:pPr>
        <w:pStyle w:val="Heading1"/>
      </w:pPr>
      <w:r>
        <w:t>도라지 검은깨 튀김</w:t>
      </w:r>
    </w:p>
    <w:p>
      <w:pPr>
        <w:pStyle w:val="Heading2"/>
      </w:pPr>
      <w:r>
        <w:t>기본 정보</w:t>
      </w:r>
    </w:p>
    <w:p>
      <w:r>
        <w:t>일련번호: 814</w:t>
      </w:r>
    </w:p>
    <w:p>
      <w:r>
        <w:t>조리방법: 튀기기</w:t>
      </w:r>
    </w:p>
    <w:p>
      <w:r>
        <w:t>요리종류: 후식</w:t>
      </w:r>
    </w:p>
    <w:p>
      <w:pPr>
        <w:pStyle w:val="Heading2"/>
      </w:pPr>
      <w:r>
        <w:t>영양 정보</w:t>
      </w:r>
    </w:p>
    <w:p>
      <w:r>
        <w:t>중량(1인분): g</w:t>
      </w:r>
    </w:p>
    <w:p>
      <w:r>
        <w:t>열량: 134.6 kcal</w:t>
      </w:r>
    </w:p>
    <w:p>
      <w:r>
        <w:t>탄수화물: 23.9g</w:t>
      </w:r>
    </w:p>
    <w:p>
      <w:r>
        <w:t>단백질: 2.4g</w:t>
      </w:r>
    </w:p>
    <w:p>
      <w:r>
        <w:t>지방: 4g</w:t>
      </w:r>
    </w:p>
    <w:p>
      <w:r>
        <w:t>나트륨: 163mg</w:t>
      </w:r>
    </w:p>
    <w:p>
      <w:pPr>
        <w:pStyle w:val="Heading2"/>
      </w:pPr>
      <w:r>
        <w:t>재료 정보</w:t>
      </w:r>
    </w:p>
    <w:p>
      <w:r>
        <w:t>도라지 25g, 검은깨 1.25g, 찹쌀가루 8.75g, 튀김가루 10g, 식용유 3g[소스소개] 저나트륨 간장소스:간장 1g, 식초 2g, 설탕 2g, 물 3g, 고추냉이 0.5g</w:t>
      </w:r>
    </w:p>
    <w:p>
      <w:pPr>
        <w:pStyle w:val="Heading2"/>
      </w:pPr>
      <w:r>
        <w:t>조리 방법</w:t>
      </w:r>
    </w:p>
    <w:p>
      <w:r>
        <w:t>단계 1: 1. 통 도라지는 껍질을 벗기고 0.3cm 두께로 썬다.</w:t>
      </w:r>
    </w:p>
    <w:p>
      <w:r>
        <w:t>이미지: http://www.foodsafetykorea.go.kr/uploadimg/cook/814-1.jpg</w:t>
      </w:r>
    </w:p>
    <w:p>
      <w:r>
        <w:t>단계 2: 2. 손질한 도라지는 옅은 소름물에 잠시 담가 쓴맛을 없애고 차가운 물에 헹궈 물기를 닦는다. (3% 소금물)</w:t>
      </w:r>
    </w:p>
    <w:p>
      <w:r>
        <w:t>이미지: http://www.foodsafetykorea.go.kr/uploadimg/cook/814-2.jpg</w:t>
      </w:r>
    </w:p>
    <w:p>
      <w:r>
        <w:t>단계 3: 3. 그릇에 찹쌀가루와 튀김가루를 넣어 걸쭉한 농도가 되도록 물을 부어 튀김옷의 농도를 맞춘다.</w:t>
      </w:r>
    </w:p>
    <w:p>
      <w:r>
        <w:t>이미지: http://www.foodsafetykorea.go.kr/uploadimg/cook/814-3.jpg</w:t>
      </w:r>
    </w:p>
    <w:p>
      <w:r>
        <w:t>단계 4: 4. 농도를 맞춘 튀김옷 반죽에 검은깨를 섞는다.</w:t>
      </w:r>
    </w:p>
    <w:p>
      <w:r>
        <w:t>이미지: http://www.foodsafetykorea.go.kr/uploadimg/cook/814-4.jpg</w:t>
      </w:r>
    </w:p>
    <w:p>
      <w:r>
        <w:t>단계 5: 5. 손질한 도라지에 튀김옷을 입혀 170℃의 식용유에 튀긴다.</w:t>
      </w:r>
    </w:p>
    <w:p>
      <w:r>
        <w:t>이미지: http://www.foodsafetykorea.go.kr/uploadimg/cook/814-5.jpg</w:t>
      </w:r>
    </w:p>
    <w:p>
      <w:r>
        <w:t>단계 6: 6. 저나트륨 간장소스를 곁들인다.</w:t>
      </w:r>
    </w:p>
    <w:p>
      <w:r>
        <w:t>이미지: http://www.foodsafetykorea.go.kr/uploadimg/cook/814-6.jpg</w:t>
      </w:r>
    </w:p>
    <w:p>
      <w:pPr>
        <w:pStyle w:val="Heading2"/>
      </w:pPr>
      <w:r>
        <w:t>기타 정보</w:t>
      </w:r>
    </w:p>
    <w:p>
      <w:r>
        <w:t xml:space="preserve">해시태그: </w:t>
      </w:r>
    </w:p>
    <w:p>
      <w:r>
        <w:t>변경일자: None</w:t>
      </w:r>
    </w:p>
    <w:p>
      <w:r>
        <w:br w:type="page"/>
      </w:r>
    </w:p>
    <w:p>
      <w:pPr>
        <w:pStyle w:val="Heading1"/>
      </w:pPr>
      <w:r>
        <w:t>발사믹으로 양념한 채소요리</w:t>
      </w:r>
    </w:p>
    <w:p>
      <w:pPr>
        <w:pStyle w:val="Heading2"/>
      </w:pPr>
      <w:r>
        <w:t>기본 정보</w:t>
      </w:r>
    </w:p>
    <w:p>
      <w:r>
        <w:t>일련번호: 815</w:t>
      </w:r>
    </w:p>
    <w:p>
      <w:r>
        <w:t>조리방법: 굽기</w:t>
      </w:r>
    </w:p>
    <w:p>
      <w:r>
        <w:t>요리종류: 반찬</w:t>
      </w:r>
    </w:p>
    <w:p>
      <w:pPr>
        <w:pStyle w:val="Heading2"/>
      </w:pPr>
      <w:r>
        <w:t>영양 정보</w:t>
      </w:r>
    </w:p>
    <w:p>
      <w:r>
        <w:t>중량(1인분): g</w:t>
      </w:r>
    </w:p>
    <w:p>
      <w:r>
        <w:t>열량: 300.6 kcal</w:t>
      </w:r>
    </w:p>
    <w:p>
      <w:r>
        <w:t>탄수화물: 5.6g</w:t>
      </w:r>
    </w:p>
    <w:p>
      <w:r>
        <w:t>단백질: 2.5g</w:t>
      </w:r>
    </w:p>
    <w:p>
      <w:r>
        <w:t>지방: 30.2g</w:t>
      </w:r>
    </w:p>
    <w:p>
      <w:r>
        <w:t>나트륨: 76mg</w:t>
      </w:r>
    </w:p>
    <w:p>
      <w:pPr>
        <w:pStyle w:val="Heading2"/>
      </w:pPr>
      <w:r>
        <w:t>재료 정보</w:t>
      </w:r>
    </w:p>
    <w:p>
      <w:r>
        <w:t>브로컬리 20g, 컬리플라워 20g, 돼지호박 10g, 당근 10g, 양파 10g, 가지 10g [소스소개] 저나트륨 발사믹소스:올리브오일 30g, 포도식초 5g, 오레가노마른것 0.5g, 타임마른것 0.5g, 로즈마리마다진것 0.5g, 저나트륨소금 0.2g</w:t>
      </w:r>
    </w:p>
    <w:p>
      <w:pPr>
        <w:pStyle w:val="Heading2"/>
      </w:pPr>
      <w:r>
        <w:t>조리 방법</w:t>
      </w:r>
    </w:p>
    <w:p>
      <w:r>
        <w:t>단계 1: 1. 브로콜리와 컬리플라워는 한 입 크기로 손질한다.</w:t>
      </w:r>
    </w:p>
    <w:p>
      <w:r>
        <w:t>이미지: http://www.foodsafetykorea.go.kr/uploadimg/cook/815-1.jpg</w:t>
      </w:r>
    </w:p>
    <w:p>
      <w:r>
        <w:t>단계 2: 2. 당근, 돼지호박, 양파는 5cm 길이로 가늘게 채썬다.</w:t>
      </w:r>
    </w:p>
    <w:p>
      <w:r>
        <w:t>이미지: http://www.foodsafetykorea.go.kr/uploadimg/cook/815-2.jpg</w:t>
      </w:r>
    </w:p>
    <w:p>
      <w:r>
        <w:t>단계 3: 3. 가지는 길게 썬다.</w:t>
      </w:r>
    </w:p>
    <w:p>
      <w:r>
        <w:t>이미지: http://www.foodsafetykorea.go.kr/uploadimg/cook/815-3.jpg</w:t>
      </w:r>
    </w:p>
    <w:p>
      <w:r>
        <w:t>단계 4: 4. 브로콜리, 컬리플라워, 당근을 끓는 물에 데친 후 냉수에 헹궈낸다.</w:t>
      </w:r>
    </w:p>
    <w:p>
      <w:r>
        <w:t>이미지: http://www.foodsafetykorea.go.kr/uploadimg/cook/815-4.jpg</w:t>
      </w:r>
    </w:p>
    <w:p>
      <w:r>
        <w:t>단계 5: 5. 발사믹소스를 만든다.</w:t>
      </w:r>
    </w:p>
    <w:p>
      <w:r>
        <w:t>이미지: http://www.foodsafetykorea.go.kr/uploadimg/cook/815-5.jpg</w:t>
      </w:r>
    </w:p>
    <w:p>
      <w:r>
        <w:t>단계 6: 6. 준비한 채소들을 발사믹소스에 절인다.</w:t>
      </w:r>
    </w:p>
    <w:p>
      <w:r>
        <w:t>이미지: http://www.foodsafetykorea.go.kr/uploadimg/cook/815-6.jpg</w:t>
      </w:r>
    </w:p>
    <w:p>
      <w:pPr>
        <w:pStyle w:val="Heading2"/>
      </w:pPr>
      <w:r>
        <w:t>기타 정보</w:t>
      </w:r>
    </w:p>
    <w:p>
      <w:r>
        <w:t>해시태그: 콜리플라워</w:t>
      </w:r>
    </w:p>
    <w:p>
      <w:r>
        <w:t>변경일자: None</w:t>
      </w:r>
    </w:p>
    <w:p>
      <w:r>
        <w:br w:type="page"/>
      </w:r>
    </w:p>
    <w:p>
      <w:pPr>
        <w:pStyle w:val="Heading1"/>
      </w:pPr>
      <w:r>
        <w:t>버섯 굴소스 볶음</w:t>
      </w:r>
    </w:p>
    <w:p>
      <w:pPr>
        <w:pStyle w:val="Heading2"/>
      </w:pPr>
      <w:r>
        <w:t>기본 정보</w:t>
      </w:r>
    </w:p>
    <w:p>
      <w:r>
        <w:t>일련번호: 816</w:t>
      </w:r>
    </w:p>
    <w:p>
      <w:r>
        <w:t>조리방법: 볶기</w:t>
      </w:r>
    </w:p>
    <w:p>
      <w:r>
        <w:t>요리종류: 반찬</w:t>
      </w:r>
    </w:p>
    <w:p>
      <w:pPr>
        <w:pStyle w:val="Heading2"/>
      </w:pPr>
      <w:r>
        <w:t>영양 정보</w:t>
      </w:r>
    </w:p>
    <w:p>
      <w:r>
        <w:t>중량(1인분): g</w:t>
      </w:r>
    </w:p>
    <w:p>
      <w:r>
        <w:t>열량: 38.1 kcal</w:t>
      </w:r>
    </w:p>
    <w:p>
      <w:r>
        <w:t>탄수화물: 3.4g</w:t>
      </w:r>
    </w:p>
    <w:p>
      <w:r>
        <w:t>단백질: 1.6g</w:t>
      </w:r>
    </w:p>
    <w:p>
      <w:r>
        <w:t>지방: 2.7g</w:t>
      </w:r>
    </w:p>
    <w:p>
      <w:r>
        <w:t>나트륨: 32mg</w:t>
      </w:r>
    </w:p>
    <w:p>
      <w:pPr>
        <w:pStyle w:val="Heading2"/>
      </w:pPr>
      <w:r>
        <w:t>재료 정보</w:t>
      </w:r>
    </w:p>
    <w:p>
      <w:r>
        <w:t>표고버섯 5g, 양송이버섯 10g, 느타리버섯 10g, 팽이버섯 5g, 새송이버섯 10g, 식용유 2g [소스소개]굴소스:굴소스 0.3g, 간장 0.3g, 마늘다진것 1g, 물 5g, 참기름 0.6g, 부추 또는 실파 10g</w:t>
      </w:r>
    </w:p>
    <w:p>
      <w:pPr>
        <w:pStyle w:val="Heading2"/>
      </w:pPr>
      <w:r>
        <w:t>조리 방법</w:t>
      </w:r>
    </w:p>
    <w:p>
      <w:r>
        <w:t>단계 1: 1. 버섯들은 잘 씻어 건진다.</w:t>
      </w:r>
    </w:p>
    <w:p>
      <w:r>
        <w:t>이미지: http://www.foodsafetykorea.go.kr/uploadimg/cook/816-1.jpg</w:t>
      </w:r>
    </w:p>
    <w:p>
      <w:r>
        <w:t>단계 2: 2. 팬에 식용유를 두르고 버섯을 넣어 175℃ 오븐에서 5분 가열한다.</w:t>
      </w:r>
    </w:p>
    <w:p>
      <w:r>
        <w:t>이미지: http://www.foodsafetykorea.go.kr/uploadimg/cook/816-2.jpg</w:t>
      </w:r>
    </w:p>
    <w:p>
      <w:r>
        <w:t>단계 3: 3. 소스 양념을 모두 섞어 끓인다.</w:t>
      </w:r>
    </w:p>
    <w:p>
      <w:r>
        <w:t>이미지: http://www.foodsafetykorea.go.kr/uploadimg/cook/816-3.jpg</w:t>
      </w:r>
    </w:p>
    <w:p>
      <w:r>
        <w:t>단계 4: 4. 오븐에 구운 버섯에 3의 소스를 뿌린다.</w:t>
      </w:r>
    </w:p>
    <w:p>
      <w:r>
        <w:t>이미지: http://www.foodsafetykorea.go.kr/uploadimg/cook/816-4.jpg</w:t>
      </w:r>
    </w:p>
    <w:p>
      <w:r>
        <w:t>단계 5: 5. 부추를 버섯크기와 비슷하게 썬다.</w:t>
      </w:r>
    </w:p>
    <w:p>
      <w:r>
        <w:t>이미지: http://www.foodsafetykorea.go.kr/uploadimg/cook/816-5.jpg</w:t>
      </w:r>
    </w:p>
    <w:p>
      <w:r>
        <w:t>단계 6: 6. 썬 부추나 실파로 장식한다.</w:t>
      </w:r>
    </w:p>
    <w:p>
      <w:r>
        <w:t>이미지: http://www.foodsafetykorea.go.kr/uploadimg/cook/816-6.jpg</w:t>
      </w:r>
    </w:p>
    <w:p>
      <w:pPr>
        <w:pStyle w:val="Heading2"/>
      </w:pPr>
      <w:r>
        <w:t>기타 정보</w:t>
      </w:r>
    </w:p>
    <w:p>
      <w:r>
        <w:t xml:space="preserve">해시태그: </w:t>
      </w:r>
    </w:p>
    <w:p>
      <w:r>
        <w:t>변경일자: None</w:t>
      </w:r>
    </w:p>
    <w:p>
      <w:r>
        <w:br w:type="page"/>
      </w:r>
    </w:p>
    <w:p>
      <w:pPr>
        <w:pStyle w:val="Heading1"/>
      </w:pPr>
      <w:r>
        <w:t>비트와 호두 요리</w:t>
      </w:r>
    </w:p>
    <w:p>
      <w:pPr>
        <w:pStyle w:val="Heading2"/>
      </w:pPr>
      <w:r>
        <w:t>기본 정보</w:t>
      </w:r>
    </w:p>
    <w:p>
      <w:r>
        <w:t>일련번호: 817</w:t>
      </w:r>
    </w:p>
    <w:p>
      <w:r>
        <w:t>조리방법: 끓이기</w:t>
      </w:r>
    </w:p>
    <w:p>
      <w:r>
        <w:t>요리종류: 후식</w:t>
      </w:r>
    </w:p>
    <w:p>
      <w:pPr>
        <w:pStyle w:val="Heading2"/>
      </w:pPr>
      <w:r>
        <w:t>영양 정보</w:t>
      </w:r>
    </w:p>
    <w:p>
      <w:r>
        <w:t>중량(1인분): g</w:t>
      </w:r>
    </w:p>
    <w:p>
      <w:r>
        <w:t>열량: 267.7 kcal</w:t>
      </w:r>
    </w:p>
    <w:p>
      <w:r>
        <w:t>탄수화물: 38.8g</w:t>
      </w:r>
    </w:p>
    <w:p>
      <w:r>
        <w:t>단백질: 3.2g</w:t>
      </w:r>
    </w:p>
    <w:p>
      <w:r>
        <w:t>지방: 10.2g</w:t>
      </w:r>
    </w:p>
    <w:p>
      <w:r>
        <w:t>나트륨: 71mg</w:t>
      </w:r>
    </w:p>
    <w:p>
      <w:pPr>
        <w:pStyle w:val="Heading2"/>
      </w:pPr>
      <w:r>
        <w:t>재료 정보</w:t>
      </w:r>
    </w:p>
    <w:p>
      <w:r>
        <w:t>비트 80g, 사워크림 15g, 식용유 1g, 파슬리 다진것 약간[소스소개]비트양념:식초 15g, 설탕 7g, 후추 0.1g, 식용유 1g 호두캐러멜:호두 12g, 황설탕 24g, 물 15g, 게피 0.5g, 넛맥 0.5g</w:t>
      </w:r>
    </w:p>
    <w:p>
      <w:pPr>
        <w:pStyle w:val="Heading2"/>
      </w:pPr>
      <w:r>
        <w:t>조리 방법</w:t>
      </w:r>
    </w:p>
    <w:p>
      <w:r>
        <w:t>단계 1: 1. 비트는 물에 삶아 80%를 익힌다.</w:t>
      </w:r>
    </w:p>
    <w:p>
      <w:r>
        <w:t>이미지: http://www.foodsafetykorea.go.kr/uploadimg/cook/817-1.jpg</w:t>
      </w:r>
    </w:p>
    <w:p>
      <w:r>
        <w:t>단계 2: 2. 껍질을 벗기고 모양내어 썬다.</w:t>
      </w:r>
    </w:p>
    <w:p>
      <w:r>
        <w:t>이미지: http://www.foodsafetykorea.go.kr/uploadimg/cook/817-2.jpg</w:t>
      </w:r>
    </w:p>
    <w:p>
      <w:r>
        <w:t>단계 3: 3. 비트는 분량에 맞게 양념한다.</w:t>
      </w:r>
    </w:p>
    <w:p>
      <w:r>
        <w:t>이미지: http://www.foodsafetykorea.go.kr/uploadimg/cook/817-3.jpg</w:t>
      </w:r>
    </w:p>
    <w:p>
      <w:r>
        <w:t>단계 4: 4. 양념한비트는 175℃ 오븐에서 굽는다.</w:t>
      </w:r>
    </w:p>
    <w:p>
      <w:r>
        <w:t>이미지: http://www.foodsafetykorea.go.kr/uploadimg/cook/817-4.jpg</w:t>
      </w:r>
    </w:p>
    <w:p>
      <w:r>
        <w:t>단계 5: 5. 호두캐러멜을 만든다. (펜에 설탕과 물을 녹이고 계피, 넉맷을 넣은 뒤 호두를 넣는다.)</w:t>
      </w:r>
    </w:p>
    <w:p>
      <w:r>
        <w:t>이미지: http://www.foodsafetykorea.go.kr/uploadimg/cook/817-5.jpg</w:t>
      </w:r>
    </w:p>
    <w:p>
      <w:r>
        <w:t>단계 6: 6. 그릇에 비트와 호두캐러멜을 담고 사워크림과 다진 파슬리로 장식한다.</w:t>
      </w:r>
    </w:p>
    <w:p>
      <w:r>
        <w:t>이미지: http://www.foodsafetykorea.go.kr/uploadimg/cook/817-6.jpg</w:t>
      </w:r>
    </w:p>
    <w:p>
      <w:pPr>
        <w:pStyle w:val="Heading2"/>
      </w:pPr>
      <w:r>
        <w:t>기타 정보</w:t>
      </w:r>
    </w:p>
    <w:p>
      <w:r>
        <w:t xml:space="preserve">해시태그: </w:t>
      </w:r>
    </w:p>
    <w:p>
      <w:r>
        <w:t>변경일자: None</w:t>
      </w:r>
    </w:p>
    <w:p>
      <w:r>
        <w:br w:type="page"/>
      </w:r>
    </w:p>
    <w:p>
      <w:pPr>
        <w:pStyle w:val="Heading1"/>
      </w:pPr>
      <w:r>
        <w:t>상추 겉절이</w:t>
      </w:r>
    </w:p>
    <w:p>
      <w:pPr>
        <w:pStyle w:val="Heading2"/>
      </w:pPr>
      <w:r>
        <w:t>기본 정보</w:t>
      </w:r>
    </w:p>
    <w:p>
      <w:r>
        <w:t>일련번호: 818</w:t>
      </w:r>
    </w:p>
    <w:p>
      <w:r>
        <w:t>조리방법: 기타</w:t>
      </w:r>
    </w:p>
    <w:p>
      <w:r>
        <w:t>요리종류: 반찬</w:t>
      </w:r>
    </w:p>
    <w:p>
      <w:pPr>
        <w:pStyle w:val="Heading2"/>
      </w:pPr>
      <w:r>
        <w:t>영양 정보</w:t>
      </w:r>
    </w:p>
    <w:p>
      <w:r>
        <w:t>중량(1인분): g</w:t>
      </w:r>
    </w:p>
    <w:p>
      <w:r>
        <w:t>열량: 19.4 kcal</w:t>
      </w:r>
    </w:p>
    <w:p>
      <w:r>
        <w:t>탄수화물: 3.9g</w:t>
      </w:r>
    </w:p>
    <w:p>
      <w:r>
        <w:t>단백질: 1.1g</w:t>
      </w:r>
    </w:p>
    <w:p>
      <w:r>
        <w:t>지방: 0.5g</w:t>
      </w:r>
    </w:p>
    <w:p>
      <w:r>
        <w:t>나트륨: 108mg</w:t>
      </w:r>
    </w:p>
    <w:p>
      <w:pPr>
        <w:pStyle w:val="Heading2"/>
      </w:pPr>
      <w:r>
        <w:t>재료 정보</w:t>
      </w:r>
    </w:p>
    <w:p>
      <w:r>
        <w:t>상추 15g, 간장 2g, 물 2g, 매실농축액 5g, 고춧가루 1g, 통깨 0.4g, 식초 0.4g, 영양부추 10g, 양파 5g, 홍고추 3g</w:t>
      </w:r>
    </w:p>
    <w:p>
      <w:pPr>
        <w:pStyle w:val="Heading2"/>
      </w:pPr>
      <w:r>
        <w:t>조리 방법</w:t>
      </w:r>
    </w:p>
    <w:p>
      <w:r>
        <w:t>단계 1: 1. 상추를 깨끗하게 씻어 물기를 뺀 후 먹기 좋게 자른다.</w:t>
      </w:r>
    </w:p>
    <w:p>
      <w:r>
        <w:t>이미지: http://www.foodsafetykorea.go.kr/uploadimg/cook/818-1.jpg</w:t>
      </w:r>
    </w:p>
    <w:p>
      <w:r>
        <w:t>단계 2: 2. 영양부추는 3cm 길이로 썰고, 양파는 3cm 길이로 얇게 채썬다.</w:t>
      </w:r>
    </w:p>
    <w:p>
      <w:r>
        <w:t>이미지: http://www.foodsafetykorea.go.kr/uploadimg/cook/818-2.jpg</w:t>
      </w:r>
    </w:p>
    <w:p>
      <w:r>
        <w:t>단계 3: 3. 홍고추도 3cm 길이로 얄게 채썬다.</w:t>
      </w:r>
    </w:p>
    <w:p>
      <w:r>
        <w:t>이미지: http://www.foodsafetykorea.go.kr/uploadimg/cook/818-3.jpg</w:t>
      </w:r>
    </w:p>
    <w:p>
      <w:r>
        <w:t>단계 4: 4. 모든 채소들을 차가운 물에 담갔다가 물기를 빼서 준비해둔다.</w:t>
      </w:r>
    </w:p>
    <w:p>
      <w:r>
        <w:t>이미지: http://www.foodsafetykorea.go.kr/uploadimg/cook/818-4.jpg</w:t>
      </w:r>
    </w:p>
    <w:p>
      <w:r>
        <w:t>단계 5: 5. 간장에 물, 매실농축액, 고춧가루, 통깨, 식초를 넣어 겉절이 양념을 만든다.</w:t>
      </w:r>
    </w:p>
    <w:p>
      <w:r>
        <w:t>이미지: http://www.foodsafetykorea.go.kr/uploadimg/cook/818-5.jpg</w:t>
      </w:r>
    </w:p>
    <w:p>
      <w:r>
        <w:t>단계 6: 6. 상추에 양념을 넣고 젓가락으로 섞어준다.</w:t>
      </w:r>
    </w:p>
    <w:p>
      <w:r>
        <w:t>이미지: http://www.foodsafetykorea.go.kr/uploadimg/cook/818-6.jpg</w:t>
      </w:r>
    </w:p>
    <w:p>
      <w:pPr>
        <w:pStyle w:val="Heading2"/>
      </w:pPr>
      <w:r>
        <w:t>기타 정보</w:t>
      </w:r>
    </w:p>
    <w:p>
      <w:r>
        <w:t xml:space="preserve">해시태그: </w:t>
      </w:r>
    </w:p>
    <w:p>
      <w:r>
        <w:t>변경일자: None</w:t>
      </w:r>
    </w:p>
    <w:p>
      <w:r>
        <w:br w:type="page"/>
      </w:r>
    </w:p>
    <w:p>
      <w:pPr>
        <w:pStyle w:val="Heading1"/>
      </w:pPr>
      <w:r>
        <w:t>연근고구마샌드위치</w:t>
      </w:r>
    </w:p>
    <w:p>
      <w:pPr>
        <w:pStyle w:val="Heading2"/>
      </w:pPr>
      <w:r>
        <w:t>기본 정보</w:t>
      </w:r>
    </w:p>
    <w:p>
      <w:r>
        <w:t>일련번호: 1085</w:t>
      </w:r>
    </w:p>
    <w:p>
      <w:r>
        <w:t>조리방법: 튀기기</w:t>
      </w:r>
    </w:p>
    <w:p>
      <w:r>
        <w:t>요리종류: 일품</w:t>
      </w:r>
    </w:p>
    <w:p>
      <w:pPr>
        <w:pStyle w:val="Heading2"/>
      </w:pPr>
      <w:r>
        <w:t>영양 정보</w:t>
      </w:r>
    </w:p>
    <w:p>
      <w:r>
        <w:t>중량(1인분): g</w:t>
      </w:r>
    </w:p>
    <w:p>
      <w:r>
        <w:t>열량: 420.7 kcal</w:t>
      </w:r>
    </w:p>
    <w:p>
      <w:r>
        <w:t>탄수화물: 53.6g</w:t>
      </w:r>
    </w:p>
    <w:p>
      <w:r>
        <w:t>단백질: 10.5g</w:t>
      </w:r>
    </w:p>
    <w:p>
      <w:r>
        <w:t>지방: 18.2g</w:t>
      </w:r>
    </w:p>
    <w:p>
      <w:r>
        <w:t>나트륨: 22.6mg</w:t>
      </w:r>
    </w:p>
    <w:p>
      <w:pPr>
        <w:pStyle w:val="Heading2"/>
      </w:pPr>
      <w:r>
        <w:t>재료 정보</w:t>
      </w:r>
    </w:p>
    <w:p>
      <w:r>
        <w:t>연근(200g), 고구마(200g), 견과류(30g),</w:t>
        <w:br/>
        <w:t>튀김가루(100g), 백년초가루(30g),</w:t>
        <w:br/>
        <w:t>달걀(1개), 식용유(500g), 소금(5g),</w:t>
        <w:br/>
        <w:t>식초(10g)</w:t>
      </w:r>
    </w:p>
    <w:p>
      <w:pPr>
        <w:pStyle w:val="Heading2"/>
      </w:pPr>
      <w:r>
        <w:t>조리 방법</w:t>
      </w:r>
    </w:p>
    <w:p>
      <w:r>
        <w:t>단계 1: 1. 연근 껍질을 제거하고 0.5cm</w:t>
        <w:br/>
        <w:t>두께로 끓는 물에 소금, 식초를</w:t>
        <w:br/>
        <w:t>넣어 살짝 데친다.</w:t>
      </w:r>
    </w:p>
    <w:p>
      <w:r>
        <w:t>이미지: http://www.foodsafetykorea.go.kr/uploadimg/cook/20_01085_1.JPG</w:t>
      </w:r>
    </w:p>
    <w:p>
      <w:r>
        <w:t>단계 2: 2. 고구마는 껍질을 제거하고 삶아</w:t>
        <w:br/>
        <w:t>으깬다.</w:t>
      </w:r>
    </w:p>
    <w:p>
      <w:r>
        <w:t>이미지: http://www.foodsafetykorea.go.kr/uploadimg/cook/20_01085_2.JPG</w:t>
      </w:r>
    </w:p>
    <w:p>
      <w:r>
        <w:t>단계 3: 3. 견과류는 잘게 다져 삶은</w:t>
        <w:br/>
        <w:t>고구마에 섞어 동그랑땡</w:t>
        <w:br/>
        <w:t>모양으로 만든다.</w:t>
      </w:r>
    </w:p>
    <w:p>
      <w:r>
        <w:t>이미지: http://www.foodsafetykorea.go.kr/uploadimg/cook/20_01085_3.JPG</w:t>
      </w:r>
    </w:p>
    <w:p>
      <w:r>
        <w:t>단계 4: 4. 튀김가루, 달걀, 소금을 넣고 튀김</w:t>
        <w:br/>
        <w:t>반죽을 만든다.(백년초가루로</w:t>
        <w:br/>
        <w:t>2가지 색의 반죽을 만든다)</w:t>
      </w:r>
    </w:p>
    <w:p>
      <w:r>
        <w:t>이미지: http://www.foodsafetykorea.go.kr/uploadimg/cook/20_01085_4.JPG</w:t>
      </w:r>
    </w:p>
    <w:p>
      <w:r>
        <w:t>단계 5: 5. 연근 사이에 으깬 고구마를</w:t>
        <w:br/>
        <w:t>넣는다.</w:t>
      </w:r>
    </w:p>
    <w:p>
      <w:r>
        <w:t>이미지: http://www.foodsafetykorea.go.kr/uploadimg/cook/20_01085_5.JPG</w:t>
      </w:r>
    </w:p>
    <w:p>
      <w:r>
        <w:t>단계 6: 6. 연근 샌드위치를 만들어 170℃</w:t>
        <w:br/>
        <w:t>기름에 튀긴다.</w:t>
      </w:r>
    </w:p>
    <w:p>
      <w:r>
        <w:t>이미지: http://www.foodsafetykorea.go.kr/uploadimg/cook/20_01085_6.JPG</w:t>
      </w:r>
    </w:p>
    <w:p>
      <w:pPr>
        <w:pStyle w:val="Heading2"/>
      </w:pPr>
      <w:r>
        <w:t>기타 정보</w:t>
      </w:r>
    </w:p>
    <w:p>
      <w:r>
        <w:t xml:space="preserve">해시태그: </w:t>
      </w:r>
    </w:p>
    <w:p>
      <w:r>
        <w:t>변경일자: None</w:t>
      </w:r>
    </w:p>
    <w:p>
      <w:r>
        <w:br w:type="page"/>
      </w:r>
    </w:p>
    <w:p>
      <w:pPr>
        <w:pStyle w:val="Heading1"/>
      </w:pPr>
      <w:r>
        <w:t>파프리카깍두기(어린이용)</w:t>
      </w:r>
    </w:p>
    <w:p>
      <w:pPr>
        <w:pStyle w:val="Heading2"/>
      </w:pPr>
      <w:r>
        <w:t>기본 정보</w:t>
      </w:r>
    </w:p>
    <w:p>
      <w:r>
        <w:t>일련번호: 1086</w:t>
      </w:r>
    </w:p>
    <w:p>
      <w:r>
        <w:t>조리방법: 기타</w:t>
      </w:r>
    </w:p>
    <w:p>
      <w:r>
        <w:t>요리종류: 반찬</w:t>
      </w:r>
    </w:p>
    <w:p>
      <w:pPr>
        <w:pStyle w:val="Heading2"/>
      </w:pPr>
      <w:r>
        <w:t>영양 정보</w:t>
      </w:r>
    </w:p>
    <w:p>
      <w:r>
        <w:t>중량(1인분): g</w:t>
      </w:r>
    </w:p>
    <w:p>
      <w:r>
        <w:t>열량: 122.6 kcal</w:t>
      </w:r>
    </w:p>
    <w:p>
      <w:r>
        <w:t>탄수화물: 24.3g</w:t>
      </w:r>
    </w:p>
    <w:p>
      <w:r>
        <w:t>단백질: 5.5g</w:t>
      </w:r>
    </w:p>
    <w:p>
      <w:r>
        <w:t>지방: 0.4g</w:t>
      </w:r>
    </w:p>
    <w:p>
      <w:r>
        <w:t>나트륨: 19.1mg</w:t>
      </w:r>
    </w:p>
    <w:p>
      <w:pPr>
        <w:pStyle w:val="Heading2"/>
      </w:pPr>
      <w:r>
        <w:t>재료 정보</w:t>
      </w:r>
    </w:p>
    <w:p>
      <w:r>
        <w:t>무(80g), 파프리카(20g), 사과(5g),</w:t>
        <w:br/>
        <w:t>현미(5g), 실파(0.5g), 멸치(5g), 마늘(3g),</w:t>
        <w:br/>
        <w:t>멸치액젓(5g), 올리고당(2g), 천일염(5g)</w:t>
      </w:r>
    </w:p>
    <w:p>
      <w:pPr>
        <w:pStyle w:val="Heading2"/>
      </w:pPr>
      <w:r>
        <w:t>조리 방법</w:t>
      </w:r>
    </w:p>
    <w:p>
      <w:r>
        <w:t xml:space="preserve">단계 1: 1. 무를 깍둑썰기하여 소금에 30분 </w:t>
        <w:br/>
        <w:t>간 절인다.</w:t>
      </w:r>
    </w:p>
    <w:p>
      <w:r>
        <w:t>이미지: http://www.foodsafetykorea.go.kr/uploadimg/cook/20_01086_1.JPG</w:t>
      </w:r>
    </w:p>
    <w:p>
      <w:r>
        <w:t>단계 2: 2. 실파를 잘게 다진다.</w:t>
      </w:r>
    </w:p>
    <w:p>
      <w:r>
        <w:t>이미지: http://www.foodsafetykorea.go.kr/uploadimg/cook/20_01086_2.JPG</w:t>
      </w:r>
    </w:p>
    <w:p>
      <w:r>
        <w:t>단계 3: 3. 파프리카, 사과, 멸치액젓,</w:t>
        <w:br/>
        <w:t>올리고당을 믹서에 넣고 간다.</w:t>
      </w:r>
    </w:p>
    <w:p>
      <w:r>
        <w:t>이미지: http://www.foodsafetykorea.go.kr/uploadimg/cook/20_01086_3.JPG</w:t>
      </w:r>
    </w:p>
    <w:p>
      <w:r>
        <w:t>단계 4: 4. 멸치로 다시물을 만들고</w:t>
        <w:br/>
        <w:t>현미밥과 다시물을 1:1로 넣어</w:t>
        <w:br/>
        <w:t>끓인 후 현미풀을 만든다.</w:t>
      </w:r>
    </w:p>
    <w:p>
      <w:r>
        <w:t>이미지: http://www.foodsafetykorea.go.kr/uploadimg/cook/20_01086_4.JPG</w:t>
      </w:r>
    </w:p>
    <w:p>
      <w:r>
        <w:t>단계 5: 5. 3번에 실파, 현미풀, 다진 마늘을</w:t>
        <w:br/>
        <w:t>넣고 양념을 만든다.</w:t>
      </w:r>
    </w:p>
    <w:p>
      <w:r>
        <w:t>이미지: http://www.foodsafetykorea.go.kr/uploadimg/cook/20_01086_5.JPG</w:t>
      </w:r>
    </w:p>
    <w:p>
      <w:r>
        <w:t>단계 6: 6. 절인 무를 체에 받쳐 소금물을</w:t>
        <w:br/>
        <w:t>제거하고 양념을 넣어 버무린다.</w:t>
      </w:r>
    </w:p>
    <w:p>
      <w:r>
        <w:t>이미지: http://www.foodsafetykorea.go.kr/uploadimg/cook/20_01086_6.JPG</w:t>
      </w:r>
    </w:p>
    <w:p>
      <w:pPr>
        <w:pStyle w:val="Heading2"/>
      </w:pPr>
      <w:r>
        <w:t>기타 정보</w:t>
      </w:r>
    </w:p>
    <w:p>
      <w:r>
        <w:t xml:space="preserve">해시태그: </w:t>
      </w:r>
    </w:p>
    <w:p>
      <w:r>
        <w:t>변경일자: None</w:t>
      </w:r>
    </w:p>
    <w:p>
      <w:r>
        <w:br w:type="page"/>
      </w:r>
    </w:p>
    <w:p>
      <w:pPr>
        <w:pStyle w:val="Heading1"/>
      </w:pPr>
      <w:r>
        <w:t>과일 김치</w:t>
      </w:r>
    </w:p>
    <w:p>
      <w:pPr>
        <w:pStyle w:val="Heading2"/>
      </w:pPr>
      <w:r>
        <w:t>기본 정보</w:t>
      </w:r>
    </w:p>
    <w:p>
      <w:r>
        <w:t>일련번호: 1087</w:t>
      </w:r>
    </w:p>
    <w:p>
      <w:r>
        <w:t>조리방법: 기타</w:t>
      </w:r>
    </w:p>
    <w:p>
      <w:r>
        <w:t>요리종류: 반찬</w:t>
      </w:r>
    </w:p>
    <w:p>
      <w:pPr>
        <w:pStyle w:val="Heading2"/>
      </w:pPr>
      <w:r>
        <w:t>영양 정보</w:t>
      </w:r>
    </w:p>
    <w:p>
      <w:r>
        <w:t>중량(1인분): g</w:t>
      </w:r>
    </w:p>
    <w:p>
      <w:r>
        <w:t>열량: 98.3 kcal</w:t>
      </w:r>
    </w:p>
    <w:p>
      <w:r>
        <w:t>탄수화물: 20.8g</w:t>
      </w:r>
    </w:p>
    <w:p>
      <w:r>
        <w:t>단백질: 2.3g</w:t>
      </w:r>
    </w:p>
    <w:p>
      <w:r>
        <w:t>지방: 0.6g</w:t>
      </w:r>
    </w:p>
    <w:p>
      <w:r>
        <w:t>나트륨: 14.6mg</w:t>
      </w:r>
    </w:p>
    <w:p>
      <w:pPr>
        <w:pStyle w:val="Heading2"/>
      </w:pPr>
      <w:r>
        <w:t>재료 정보</w:t>
      </w:r>
    </w:p>
    <w:p>
      <w:r>
        <w:t>사과(30g), 배(10g), 복숭아(15g),</w:t>
        <w:br/>
        <w:t>토마토(25g), 치커리(3g), 고춧가루(2g),</w:t>
        <w:br/>
        <w:t>마늘(3g), 깨(2g), 참기름(2g), 소금(0.5g)</w:t>
      </w:r>
    </w:p>
    <w:p>
      <w:pPr>
        <w:pStyle w:val="Heading2"/>
      </w:pPr>
      <w:r>
        <w:t>조리 방법</w:t>
      </w:r>
    </w:p>
    <w:p>
      <w:r>
        <w:t>단계 1: 1. 토마토는 십자로 칼집을 내고</w:t>
        <w:br/>
        <w:t>끓는 물에 살짝 데쳐 껍질을</w:t>
        <w:br/>
        <w:t>벗긴다.</w:t>
      </w:r>
    </w:p>
    <w:p>
      <w:r>
        <w:t>이미지: http://www.foodsafetykorea.go.kr/uploadimg/cook/20_01087_1.JPG</w:t>
      </w:r>
    </w:p>
    <w:p>
      <w:r>
        <w:t xml:space="preserve">단계 2: 2. 사과, 복숭아는 깍둑썰고 소금에 </w:t>
        <w:br/>
        <w:t>10분 정도 절인다.</w:t>
      </w:r>
    </w:p>
    <w:p>
      <w:r>
        <w:t>이미지: http://www.foodsafetykorea.go.kr/uploadimg/cook/20_01087_2.JPG</w:t>
      </w:r>
    </w:p>
    <w:p>
      <w:r>
        <w:t>단계 3: 3. 배를 강판에 갈고, 마늘은 다진다.</w:t>
      </w:r>
    </w:p>
    <w:p>
      <w:r>
        <w:t>이미지: http://www.foodsafetykorea.go.kr/uploadimg/cook/20_01087_3.JPG</w:t>
      </w:r>
    </w:p>
    <w:p>
      <w:r>
        <w:t>단계 4: 4. 갈아둔 배에 고춧가루, 다진 마늘,</w:t>
        <w:br/>
        <w:t>깨, 참기름을 섞어 양념을 만든다.</w:t>
      </w:r>
    </w:p>
    <w:p>
      <w:r>
        <w:t>이미지: http://www.foodsafetykorea.go.kr/uploadimg/cook/20_01087_4.JPG</w:t>
      </w:r>
    </w:p>
    <w:p>
      <w:r>
        <w:t>단계 5: 5.  절여둔 과일을 양념과 섞는다.</w:t>
      </w:r>
    </w:p>
    <w:p>
      <w:r>
        <w:t>이미지: http://www.foodsafetykorea.go.kr/uploadimg/cook/20_01087_5.JPG</w:t>
      </w:r>
    </w:p>
    <w:p>
      <w:r>
        <w:t>단계 6: 6. 치커리를 넣고 섞는다.</w:t>
      </w:r>
    </w:p>
    <w:p>
      <w:r>
        <w:t>이미지: http://www.foodsafetykorea.go.kr/uploadimg/cook/20_01087_6.JPG</w:t>
      </w:r>
    </w:p>
    <w:p>
      <w:pPr>
        <w:pStyle w:val="Heading2"/>
      </w:pPr>
      <w:r>
        <w:t>기타 정보</w:t>
      </w:r>
    </w:p>
    <w:p>
      <w:r>
        <w:t xml:space="preserve">해시태그: </w:t>
      </w:r>
    </w:p>
    <w:p>
      <w:r>
        <w:t>변경일자: None</w:t>
      </w:r>
    </w:p>
    <w:p>
      <w:r>
        <w:br w:type="page"/>
      </w:r>
    </w:p>
    <w:p>
      <w:pPr>
        <w:pStyle w:val="Heading1"/>
      </w:pPr>
      <w:r>
        <w:t>오이 짱아지 무침</w:t>
      </w:r>
    </w:p>
    <w:p>
      <w:pPr>
        <w:pStyle w:val="Heading2"/>
      </w:pPr>
      <w:r>
        <w:t>기본 정보</w:t>
      </w:r>
    </w:p>
    <w:p>
      <w:r>
        <w:t>일련번호: 1088</w:t>
      </w:r>
    </w:p>
    <w:p>
      <w:r>
        <w:t>조리방법: 기타</w:t>
      </w:r>
    </w:p>
    <w:p>
      <w:r>
        <w:t>요리종류: 반찬</w:t>
      </w:r>
    </w:p>
    <w:p>
      <w:pPr>
        <w:pStyle w:val="Heading2"/>
      </w:pPr>
      <w:r>
        <w:t>영양 정보</w:t>
      </w:r>
    </w:p>
    <w:p>
      <w:r>
        <w:t>중량(1인분): g</w:t>
      </w:r>
    </w:p>
    <w:p>
      <w:r>
        <w:t>열량: 96.5 kcal</w:t>
      </w:r>
    </w:p>
    <w:p>
      <w:r>
        <w:t>탄수화물: 17.3g</w:t>
      </w:r>
    </w:p>
    <w:p>
      <w:r>
        <w:t>단백질: 4g</w:t>
      </w:r>
    </w:p>
    <w:p>
      <w:r>
        <w:t>지방: 1.2g</w:t>
      </w:r>
    </w:p>
    <w:p>
      <w:r>
        <w:t>나트륨: 8.9mg</w:t>
      </w:r>
    </w:p>
    <w:p>
      <w:pPr>
        <w:pStyle w:val="Heading2"/>
      </w:pPr>
      <w:r>
        <w:t>재료 정보</w:t>
      </w:r>
    </w:p>
    <w:p>
      <w:r>
        <w:t>오이(1/2개), 고춧가루(10g), 매실액(15g),</w:t>
        <w:br/>
        <w:t>양파(10g), 파(5g), 마늘(5g), 참기름(5g)</w:t>
      </w:r>
    </w:p>
    <w:p>
      <w:pPr>
        <w:pStyle w:val="Heading2"/>
      </w:pPr>
      <w:r>
        <w:t>조리 방법</w:t>
      </w:r>
    </w:p>
    <w:p>
      <w:r>
        <w:t>단계 1: 1. 오이를 끓는 소금물에 넣고</w:t>
        <w:br/>
        <w:t>돌맹이로 누른다.</w:t>
      </w:r>
    </w:p>
    <w:p>
      <w:r>
        <w:t>이미지: http://www.foodsafetykorea.go.kr/uploadimg/cook/20_01088_1.JPG</w:t>
      </w:r>
    </w:p>
    <w:p>
      <w:r>
        <w:t xml:space="preserve">단계 2: 2. 오이 색이 노랗게 변하면 썰어서 </w:t>
        <w:br/>
        <w:t>물기를 완전히 제거한다.</w:t>
      </w:r>
    </w:p>
    <w:p>
      <w:r>
        <w:t>이미지: http://www.foodsafetykorea.go.kr/uploadimg/cook/20_01088_2.JPG</w:t>
      </w:r>
    </w:p>
    <w:p>
      <w:r>
        <w:t>단계 3: 3. 파, 마늘을 다진다.</w:t>
      </w:r>
    </w:p>
    <w:p>
      <w:r>
        <w:t>이미지: http://www.foodsafetykorea.go.kr/uploadimg/cook/20_01088_3.JPG</w:t>
      </w:r>
    </w:p>
    <w:p>
      <w:r>
        <w:t>단계 4: 4. 양파, 고춧가루, 매실액을 믹서에</w:t>
        <w:br/>
        <w:t>넣고 간다.</w:t>
      </w:r>
    </w:p>
    <w:p>
      <w:r>
        <w:t>이미지: http://www.foodsafetykorea.go.kr/uploadimg/cook/20_01088_4.JPG</w:t>
      </w:r>
    </w:p>
    <w:p>
      <w:r>
        <w:t xml:space="preserve">단계 5: 5. 4번에 참깨, 다진 파, 마늘, </w:t>
        <w:br/>
        <w:t>참기름을 섞어 양념을 만든다.</w:t>
      </w:r>
    </w:p>
    <w:p>
      <w:r>
        <w:t>이미지: http://www.foodsafetykorea.go.kr/uploadimg/cook/20_01088_5.JPG</w:t>
      </w:r>
    </w:p>
    <w:p>
      <w:r>
        <w:t>단계 6: 6. 오이에 양념을 넣고 잘 버무린다.</w:t>
      </w:r>
    </w:p>
    <w:p>
      <w:r>
        <w:t>이미지: http://www.foodsafetykorea.go.kr/uploadimg/cook/20_01088_6.JPG</w:t>
      </w:r>
    </w:p>
    <w:p>
      <w:pPr>
        <w:pStyle w:val="Heading2"/>
      </w:pPr>
      <w:r>
        <w:t>기타 정보</w:t>
      </w:r>
    </w:p>
    <w:p>
      <w:r>
        <w:t xml:space="preserve">해시태그: </w:t>
      </w:r>
    </w:p>
    <w:p>
      <w:r>
        <w:t>변경일자: None</w:t>
      </w:r>
    </w:p>
    <w:p>
      <w:r>
        <w:br w:type="page"/>
      </w:r>
    </w:p>
    <w:p>
      <w:pPr>
        <w:pStyle w:val="Heading1"/>
      </w:pPr>
      <w:r>
        <w:t>비트 배추피클</w:t>
      </w:r>
    </w:p>
    <w:p>
      <w:pPr>
        <w:pStyle w:val="Heading2"/>
      </w:pPr>
      <w:r>
        <w:t>기본 정보</w:t>
      </w:r>
    </w:p>
    <w:p>
      <w:r>
        <w:t>일련번호: 1089</w:t>
      </w:r>
    </w:p>
    <w:p>
      <w:r>
        <w:t>조리방법: 기타</w:t>
      </w:r>
    </w:p>
    <w:p>
      <w:r>
        <w:t>요리종류: 반찬</w:t>
      </w:r>
    </w:p>
    <w:p>
      <w:pPr>
        <w:pStyle w:val="Heading2"/>
      </w:pPr>
      <w:r>
        <w:t>영양 정보</w:t>
      </w:r>
    </w:p>
    <w:p>
      <w:r>
        <w:t>중량(1인분): g</w:t>
      </w:r>
    </w:p>
    <w:p>
      <w:r>
        <w:t>열량: 48.4 kcal</w:t>
      </w:r>
    </w:p>
    <w:p>
      <w:r>
        <w:t>탄수화물: 10.1g</w:t>
      </w:r>
    </w:p>
    <w:p>
      <w:r>
        <w:t>단백질: 1.5g</w:t>
      </w:r>
    </w:p>
    <w:p>
      <w:r>
        <w:t>지방: 0.2g</w:t>
      </w:r>
    </w:p>
    <w:p>
      <w:r>
        <w:t>나트륨: 9.3mg</w:t>
      </w:r>
    </w:p>
    <w:p>
      <w:pPr>
        <w:pStyle w:val="Heading2"/>
      </w:pPr>
      <w:r>
        <w:t>재료 정보</w:t>
      </w:r>
    </w:p>
    <w:p>
      <w:r>
        <w:t>비트(10g), 배추(20g), 무(50g), 사과(50g),</w:t>
        <w:br/>
        <w:t>당근(10g), 식초(25g), 설탕(10g),</w:t>
        <w:br/>
        <w:t>월계수잎(2장), 통후추(2g), 물(100g)</w:t>
      </w:r>
    </w:p>
    <w:p>
      <w:pPr>
        <w:pStyle w:val="Heading2"/>
      </w:pPr>
      <w:r>
        <w:t>조리 방법</w:t>
      </w:r>
    </w:p>
    <w:p>
      <w:r>
        <w:t xml:space="preserve">단계 1: 1. 무와 배추를 1x4x1cm 크기로 </w:t>
        <w:br/>
        <w:t>자른다.</w:t>
      </w:r>
    </w:p>
    <w:p>
      <w:r>
        <w:t>이미지: http://www.foodsafetykorea.go.kr/uploadimg/cook/20_01089_1.JPG</w:t>
      </w:r>
    </w:p>
    <w:p>
      <w:r>
        <w:t>단계 2: 2. 비트는 2x4x0.3cm로 자른다.</w:t>
      </w:r>
    </w:p>
    <w:p>
      <w:r>
        <w:t>이미지: http://www.foodsafetykorea.go.kr/uploadimg/cook/20_01089_2.JPG</w:t>
      </w:r>
    </w:p>
    <w:p>
      <w:r>
        <w:t>단계 3: 3. 당근은 모양내어 자른다.</w:t>
      </w:r>
    </w:p>
    <w:p>
      <w:r>
        <w:t>이미지: http://www.foodsafetykorea.go.kr/uploadimg/cook/20_01089_3.JPG</w:t>
      </w:r>
    </w:p>
    <w:p>
      <w:r>
        <w:t>단계 4: 4. 껍질 벗긴 사과와 물을 1:1 비율로</w:t>
        <w:br/>
        <w:t>넣고 갈아 체에 내려 건더기를</w:t>
        <w:br/>
        <w:t>제거한다.</w:t>
      </w:r>
    </w:p>
    <w:p>
      <w:r>
        <w:t>이미지: http://www.foodsafetykorea.go.kr/uploadimg/cook/20_01089_4.JPG</w:t>
      </w:r>
    </w:p>
    <w:p>
      <w:r>
        <w:t>단계 5: 5. 4번에 식초를 2:1 비율로 넣고</w:t>
        <w:br/>
        <w:t>월계수잎, 통후추를 넣고</w:t>
        <w:br/>
        <w:t>끓여준다.</w:t>
      </w:r>
    </w:p>
    <w:p>
      <w:r>
        <w:t>이미지: http://www.foodsafetykorea.go.kr/uploadimg/cook/20_01089_5.JPG</w:t>
      </w:r>
    </w:p>
    <w:p>
      <w:r>
        <w:t>단계 6: 6. 손질한 무, 배추, 비트, 당근을</w:t>
        <w:br/>
        <w:t>넣고 식혀준다.</w:t>
      </w:r>
    </w:p>
    <w:p>
      <w:r>
        <w:t>이미지: http://www.foodsafetykorea.go.kr/uploadimg/cook/20_01089_6.JPG</w:t>
      </w:r>
    </w:p>
    <w:p>
      <w:pPr>
        <w:pStyle w:val="Heading2"/>
      </w:pPr>
      <w:r>
        <w:t>기타 정보</w:t>
      </w:r>
    </w:p>
    <w:p>
      <w:r>
        <w:t>해시태그: 비트</w:t>
      </w:r>
    </w:p>
    <w:p>
      <w:r>
        <w:t>변경일자: None</w:t>
      </w:r>
    </w:p>
    <w:p>
      <w:r>
        <w:br w:type="page"/>
      </w:r>
    </w:p>
    <w:p>
      <w:pPr>
        <w:pStyle w:val="Heading1"/>
      </w:pPr>
      <w:r>
        <w:t>오징어와사비마요무침</w:t>
      </w:r>
    </w:p>
    <w:p>
      <w:pPr>
        <w:pStyle w:val="Heading2"/>
      </w:pPr>
      <w:r>
        <w:t>기본 정보</w:t>
      </w:r>
    </w:p>
    <w:p>
      <w:r>
        <w:t>일련번호: 1090</w:t>
      </w:r>
    </w:p>
    <w:p>
      <w:r>
        <w:t>조리방법: 기타</w:t>
      </w:r>
    </w:p>
    <w:p>
      <w:r>
        <w:t>요리종류: 반찬</w:t>
      </w:r>
    </w:p>
    <w:p>
      <w:pPr>
        <w:pStyle w:val="Heading2"/>
      </w:pPr>
      <w:r>
        <w:t>영양 정보</w:t>
      </w:r>
    </w:p>
    <w:p>
      <w:r>
        <w:t>중량(1인분): g</w:t>
      </w:r>
    </w:p>
    <w:p>
      <w:r>
        <w:t>열량: 347.6 kcal</w:t>
      </w:r>
    </w:p>
    <w:p>
      <w:r>
        <w:t>탄수화물: 16.2g</w:t>
      </w:r>
    </w:p>
    <w:p>
      <w:r>
        <w:t>단백질: 19.6g</w:t>
      </w:r>
    </w:p>
    <w:p>
      <w:r>
        <w:t>지방: 22.7g</w:t>
      </w:r>
    </w:p>
    <w:p>
      <w:r>
        <w:t>나트륨: 10.7mg</w:t>
      </w:r>
    </w:p>
    <w:p>
      <w:pPr>
        <w:pStyle w:val="Heading2"/>
      </w:pPr>
      <w:r>
        <w:t>재료 정보</w:t>
      </w:r>
    </w:p>
    <w:p>
      <w:r>
        <w:t>진미채(10g), 유자청(3g), 마요네즈(15g),</w:t>
        <w:br/>
        <w:t>와사비(3g), 레몬즙(2g), 깨(1g)</w:t>
      </w:r>
    </w:p>
    <w:p>
      <w:pPr>
        <w:pStyle w:val="Heading2"/>
      </w:pPr>
      <w:r>
        <w:t>조리 방법</w:t>
      </w:r>
    </w:p>
    <w:p>
      <w:r>
        <w:t>단계 1: 1. 진미채는 미지근한 물에 불린 뒤</w:t>
        <w:br/>
        <w:t>물기를 뺀다.</w:t>
      </w:r>
    </w:p>
    <w:p>
      <w:r>
        <w:t>이미지: http://www.foodsafetykorea.go.kr/uploadimg/cook/20_01090_1.JPG</w:t>
      </w:r>
    </w:p>
    <w:p>
      <w:r>
        <w:t xml:space="preserve">단계 2: 2. 물기 뺀 진미채를 따끈해질 </w:t>
        <w:br/>
        <w:t>때까지 마른 팬에 살짝 볶는다.</w:t>
      </w:r>
    </w:p>
    <w:p>
      <w:r>
        <w:t>이미지: http://www.foodsafetykorea.go.kr/uploadimg/cook/20_01090_2.JPG</w:t>
      </w:r>
    </w:p>
    <w:p>
      <w:r>
        <w:t>단계 3: 3. 유자청은 잘게 다진다.</w:t>
      </w:r>
    </w:p>
    <w:p>
      <w:r>
        <w:t>이미지: http://www.foodsafetykorea.go.kr/uploadimg/cook/20_01090_3.JPG</w:t>
      </w:r>
    </w:p>
    <w:p>
      <w:r>
        <w:t>단계 4: 4. 유자청에 마요네즈, 와사비,</w:t>
        <w:br/>
        <w:t>레몬즙을 섞어 양념을 만든다.</w:t>
      </w:r>
    </w:p>
    <w:p>
      <w:r>
        <w:t>이미지: http://www.foodsafetykorea.go.kr/uploadimg/cook/20_01090_4.JPG</w:t>
      </w:r>
    </w:p>
    <w:p>
      <w:r>
        <w:t xml:space="preserve">단계 5: 5. 진미채에 양념을 소량씩 </w:t>
        <w:br/>
        <w:t>넣으면서 버무린다.</w:t>
      </w:r>
    </w:p>
    <w:p>
      <w:r>
        <w:t>이미지: http://www.foodsafetykorea.go.kr/uploadimg/cook/20_01090_5.JPG</w:t>
      </w:r>
    </w:p>
    <w:p>
      <w:r>
        <w:t>단계 6: 6. 깨를 뿌려 마무리한다.</w:t>
      </w:r>
    </w:p>
    <w:p>
      <w:r>
        <w:t>이미지: http://www.foodsafetykorea.go.kr/uploadimg/cook/20_01090_6.JPG</w:t>
      </w:r>
    </w:p>
    <w:p>
      <w:pPr>
        <w:pStyle w:val="Heading2"/>
      </w:pPr>
      <w:r>
        <w:t>기타 정보</w:t>
      </w:r>
    </w:p>
    <w:p>
      <w:r>
        <w:t xml:space="preserve">해시태그: </w:t>
      </w:r>
    </w:p>
    <w:p>
      <w:r>
        <w:t>변경일자: None</w:t>
      </w:r>
    </w:p>
    <w:p>
      <w:r>
        <w:br w:type="page"/>
      </w:r>
    </w:p>
    <w:p>
      <w:pPr>
        <w:pStyle w:val="Heading1"/>
      </w:pPr>
      <w:r>
        <w:t>삼색 버터롤</w:t>
      </w:r>
    </w:p>
    <w:p>
      <w:pPr>
        <w:pStyle w:val="Heading2"/>
      </w:pPr>
      <w:r>
        <w:t>기본 정보</w:t>
      </w:r>
    </w:p>
    <w:p>
      <w:r>
        <w:t>일련번호: 1091</w:t>
      </w:r>
    </w:p>
    <w:p>
      <w:r>
        <w:t>조리방법: 굽기</w:t>
      </w:r>
    </w:p>
    <w:p>
      <w:r>
        <w:t>요리종류: 후식</w:t>
      </w:r>
    </w:p>
    <w:p>
      <w:pPr>
        <w:pStyle w:val="Heading2"/>
      </w:pPr>
      <w:r>
        <w:t>영양 정보</w:t>
      </w:r>
    </w:p>
    <w:p>
      <w:r>
        <w:t>중량(1인분): g</w:t>
      </w:r>
    </w:p>
    <w:p>
      <w:r>
        <w:t>열량: 446.8 kcal</w:t>
      </w:r>
    </w:p>
    <w:p>
      <w:r>
        <w:t>탄수화물: 68.3g</w:t>
      </w:r>
    </w:p>
    <w:p>
      <w:r>
        <w:t>단백질: 14g</w:t>
      </w:r>
    </w:p>
    <w:p>
      <w:r>
        <w:t>지방: 13.1g</w:t>
      </w:r>
    </w:p>
    <w:p>
      <w:r>
        <w:t>나트륨: 9.9mg</w:t>
      </w:r>
    </w:p>
    <w:p>
      <w:pPr>
        <w:pStyle w:val="Heading2"/>
      </w:pPr>
      <w:r>
        <w:t>재료 정보</w:t>
      </w:r>
    </w:p>
    <w:p>
      <w:r>
        <w:t>홍시(25g), 호두(25g), 곶감(25g),</w:t>
        <w:br/>
        <w:t>대추(25g), 블루베리(25g), 크랜베리(25g),</w:t>
        <w:br/>
        <w:t>강력분(275g), 꿀(20g), 버터(40g),</w:t>
        <w:br/>
        <w:t>달걀(1/2개), 이스트(11g), 소금(5g),</w:t>
        <w:br/>
        <w:t>탈지분유(8g), 제빵개량제(2.5g), 물(140g)</w:t>
      </w:r>
    </w:p>
    <w:p>
      <w:pPr>
        <w:pStyle w:val="Heading2"/>
      </w:pPr>
      <w:r>
        <w:t>조리 방법</w:t>
      </w:r>
    </w:p>
    <w:p>
      <w:r>
        <w:t>단계 1: 1. 강력분, 꿀, 달걀, 이스트, 소금,</w:t>
        <w:br/>
        <w:t>탈지분유, 제빵개량제, 물을</w:t>
        <w:br/>
        <w:t>믹서에 넣고 섞는다.</w:t>
      </w:r>
    </w:p>
    <w:p>
      <w:r>
        <w:t>이미지: http://www.foodsafetykorea.go.kr/uploadimg/cook/20_01091_1.JPG</w:t>
      </w:r>
    </w:p>
    <w:p>
      <w:r>
        <w:t>단계 2: 2. 가루가 모두 녹아 섞이면 버터를</w:t>
        <w:br/>
        <w:t>넣고 완전히 섞은 뒤 세 덩어리로</w:t>
        <w:br/>
        <w:t>나눈다.</w:t>
      </w:r>
    </w:p>
    <w:p>
      <w:r>
        <w:t>이미지: http://www.foodsafetykorea.go.kr/uploadimg/cook/20_01091_2.JPG</w:t>
      </w:r>
    </w:p>
    <w:p>
      <w:r>
        <w:t>단계 3: 3. 60분 간 1차 발효 후 40g씩</w:t>
        <w:br/>
        <w:t>분할하여 둥글리기하고 15분 간</w:t>
        <w:br/>
        <w:t>중간 발효 한다.</w:t>
      </w:r>
    </w:p>
    <w:p>
      <w:r>
        <w:t>이미지: http://www.foodsafetykorea.go.kr/uploadimg/cook/20_01091_3.JPG</w:t>
      </w:r>
    </w:p>
    <w:p>
      <w:r>
        <w:t>단계 4: 4. 반죽을 손으로 굴려 뭉툭한 원뿔</w:t>
        <w:br/>
        <w:t>모양을 만들고 밀대로 밀어 긴</w:t>
        <w:br/>
        <w:t>삼각형 모양을 만든다.</w:t>
      </w:r>
    </w:p>
    <w:p>
      <w:r>
        <w:t>이미지: http://www.foodsafetykorea.go.kr/uploadimg/cook/20_01091_4.JPG</w:t>
      </w:r>
    </w:p>
    <w:p>
      <w:r>
        <w:t>단계 5: 5. 각 반죽에 홍시/호두, 곶감/대추,</w:t>
        <w:br/>
        <w:t>블루베리/크랜베리를 넣고</w:t>
        <w:br/>
        <w:t>버터롤을 모양을 만든다.</w:t>
      </w:r>
    </w:p>
    <w:p>
      <w:r>
        <w:t>이미지: http://www.foodsafetykorea.go.kr/uploadimg/cook/20_01091_5.JPG</w:t>
      </w:r>
    </w:p>
    <w:p>
      <w:r>
        <w:t>단계 6: 6. 40분 간 2차 발효 후 210℃</w:t>
        <w:br/>
        <w:t>오븐에서 10분 간 굽는다.</w:t>
      </w:r>
    </w:p>
    <w:p>
      <w:r>
        <w:t>이미지: http://www.foodsafetykorea.go.kr/uploadimg/cook/20_01091_6.JPG</w:t>
      </w:r>
    </w:p>
    <w:p>
      <w:pPr>
        <w:pStyle w:val="Heading2"/>
      </w:pPr>
      <w:r>
        <w:t>기타 정보</w:t>
      </w:r>
    </w:p>
    <w:p>
      <w:r>
        <w:t xml:space="preserve">해시태그: </w:t>
      </w:r>
    </w:p>
    <w:p>
      <w:r>
        <w:t>변경일자: None</w:t>
      </w:r>
    </w:p>
    <w:p>
      <w:r>
        <w:br w:type="page"/>
      </w:r>
    </w:p>
    <w:p>
      <w:pPr>
        <w:pStyle w:val="Heading1"/>
      </w:pPr>
      <w:r>
        <w:t>고구마빵&amp;과일잼</w:t>
      </w:r>
    </w:p>
    <w:p>
      <w:pPr>
        <w:pStyle w:val="Heading2"/>
      </w:pPr>
      <w:r>
        <w:t>기본 정보</w:t>
      </w:r>
    </w:p>
    <w:p>
      <w:r>
        <w:t>일련번호: 1092</w:t>
      </w:r>
    </w:p>
    <w:p>
      <w:r>
        <w:t>조리방법: 기타</w:t>
      </w:r>
    </w:p>
    <w:p>
      <w:r>
        <w:t>요리종류: 후식</w:t>
      </w:r>
    </w:p>
    <w:p>
      <w:pPr>
        <w:pStyle w:val="Heading2"/>
      </w:pPr>
      <w:r>
        <w:t>영양 정보</w:t>
      </w:r>
    </w:p>
    <w:p>
      <w:r>
        <w:t>중량(1인분): g</w:t>
      </w:r>
    </w:p>
    <w:p>
      <w:r>
        <w:t>열량: 198.4 kcal</w:t>
      </w:r>
    </w:p>
    <w:p>
      <w:r>
        <w:t>탄수화물: 35.9g</w:t>
      </w:r>
    </w:p>
    <w:p>
      <w:r>
        <w:t>단백질: 5.1g</w:t>
      </w:r>
    </w:p>
    <w:p>
      <w:r>
        <w:t>지방: 3.8g</w:t>
      </w:r>
    </w:p>
    <w:p>
      <w:r>
        <w:t>나트륨: 23.1mg</w:t>
      </w:r>
    </w:p>
    <w:p>
      <w:pPr>
        <w:pStyle w:val="Heading2"/>
      </w:pPr>
      <w:r>
        <w:t>재료 정보</w:t>
      </w:r>
    </w:p>
    <w:p>
      <w:r>
        <w:t>고구마(75g), 제철과일(25g), 달걀(1/2개),</w:t>
        <w:br/>
        <w:t>우유(7g), 크랜베리(7g), 아몬드(5g),</w:t>
        <w:br/>
        <w:t>호두(5g), 올리고당(3g), 레몬즙(7g),</w:t>
        <w:br/>
        <w:t>올리브오일(3g)</w:t>
      </w:r>
    </w:p>
    <w:p>
      <w:pPr>
        <w:pStyle w:val="Heading2"/>
      </w:pPr>
      <w:r>
        <w:t>조리 방법</w:t>
      </w:r>
    </w:p>
    <w:p>
      <w:r>
        <w:t>단계 1: 1. 고구마는 껍질을 벗기고 적당한</w:t>
        <w:br/>
        <w:t>크기로 썰어 삶은 뒤 50g은</w:t>
        <w:br/>
        <w:t>으깨고 25g은 작게 자른다.</w:t>
      </w:r>
    </w:p>
    <w:p>
      <w:r>
        <w:t>이미지: http://www.foodsafetykorea.go.kr/uploadimg/cook/20_01092_1.JPG</w:t>
      </w:r>
    </w:p>
    <w:p>
      <w:r>
        <w:t>단계 2: 2. 으깬 고구마에 달걀노른자,</w:t>
        <w:br/>
        <w:t>우유를 넣고 섞는다.</w:t>
      </w:r>
    </w:p>
    <w:p>
      <w:r>
        <w:t>이미지: http://www.foodsafetykorea.go.kr/uploadimg/cook/20_01092_2.JPG</w:t>
      </w:r>
    </w:p>
    <w:p>
      <w:r>
        <w:t>단계 3: 3. 달걀흰자는 머랭을 만들어</w:t>
        <w:br/>
        <w:t>2번과 섞은 뒤 크랜베리, 잘라둔</w:t>
        <w:br/>
        <w:t>고구마와 살살 섞는다.</w:t>
      </w:r>
    </w:p>
    <w:p>
      <w:r>
        <w:t>이미지: http://www.foodsafetykorea.go.kr/uploadimg/cook/20_01092_3.JPG</w:t>
      </w:r>
    </w:p>
    <w:p>
      <w:r>
        <w:t>단계 4: 4. 유리용기 안쪽에 올리브오일을</w:t>
        <w:br/>
        <w:t>바르고 잘게 부순 아몬드와 호두를</w:t>
        <w:br/>
        <w:t>뿌린 뒤 3번을 담고 전자레인지로</w:t>
        <w:br/>
        <w:t>7분 간 가열한다.</w:t>
      </w:r>
    </w:p>
    <w:p>
      <w:r>
        <w:t>이미지: http://www.foodsafetykorea.go.kr/uploadimg/cook/20_01092_4.JPG</w:t>
      </w:r>
    </w:p>
    <w:p>
      <w:r>
        <w:t>단계 5: 5. 제철과일을 중불에서 10분 간 끓인</w:t>
        <w:br/>
        <w:t>뒤 올리고당을 넣고 한소끔 끓이고,</w:t>
        <w:br/>
        <w:t>레몬즙을 넣고 다시 한소끔 끓여</w:t>
        <w:br/>
        <w:t>저당 과일잼을 만든다.</w:t>
      </w:r>
    </w:p>
    <w:p>
      <w:r>
        <w:t>이미지: http://www.foodsafetykorea.go.kr/uploadimg/cook/20_01092_5.JPG</w:t>
      </w:r>
    </w:p>
    <w:p>
      <w:r>
        <w:t>단계 6: 6. 4번을 접시에 뒤집어 담고 저당</w:t>
        <w:br/>
        <w:t>과일잼을 곁들인다.</w:t>
      </w:r>
    </w:p>
    <w:p>
      <w:r>
        <w:t>이미지: http://www.foodsafetykorea.go.kr/uploadimg/cook/20_01092_6.JPG</w:t>
      </w:r>
    </w:p>
    <w:p>
      <w:pPr>
        <w:pStyle w:val="Heading2"/>
      </w:pPr>
      <w:r>
        <w:t>기타 정보</w:t>
      </w:r>
    </w:p>
    <w:p>
      <w:r>
        <w:t xml:space="preserve">해시태그: </w:t>
      </w:r>
    </w:p>
    <w:p>
      <w:r>
        <w:t>변경일자: None</w:t>
      </w:r>
    </w:p>
    <w:p>
      <w:r>
        <w:br w:type="page"/>
      </w:r>
    </w:p>
    <w:p>
      <w:pPr>
        <w:pStyle w:val="Heading1"/>
      </w:pPr>
      <w:r>
        <w:t>감말랭이 찰빵</w:t>
      </w:r>
    </w:p>
    <w:p>
      <w:pPr>
        <w:pStyle w:val="Heading2"/>
      </w:pPr>
      <w:r>
        <w:t>기본 정보</w:t>
      </w:r>
    </w:p>
    <w:p>
      <w:r>
        <w:t>일련번호: 1093</w:t>
      </w:r>
    </w:p>
    <w:p>
      <w:r>
        <w:t>조리방법: 튀기기</w:t>
      </w:r>
    </w:p>
    <w:p>
      <w:r>
        <w:t>요리종류: 후식</w:t>
      </w:r>
    </w:p>
    <w:p>
      <w:pPr>
        <w:pStyle w:val="Heading2"/>
      </w:pPr>
      <w:r>
        <w:t>영양 정보</w:t>
      </w:r>
    </w:p>
    <w:p>
      <w:r>
        <w:t>중량(1인분): g</w:t>
      </w:r>
    </w:p>
    <w:p>
      <w:r>
        <w:t>열량: 598.5 kcal</w:t>
      </w:r>
    </w:p>
    <w:p>
      <w:r>
        <w:t>탄수화물: 121.8g</w:t>
      </w:r>
    </w:p>
    <w:p>
      <w:r>
        <w:t>단백질: 12.5g</w:t>
      </w:r>
    </w:p>
    <w:p>
      <w:r>
        <w:t>지방: 5.8g</w:t>
      </w:r>
    </w:p>
    <w:p>
      <w:r>
        <w:t>나트륨: 30.3mg</w:t>
      </w:r>
    </w:p>
    <w:p>
      <w:pPr>
        <w:pStyle w:val="Heading2"/>
      </w:pPr>
      <w:r>
        <w:t>재료 정보</w:t>
      </w:r>
    </w:p>
    <w:p>
      <w:r>
        <w:t>감말랭이(10g), 쌀가루(7g), 보릿가루(7g),</w:t>
        <w:br/>
        <w:t>밀가루(6g), 고구마(13g), 냉동딸기(13g),</w:t>
        <w:br/>
        <w:t>흑임자(4g), 소금(0.5g), 식용유(100g)</w:t>
      </w:r>
    </w:p>
    <w:p>
      <w:pPr>
        <w:pStyle w:val="Heading2"/>
      </w:pPr>
      <w:r>
        <w:t>조리 방법</w:t>
      </w:r>
    </w:p>
    <w:p>
      <w:r>
        <w:t>단계 1: 1. 고구마는 삶은 뒤 껍질을</w:t>
        <w:br/>
        <w:t>제거한다.</w:t>
      </w:r>
    </w:p>
    <w:p>
      <w:r>
        <w:t>이미지: http://www.foodsafetykorea.go.kr/uploadimg/cook/20_01093_1.JPG</w:t>
      </w:r>
    </w:p>
    <w:p>
      <w:r>
        <w:t>단계 2: 2. 쌀가루, 보릿가루, 밀가루는 체에</w:t>
        <w:br/>
        <w:t>내린다.</w:t>
      </w:r>
    </w:p>
    <w:p>
      <w:r>
        <w:t>이미지: http://www.foodsafetykorea.go.kr/uploadimg/cook/20_01093_2.JPG</w:t>
      </w:r>
    </w:p>
    <w:p>
      <w:r>
        <w:t>단계 3: 3. 체에 내린 가루에 삶은 고구마,</w:t>
        <w:br/>
        <w:t>감말랭이, 냉동딸기, 흑임자를</w:t>
        <w:br/>
        <w:t>넣고 믹서에 간다.</w:t>
      </w:r>
    </w:p>
    <w:p>
      <w:r>
        <w:t>이미지: http://www.foodsafetykorea.go.kr/uploadimg/cook/20_01093_3.JPG</w:t>
      </w:r>
    </w:p>
    <w:p>
      <w:r>
        <w:t xml:space="preserve">단계 4: 4. 믹서에 간 반죽을 10cm 길이의 </w:t>
        <w:br/>
        <w:t>스틱모양으로 성형한다.</w:t>
      </w:r>
    </w:p>
    <w:p>
      <w:r>
        <w:t>이미지: http://www.foodsafetykorea.go.kr/uploadimg/cook/20_01093_4.JPG</w:t>
      </w:r>
    </w:p>
    <w:p>
      <w:r>
        <w:t>단계 5: 5. 170℃ 기름에 반죽을 튀긴다.</w:t>
      </w:r>
    </w:p>
    <w:p>
      <w:r>
        <w:t>이미지: http://www.foodsafetykorea.go.kr/uploadimg/cook/20_01093_5.JPG</w:t>
      </w:r>
    </w:p>
    <w:p>
      <w:r>
        <w:t>단계 6: 6. 기름을 제거하고 그릇에 담는다.</w:t>
      </w:r>
    </w:p>
    <w:p>
      <w:r>
        <w:t>이미지: http://www.foodsafetykorea.go.kr/uploadimg/cook/20_01093_6.JPG</w:t>
      </w:r>
    </w:p>
    <w:p>
      <w:pPr>
        <w:pStyle w:val="Heading2"/>
      </w:pPr>
      <w:r>
        <w:t>기타 정보</w:t>
      </w:r>
    </w:p>
    <w:p>
      <w:r>
        <w:t xml:space="preserve">해시태그: </w:t>
      </w:r>
    </w:p>
    <w:p>
      <w:r>
        <w:t>변경일자: None</w:t>
      </w:r>
    </w:p>
    <w:p>
      <w:r>
        <w:br w:type="page"/>
      </w:r>
    </w:p>
    <w:p>
      <w:pPr>
        <w:pStyle w:val="Heading1"/>
      </w:pPr>
      <w:r>
        <w:t>바나나 속 달걀빵</w:t>
      </w:r>
    </w:p>
    <w:p>
      <w:pPr>
        <w:pStyle w:val="Heading2"/>
      </w:pPr>
      <w:r>
        <w:t>기본 정보</w:t>
      </w:r>
    </w:p>
    <w:p>
      <w:r>
        <w:t>일련번호: 1094</w:t>
      </w:r>
    </w:p>
    <w:p>
      <w:r>
        <w:t>조리방법: 기타</w:t>
      </w:r>
    </w:p>
    <w:p>
      <w:r>
        <w:t>요리종류: 후식</w:t>
      </w:r>
    </w:p>
    <w:p>
      <w:pPr>
        <w:pStyle w:val="Heading2"/>
      </w:pPr>
      <w:r>
        <w:t>영양 정보</w:t>
      </w:r>
    </w:p>
    <w:p>
      <w:r>
        <w:t>중량(1인분): g</w:t>
      </w:r>
    </w:p>
    <w:p>
      <w:r>
        <w:t>열량: 496.2 kcal</w:t>
      </w:r>
    </w:p>
    <w:p>
      <w:r>
        <w:t>탄수화물: 73.8g</w:t>
      </w:r>
    </w:p>
    <w:p>
      <w:r>
        <w:t>단백질: 8.4g</w:t>
      </w:r>
    </w:p>
    <w:p>
      <w:r>
        <w:t>지방: 18.6g</w:t>
      </w:r>
    </w:p>
    <w:p>
      <w:r>
        <w:t>나트륨: 20.9mg</w:t>
      </w:r>
    </w:p>
    <w:p>
      <w:pPr>
        <w:pStyle w:val="Heading2"/>
      </w:pPr>
      <w:r>
        <w:t>재료 정보</w:t>
      </w:r>
    </w:p>
    <w:p>
      <w:r>
        <w:t>달걀(2개), 바나나(30g), 밀가루(20g),</w:t>
        <w:br/>
        <w:t>우유(5g), 베이킹파우더(0.3g),</w:t>
        <w:br/>
        <w:t>버터(0.5g), 소금(0.1g), 물(8g)</w:t>
      </w:r>
    </w:p>
    <w:p>
      <w:pPr>
        <w:pStyle w:val="Heading2"/>
      </w:pPr>
      <w:r>
        <w:t>조리 방법</w:t>
      </w:r>
    </w:p>
    <w:p>
      <w:r>
        <w:t>단계 1: 1. 달걀노른자, 밀가루,</w:t>
        <w:br/>
        <w:t>베이킹파우더, 우유, 소금을 섞어</w:t>
        <w:br/>
        <w:t>반죽을 만든다.</w:t>
      </w:r>
    </w:p>
    <w:p>
      <w:r>
        <w:t>이미지: http://www.foodsafetykorea.go.kr/uploadimg/cook/20_01094_1.JPG</w:t>
      </w:r>
    </w:p>
    <w:p>
      <w:r>
        <w:t>단계 2: 2. 바나나 절반은 0.5cm 두께로</w:t>
        <w:br/>
        <w:t>자르고 나머지는 잘게 다진다.</w:t>
      </w:r>
    </w:p>
    <w:p>
      <w:r>
        <w:t>이미지: http://www.foodsafetykorea.go.kr/uploadimg/cook/20_01094_2.JPG</w:t>
      </w:r>
    </w:p>
    <w:p>
      <w:r>
        <w:t>단계 3: 3. 타르트팬에 버터를 바른 뒤</w:t>
        <w:br/>
        <w:t>반죽을 얇게 깔고 그 위에</w:t>
        <w:br/>
        <w:t>바나나를 담고 소금을 조금</w:t>
        <w:br/>
        <w:t>뿌린다.</w:t>
      </w:r>
    </w:p>
    <w:p>
      <w:r>
        <w:t>이미지: http://www.foodsafetykorea.go.kr/uploadimg/cook/20_01094_3.JPG</w:t>
      </w:r>
    </w:p>
    <w:p>
      <w:r>
        <w:t>단계 4: 4. 3번에 달걀흰자로 만든 머랭을</w:t>
        <w:br/>
        <w:t>올린다.</w:t>
      </w:r>
    </w:p>
    <w:p>
      <w:r>
        <w:t>이미지: http://www.foodsafetykorea.go.kr/uploadimg/cook/20_01094_4.JPG</w:t>
      </w:r>
    </w:p>
    <w:p>
      <w:r>
        <w:t>단계 5: 5. 머랭 가운데 바나나 1조각을</w:t>
        <w:br/>
        <w:t>올리고 노른자 물을 바른다.</w:t>
      </w:r>
    </w:p>
    <w:p>
      <w:r>
        <w:t>이미지: http://www.foodsafetykorea.go.kr/uploadimg/cook/20_01094_5.JPG</w:t>
      </w:r>
    </w:p>
    <w:p>
      <w:r>
        <w:t>단계 6: 6. 달군 팬에 물을 넣고 타르트팬</w:t>
        <w:br/>
        <w:t>채로 넣은 뒤 약불에서 15분 간</w:t>
        <w:br/>
        <w:t>익힌다.</w:t>
      </w:r>
    </w:p>
    <w:p>
      <w:r>
        <w:t>이미지: http://www.foodsafetykorea.go.kr/uploadimg/cook/20_01094_6.JPG</w:t>
      </w:r>
    </w:p>
    <w:p>
      <w:pPr>
        <w:pStyle w:val="Heading2"/>
      </w:pPr>
      <w:r>
        <w:t>기타 정보</w:t>
      </w:r>
    </w:p>
    <w:p>
      <w:r>
        <w:t xml:space="preserve">해시태그: </w:t>
      </w:r>
    </w:p>
    <w:p>
      <w:r>
        <w:t>변경일자: None</w:t>
      </w:r>
    </w:p>
    <w:p>
      <w:r>
        <w:br w:type="page"/>
      </w:r>
    </w:p>
    <w:p>
      <w:pPr>
        <w:pStyle w:val="Heading1"/>
      </w:pPr>
      <w:r>
        <w:t>두부빼빼로</w:t>
      </w:r>
    </w:p>
    <w:p>
      <w:pPr>
        <w:pStyle w:val="Heading2"/>
      </w:pPr>
      <w:r>
        <w:t>기본 정보</w:t>
      </w:r>
    </w:p>
    <w:p>
      <w:r>
        <w:t>일련번호: 1095</w:t>
      </w:r>
    </w:p>
    <w:p>
      <w:r>
        <w:t>조리방법: 굽기</w:t>
      </w:r>
    </w:p>
    <w:p>
      <w:r>
        <w:t>요리종류: 후식</w:t>
      </w:r>
    </w:p>
    <w:p>
      <w:pPr>
        <w:pStyle w:val="Heading2"/>
      </w:pPr>
      <w:r>
        <w:t>영양 정보</w:t>
      </w:r>
    </w:p>
    <w:p>
      <w:r>
        <w:t>중량(1인분): g</w:t>
      </w:r>
    </w:p>
    <w:p>
      <w:r>
        <w:t>열량: 411 kcal</w:t>
      </w:r>
    </w:p>
    <w:p>
      <w:r>
        <w:t>탄수화물: 53g</w:t>
      </w:r>
    </w:p>
    <w:p>
      <w:r>
        <w:t>단백질: 14.3g</w:t>
      </w:r>
    </w:p>
    <w:p>
      <w:r>
        <w:t>지방: 15.7g</w:t>
      </w:r>
    </w:p>
    <w:p>
      <w:r>
        <w:t>나트륨: 8.5mg</w:t>
      </w:r>
    </w:p>
    <w:p>
      <w:pPr>
        <w:pStyle w:val="Heading2"/>
      </w:pPr>
      <w:r>
        <w:t>재료 정보</w:t>
      </w:r>
    </w:p>
    <w:p>
      <w:r>
        <w:t>두부(25g), 포도(10g), 호두(1g),</w:t>
        <w:br/>
        <w:t>검은깨(1g), 식빵(7.5g), 밀가루(5g),</w:t>
        <w:br/>
        <w:t>계피가루(1g), 소금(0.1g), 꿀(2g),</w:t>
        <w:br/>
        <w:t>식용유(5g), 물(8g)</w:t>
      </w:r>
    </w:p>
    <w:p>
      <w:pPr>
        <w:pStyle w:val="Heading2"/>
      </w:pPr>
      <w:r>
        <w:t>조리 방법</w:t>
      </w:r>
    </w:p>
    <w:p>
      <w:r>
        <w:t>단계 1: 1. 두부를 칼등으로 곱게 으깬 후</w:t>
        <w:br/>
        <w:t>면포에 싸서 물기를 짠다.</w:t>
      </w:r>
    </w:p>
    <w:p>
      <w:r>
        <w:t>이미지: http://www.foodsafetykorea.go.kr/uploadimg/cook/20_01095_1.JPG</w:t>
      </w:r>
    </w:p>
    <w:p>
      <w:r>
        <w:t>단계 2: 2. 식빵은 믹서에 갈아 빵가루를</w:t>
        <w:br/>
        <w:t>만들고, 포도는 믹서에 간 뒤 걸러</w:t>
        <w:br/>
        <w:t>포도즙을 만든다.</w:t>
      </w:r>
    </w:p>
    <w:p>
      <w:r>
        <w:t>이미지: http://www.foodsafetykorea.go.kr/uploadimg/cook/20_01095_2.JPG</w:t>
      </w:r>
    </w:p>
    <w:p>
      <w:r>
        <w:t>단계 3: 3. 냄비에 포도즙, 꿀, 물, 소금을</w:t>
        <w:br/>
        <w:t>넣고 끓으면 불을 끄고 식용유를</w:t>
        <w:br/>
        <w:t>넣고 섞는다.</w:t>
      </w:r>
    </w:p>
    <w:p>
      <w:r>
        <w:t>이미지: http://www.foodsafetykorea.go.kr/uploadimg/cook/20_01095_3.JPG</w:t>
      </w:r>
    </w:p>
    <w:p>
      <w:r>
        <w:t>단계 4: 4. 밀가루에 계피가루, 으깬 두부,</w:t>
        <w:br/>
        <w:t>검은깨, 다진 호두를 넣고</w:t>
        <w:br/>
        <w:t>반죽한다.</w:t>
      </w:r>
    </w:p>
    <w:p>
      <w:r>
        <w:t>이미지: http://www.foodsafetykorea.go.kr/uploadimg/cook/20_01095_4.JPG</w:t>
      </w:r>
    </w:p>
    <w:p>
      <w:r>
        <w:t>단계 5: 5. 짤주머니에 반죽을 넣고 15cm</w:t>
        <w:br/>
        <w:t>길이로 팬에 짠다.</w:t>
      </w:r>
    </w:p>
    <w:p>
      <w:r>
        <w:t>이미지: http://www.foodsafetykorea.go.kr/uploadimg/cook/20_01095_5.JPG</w:t>
      </w:r>
    </w:p>
    <w:p>
      <w:r>
        <w:t>단계 6: 6. 반죽표면에 3번을 바르고 180℃</w:t>
        <w:br/>
        <w:t>오븐에 15분 간 굽는다.</w:t>
      </w:r>
    </w:p>
    <w:p>
      <w:r>
        <w:t>이미지: http://www.foodsafetykorea.go.kr/uploadimg/cook/20_01095_6.JPG</w:t>
      </w:r>
    </w:p>
    <w:p>
      <w:pPr>
        <w:pStyle w:val="Heading2"/>
      </w:pPr>
      <w:r>
        <w:t>기타 정보</w:t>
      </w:r>
    </w:p>
    <w:p>
      <w:r>
        <w:t xml:space="preserve">해시태그: </w:t>
      </w:r>
    </w:p>
    <w:p>
      <w:r>
        <w:t>변경일자: None</w:t>
      </w:r>
    </w:p>
    <w:p>
      <w:r>
        <w:br w:type="page"/>
      </w:r>
    </w:p>
    <w:p>
      <w:pPr>
        <w:pStyle w:val="Heading1"/>
      </w:pPr>
      <w:r>
        <w:t>땅콩호박 타르트</w:t>
      </w:r>
    </w:p>
    <w:p>
      <w:pPr>
        <w:pStyle w:val="Heading2"/>
      </w:pPr>
      <w:r>
        <w:t>기본 정보</w:t>
      </w:r>
    </w:p>
    <w:p>
      <w:r>
        <w:t>일련번호: 1096</w:t>
      </w:r>
    </w:p>
    <w:p>
      <w:r>
        <w:t>조리방법: 굽기</w:t>
      </w:r>
    </w:p>
    <w:p>
      <w:r>
        <w:t>요리종류: 후식</w:t>
      </w:r>
    </w:p>
    <w:p>
      <w:pPr>
        <w:pStyle w:val="Heading2"/>
      </w:pPr>
      <w:r>
        <w:t>영양 정보</w:t>
      </w:r>
    </w:p>
    <w:p>
      <w:r>
        <w:t>중량(1인분): g</w:t>
      </w:r>
    </w:p>
    <w:p>
      <w:r>
        <w:t>열량: 337 kcal</w:t>
      </w:r>
    </w:p>
    <w:p>
      <w:r>
        <w:t>탄수화물: 35.5g</w:t>
      </w:r>
    </w:p>
    <w:p>
      <w:r>
        <w:t>단백질: 7.2g</w:t>
      </w:r>
    </w:p>
    <w:p>
      <w:r>
        <w:t>지방: 18.5g</w:t>
      </w:r>
    </w:p>
    <w:p>
      <w:r>
        <w:t>나트륨: 10.9mg</w:t>
      </w:r>
    </w:p>
    <w:p>
      <w:pPr>
        <w:pStyle w:val="Heading2"/>
      </w:pPr>
      <w:r>
        <w:t>재료 정보</w:t>
      </w:r>
    </w:p>
    <w:p>
      <w:r>
        <w:t>땅콩호박(1/2개), 아몬드가루(13g),</w:t>
        <w:br/>
        <w:t>버터(15g), 박력분(35g), 요거트(10g),</w:t>
        <w:br/>
        <w:t>달걀(1/2개), 사과(1/2개), 전분(5g),</w:t>
        <w:br/>
        <w:t>소금(0.5g), 호두(5g)</w:t>
      </w:r>
    </w:p>
    <w:p>
      <w:pPr>
        <w:pStyle w:val="Heading2"/>
      </w:pPr>
      <w:r>
        <w:t>조리 방법</w:t>
      </w:r>
    </w:p>
    <w:p>
      <w:r>
        <w:t>단계 1: 1. 차가운 버터에 박력분,</w:t>
        <w:br/>
        <w:t>아몬드가루, 소금을 넣어</w:t>
        <w:br/>
        <w:t>으깨가면서 섞는다.</w:t>
      </w:r>
    </w:p>
    <w:p>
      <w:r>
        <w:t>이미지: http://www.foodsafetykorea.go.kr/uploadimg/cook/20_01096_1.JPG</w:t>
      </w:r>
    </w:p>
    <w:p>
      <w:r>
        <w:t>단계 2: 2. 달걀과 물을 넣고 섞어 반죽을</w:t>
        <w:br/>
        <w:t>만들어 휴지시킨다.</w:t>
      </w:r>
    </w:p>
    <w:p>
      <w:r>
        <w:t>이미지: http://www.foodsafetykorea.go.kr/uploadimg/cook/20_01096_2.JPG</w:t>
      </w:r>
    </w:p>
    <w:p>
      <w:r>
        <w:t>단계 3: 3. 휴지시킨 반죽을 밀대로 밀어</w:t>
        <w:br/>
        <w:t>커터로 모양을 찍은 뒤 180℃</w:t>
        <w:br/>
        <w:t>오븐에 굽는다.</w:t>
      </w:r>
    </w:p>
    <w:p>
      <w:r>
        <w:t>이미지: http://www.foodsafetykorea.go.kr/uploadimg/cook/20_01096_3.JPG</w:t>
      </w:r>
    </w:p>
    <w:p>
      <w:r>
        <w:t>단계 4: 4. 땅콩호박을 삶아 체에 걸러 으깬</w:t>
        <w:br/>
        <w:t>뒤 사과즙, 달걀을 넣고 중탕하여</w:t>
        <w:br/>
        <w:t>섞는다.</w:t>
      </w:r>
    </w:p>
    <w:p>
      <w:r>
        <w:t>이미지: http://www.foodsafetykorea.go.kr/uploadimg/cook/20_01096_4.JPG</w:t>
      </w:r>
    </w:p>
    <w:p>
      <w:r>
        <w:t>단계 5: 5. 4번에 전분을 조금씩 넣으면서</w:t>
        <w:br/>
        <w:t>농도를 맞춘 뒤 요거트를 넣는다.</w:t>
      </w:r>
    </w:p>
    <w:p>
      <w:r>
        <w:t>이미지: http://www.foodsafetykorea.go.kr/uploadimg/cook/20_01096_5.JPG</w:t>
      </w:r>
    </w:p>
    <w:p>
      <w:r>
        <w:t>단계 6: 6. 5번을 짤주머니에 담은 뒤 3번</w:t>
        <w:br/>
        <w:t>위에 굵게 짜주고 다진 호두를</w:t>
        <w:br/>
        <w:t>뿌린다.</w:t>
      </w:r>
    </w:p>
    <w:p>
      <w:r>
        <w:t>이미지: http://www.foodsafetykorea.go.kr/uploadimg/cook/20_01096_6.JPG</w:t>
      </w:r>
    </w:p>
    <w:p>
      <w:pPr>
        <w:pStyle w:val="Heading2"/>
      </w:pPr>
      <w:r>
        <w:t>기타 정보</w:t>
      </w:r>
    </w:p>
    <w:p>
      <w:r>
        <w:t>해시태그: 땅콩호박</w:t>
      </w:r>
    </w:p>
    <w:p>
      <w:r>
        <w:t>변경일자: None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